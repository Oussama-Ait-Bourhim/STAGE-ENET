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7BB6" w14:textId="77777777" w:rsidR="00582B2C" w:rsidRDefault="00000000">
      <w:pPr>
        <w:pStyle w:val="Titre"/>
      </w:pPr>
      <w:r>
        <w:t>Enquête nationale sur l’emploi du temps des marocains 2012</w:t>
      </w:r>
    </w:p>
    <w:p w14:paraId="62E4E43C" w14:textId="77777777" w:rsidR="00582B2C" w:rsidRDefault="00000000">
      <w:pPr>
        <w:pStyle w:val="Titre1"/>
      </w:pPr>
      <w:r>
        <w:t>Tableaux statistiques pour les adultes (age +15 ans)</w:t>
      </w:r>
    </w:p>
    <w:p w14:paraId="0214B9F4" w14:textId="77777777" w:rsidR="00582B2C" w:rsidRDefault="00000000">
      <w:r>
        <w:br w:type="page"/>
      </w:r>
    </w:p>
    <w:p w14:paraId="702E652F" w14:textId="77777777" w:rsidR="00582B2C" w:rsidRDefault="00000000">
      <w:pPr>
        <w:pStyle w:val="Titre"/>
      </w:pPr>
      <w:r>
        <w:t>Tableaux1: Temps moyenne (en minute par jour) de la population âgée de 15 ans et plus selon les activités détaillées, le milieu de résidence et le sexe</w:t>
      </w:r>
    </w:p>
    <w:p w14:paraId="3EECA7F9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582B2C" w14:paraId="4D4EB0BD" w14:textId="77777777">
        <w:tc>
          <w:tcPr>
            <w:tcW w:w="2160" w:type="dxa"/>
          </w:tcPr>
          <w:p w14:paraId="17F4DB98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27990B6B" w14:textId="77777777" w:rsidR="00582B2C" w:rsidRDefault="00000000">
            <w:r>
              <w:t>urbain</w:t>
            </w:r>
          </w:p>
        </w:tc>
        <w:tc>
          <w:tcPr>
            <w:tcW w:w="2160" w:type="dxa"/>
          </w:tcPr>
          <w:p w14:paraId="3557E05D" w14:textId="77777777" w:rsidR="00582B2C" w:rsidRDefault="00000000">
            <w:r>
              <w:t>rural</w:t>
            </w:r>
          </w:p>
        </w:tc>
        <w:tc>
          <w:tcPr>
            <w:tcW w:w="2160" w:type="dxa"/>
          </w:tcPr>
          <w:p w14:paraId="0747171F" w14:textId="77777777" w:rsidR="00582B2C" w:rsidRDefault="00000000">
            <w:r>
              <w:t>Ensemble</w:t>
            </w:r>
          </w:p>
        </w:tc>
      </w:tr>
      <w:tr w:rsidR="00582B2C" w14:paraId="12B2B2B9" w14:textId="77777777">
        <w:tc>
          <w:tcPr>
            <w:tcW w:w="2160" w:type="dxa"/>
          </w:tcPr>
          <w:p w14:paraId="5EDF3081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3354A9A5" w14:textId="77777777" w:rsidR="00582B2C" w:rsidRDefault="00000000">
            <w:r>
              <w:t>637</w:t>
            </w:r>
          </w:p>
        </w:tc>
        <w:tc>
          <w:tcPr>
            <w:tcW w:w="2160" w:type="dxa"/>
          </w:tcPr>
          <w:p w14:paraId="51FCDE2E" w14:textId="77777777" w:rsidR="00582B2C" w:rsidRDefault="00000000">
            <w:r>
              <w:t>622</w:t>
            </w:r>
          </w:p>
        </w:tc>
        <w:tc>
          <w:tcPr>
            <w:tcW w:w="2160" w:type="dxa"/>
          </w:tcPr>
          <w:p w14:paraId="6CE4703D" w14:textId="77777777" w:rsidR="00582B2C" w:rsidRDefault="00000000">
            <w:r>
              <w:t>631</w:t>
            </w:r>
          </w:p>
        </w:tc>
      </w:tr>
      <w:tr w:rsidR="00582B2C" w14:paraId="638804A1" w14:textId="77777777">
        <w:tc>
          <w:tcPr>
            <w:tcW w:w="2160" w:type="dxa"/>
          </w:tcPr>
          <w:p w14:paraId="6C7F1FAC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63EEF9BA" w14:textId="77777777" w:rsidR="00582B2C" w:rsidRDefault="00000000">
            <w:r>
              <w:t>500</w:t>
            </w:r>
          </w:p>
        </w:tc>
        <w:tc>
          <w:tcPr>
            <w:tcW w:w="2160" w:type="dxa"/>
          </w:tcPr>
          <w:p w14:paraId="61EF324E" w14:textId="77777777" w:rsidR="00582B2C" w:rsidRDefault="00000000">
            <w:r>
              <w:t>493</w:t>
            </w:r>
          </w:p>
        </w:tc>
        <w:tc>
          <w:tcPr>
            <w:tcW w:w="2160" w:type="dxa"/>
          </w:tcPr>
          <w:p w14:paraId="3069BD18" w14:textId="77777777" w:rsidR="00582B2C" w:rsidRDefault="00000000">
            <w:r>
              <w:t>497</w:t>
            </w:r>
          </w:p>
        </w:tc>
      </w:tr>
      <w:tr w:rsidR="00582B2C" w14:paraId="64D703EA" w14:textId="77777777">
        <w:tc>
          <w:tcPr>
            <w:tcW w:w="2160" w:type="dxa"/>
          </w:tcPr>
          <w:p w14:paraId="74267631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0291309D" w14:textId="77777777" w:rsidR="00582B2C" w:rsidRDefault="00000000">
            <w:r>
              <w:t>87</w:t>
            </w:r>
          </w:p>
        </w:tc>
        <w:tc>
          <w:tcPr>
            <w:tcW w:w="2160" w:type="dxa"/>
          </w:tcPr>
          <w:p w14:paraId="17029F6D" w14:textId="77777777" w:rsidR="00582B2C" w:rsidRDefault="00000000">
            <w:r>
              <w:t>88</w:t>
            </w:r>
          </w:p>
        </w:tc>
        <w:tc>
          <w:tcPr>
            <w:tcW w:w="2160" w:type="dxa"/>
          </w:tcPr>
          <w:p w14:paraId="5AAAC867" w14:textId="77777777" w:rsidR="00582B2C" w:rsidRDefault="00000000">
            <w:r>
              <w:t>88</w:t>
            </w:r>
          </w:p>
        </w:tc>
      </w:tr>
      <w:tr w:rsidR="00582B2C" w14:paraId="39D8DAD0" w14:textId="77777777">
        <w:tc>
          <w:tcPr>
            <w:tcW w:w="2160" w:type="dxa"/>
          </w:tcPr>
          <w:p w14:paraId="27BE0273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3F70B278" w14:textId="77777777" w:rsidR="00582B2C" w:rsidRDefault="00000000">
            <w:r>
              <w:t>50</w:t>
            </w:r>
          </w:p>
        </w:tc>
        <w:tc>
          <w:tcPr>
            <w:tcW w:w="2160" w:type="dxa"/>
          </w:tcPr>
          <w:p w14:paraId="617B8460" w14:textId="77777777" w:rsidR="00582B2C" w:rsidRDefault="00000000">
            <w:r>
              <w:t>41</w:t>
            </w:r>
          </w:p>
        </w:tc>
        <w:tc>
          <w:tcPr>
            <w:tcW w:w="2160" w:type="dxa"/>
          </w:tcPr>
          <w:p w14:paraId="5A924E76" w14:textId="77777777" w:rsidR="00582B2C" w:rsidRDefault="00000000">
            <w:r>
              <w:t>46</w:t>
            </w:r>
          </w:p>
        </w:tc>
      </w:tr>
      <w:tr w:rsidR="00582B2C" w14:paraId="4DEF7770" w14:textId="77777777">
        <w:tc>
          <w:tcPr>
            <w:tcW w:w="2160" w:type="dxa"/>
          </w:tcPr>
          <w:p w14:paraId="4F4F1E26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294487AD" w14:textId="77777777" w:rsidR="00582B2C" w:rsidRDefault="00000000">
            <w:r>
              <w:t>191</w:t>
            </w:r>
          </w:p>
        </w:tc>
        <w:tc>
          <w:tcPr>
            <w:tcW w:w="2160" w:type="dxa"/>
          </w:tcPr>
          <w:p w14:paraId="4515B297" w14:textId="77777777" w:rsidR="00582B2C" w:rsidRDefault="00000000">
            <w:r>
              <w:t>224</w:t>
            </w:r>
          </w:p>
        </w:tc>
        <w:tc>
          <w:tcPr>
            <w:tcW w:w="2160" w:type="dxa"/>
          </w:tcPr>
          <w:p w14:paraId="6C713447" w14:textId="77777777" w:rsidR="00582B2C" w:rsidRDefault="00000000">
            <w:r>
              <w:t>204</w:t>
            </w:r>
          </w:p>
        </w:tc>
      </w:tr>
      <w:tr w:rsidR="00582B2C" w14:paraId="03D4E047" w14:textId="77777777">
        <w:tc>
          <w:tcPr>
            <w:tcW w:w="2160" w:type="dxa"/>
          </w:tcPr>
          <w:p w14:paraId="76C5D009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1DCAECFF" w14:textId="77777777" w:rsidR="00582B2C" w:rsidRDefault="00000000">
            <w:r>
              <w:t>28</w:t>
            </w:r>
          </w:p>
        </w:tc>
        <w:tc>
          <w:tcPr>
            <w:tcW w:w="2160" w:type="dxa"/>
          </w:tcPr>
          <w:p w14:paraId="0CF2B2B4" w14:textId="77777777" w:rsidR="00582B2C" w:rsidRDefault="00000000">
            <w:r>
              <w:t>8</w:t>
            </w:r>
          </w:p>
        </w:tc>
        <w:tc>
          <w:tcPr>
            <w:tcW w:w="2160" w:type="dxa"/>
          </w:tcPr>
          <w:p w14:paraId="55BE627B" w14:textId="77777777" w:rsidR="00582B2C" w:rsidRDefault="00000000">
            <w:r>
              <w:t>20</w:t>
            </w:r>
          </w:p>
        </w:tc>
      </w:tr>
      <w:tr w:rsidR="00582B2C" w14:paraId="40E43BDE" w14:textId="77777777">
        <w:tc>
          <w:tcPr>
            <w:tcW w:w="2160" w:type="dxa"/>
          </w:tcPr>
          <w:p w14:paraId="18ACC43C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36F0ED5E" w14:textId="77777777" w:rsidR="00582B2C" w:rsidRDefault="00000000">
            <w:r>
              <w:t>167</w:t>
            </w:r>
          </w:p>
        </w:tc>
        <w:tc>
          <w:tcPr>
            <w:tcW w:w="2160" w:type="dxa"/>
          </w:tcPr>
          <w:p w14:paraId="53CEF222" w14:textId="77777777" w:rsidR="00582B2C" w:rsidRDefault="00000000">
            <w:r>
              <w:t>203</w:t>
            </w:r>
          </w:p>
        </w:tc>
        <w:tc>
          <w:tcPr>
            <w:tcW w:w="2160" w:type="dxa"/>
          </w:tcPr>
          <w:p w14:paraId="452BEB07" w14:textId="77777777" w:rsidR="00582B2C" w:rsidRDefault="00000000">
            <w:r>
              <w:t>182</w:t>
            </w:r>
          </w:p>
        </w:tc>
      </w:tr>
      <w:tr w:rsidR="00582B2C" w14:paraId="3384F79D" w14:textId="77777777">
        <w:tc>
          <w:tcPr>
            <w:tcW w:w="2160" w:type="dxa"/>
          </w:tcPr>
          <w:p w14:paraId="0ED982B3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4977D8B4" w14:textId="77777777" w:rsidR="00582B2C" w:rsidRDefault="00000000">
            <w:r>
              <w:t>145</w:t>
            </w:r>
          </w:p>
        </w:tc>
        <w:tc>
          <w:tcPr>
            <w:tcW w:w="2160" w:type="dxa"/>
          </w:tcPr>
          <w:p w14:paraId="15C15CC4" w14:textId="77777777" w:rsidR="00582B2C" w:rsidRDefault="00000000">
            <w:r>
              <w:t>185</w:t>
            </w:r>
          </w:p>
        </w:tc>
        <w:tc>
          <w:tcPr>
            <w:tcW w:w="2160" w:type="dxa"/>
          </w:tcPr>
          <w:p w14:paraId="361089D8" w14:textId="77777777" w:rsidR="00582B2C" w:rsidRDefault="00000000">
            <w:r>
              <w:t>161</w:t>
            </w:r>
          </w:p>
        </w:tc>
      </w:tr>
      <w:tr w:rsidR="00582B2C" w14:paraId="75D69E40" w14:textId="77777777">
        <w:tc>
          <w:tcPr>
            <w:tcW w:w="2160" w:type="dxa"/>
          </w:tcPr>
          <w:p w14:paraId="0F1C1B34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444C5336" w14:textId="77777777" w:rsidR="00582B2C" w:rsidRDefault="00000000">
            <w:r>
              <w:t>22</w:t>
            </w:r>
          </w:p>
        </w:tc>
        <w:tc>
          <w:tcPr>
            <w:tcW w:w="2160" w:type="dxa"/>
          </w:tcPr>
          <w:p w14:paraId="3F2116BC" w14:textId="77777777" w:rsidR="00582B2C" w:rsidRDefault="00000000">
            <w:r>
              <w:t>18</w:t>
            </w:r>
          </w:p>
        </w:tc>
        <w:tc>
          <w:tcPr>
            <w:tcW w:w="2160" w:type="dxa"/>
          </w:tcPr>
          <w:p w14:paraId="7371F526" w14:textId="77777777" w:rsidR="00582B2C" w:rsidRDefault="00000000">
            <w:r>
              <w:t>21</w:t>
            </w:r>
          </w:p>
        </w:tc>
      </w:tr>
      <w:tr w:rsidR="00582B2C" w14:paraId="07D8BFB7" w14:textId="77777777">
        <w:tc>
          <w:tcPr>
            <w:tcW w:w="2160" w:type="dxa"/>
          </w:tcPr>
          <w:p w14:paraId="4581E95F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23E2BF8C" w14:textId="77777777" w:rsidR="00582B2C" w:rsidRDefault="00000000">
            <w:r>
              <w:t>411</w:t>
            </w:r>
          </w:p>
        </w:tc>
        <w:tc>
          <w:tcPr>
            <w:tcW w:w="2160" w:type="dxa"/>
          </w:tcPr>
          <w:p w14:paraId="4CDB3620" w14:textId="77777777" w:rsidR="00582B2C" w:rsidRDefault="00000000">
            <w:r>
              <w:t>377</w:t>
            </w:r>
          </w:p>
        </w:tc>
        <w:tc>
          <w:tcPr>
            <w:tcW w:w="2160" w:type="dxa"/>
          </w:tcPr>
          <w:p w14:paraId="10B8426B" w14:textId="77777777" w:rsidR="00582B2C" w:rsidRDefault="00000000">
            <w:r>
              <w:t>398</w:t>
            </w:r>
          </w:p>
        </w:tc>
      </w:tr>
      <w:tr w:rsidR="00582B2C" w14:paraId="2A52CCB5" w14:textId="77777777">
        <w:tc>
          <w:tcPr>
            <w:tcW w:w="2160" w:type="dxa"/>
          </w:tcPr>
          <w:p w14:paraId="213F95D7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1F642217" w14:textId="77777777" w:rsidR="00582B2C" w:rsidRDefault="00000000">
            <w:r>
              <w:t>285</w:t>
            </w:r>
          </w:p>
        </w:tc>
        <w:tc>
          <w:tcPr>
            <w:tcW w:w="2160" w:type="dxa"/>
          </w:tcPr>
          <w:p w14:paraId="5F7C7CAF" w14:textId="77777777" w:rsidR="00582B2C" w:rsidRDefault="00000000">
            <w:r>
              <w:t>245</w:t>
            </w:r>
          </w:p>
        </w:tc>
        <w:tc>
          <w:tcPr>
            <w:tcW w:w="2160" w:type="dxa"/>
          </w:tcPr>
          <w:p w14:paraId="45C8257B" w14:textId="77777777" w:rsidR="00582B2C" w:rsidRDefault="00000000">
            <w:r>
              <w:t>269</w:t>
            </w:r>
          </w:p>
        </w:tc>
      </w:tr>
      <w:tr w:rsidR="00582B2C" w14:paraId="5187061B" w14:textId="77777777">
        <w:tc>
          <w:tcPr>
            <w:tcW w:w="2160" w:type="dxa"/>
          </w:tcPr>
          <w:p w14:paraId="4583FA3E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73240917" w14:textId="77777777" w:rsidR="00582B2C" w:rsidRDefault="00000000">
            <w:r>
              <w:t>66</w:t>
            </w:r>
          </w:p>
        </w:tc>
        <w:tc>
          <w:tcPr>
            <w:tcW w:w="2160" w:type="dxa"/>
          </w:tcPr>
          <w:p w14:paraId="487DBF20" w14:textId="77777777" w:rsidR="00582B2C" w:rsidRDefault="00000000">
            <w:r>
              <w:t>70</w:t>
            </w:r>
          </w:p>
        </w:tc>
        <w:tc>
          <w:tcPr>
            <w:tcW w:w="2160" w:type="dxa"/>
          </w:tcPr>
          <w:p w14:paraId="1B1A0D90" w14:textId="77777777" w:rsidR="00582B2C" w:rsidRDefault="00000000">
            <w:r>
              <w:t>68</w:t>
            </w:r>
          </w:p>
        </w:tc>
      </w:tr>
      <w:tr w:rsidR="00582B2C" w14:paraId="63949685" w14:textId="77777777">
        <w:tc>
          <w:tcPr>
            <w:tcW w:w="2160" w:type="dxa"/>
          </w:tcPr>
          <w:p w14:paraId="44022DDF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22A6ABB7" w14:textId="77777777" w:rsidR="00582B2C" w:rsidRDefault="00000000">
            <w:r>
              <w:t>60</w:t>
            </w:r>
          </w:p>
        </w:tc>
        <w:tc>
          <w:tcPr>
            <w:tcW w:w="2160" w:type="dxa"/>
          </w:tcPr>
          <w:p w14:paraId="6F164DF0" w14:textId="77777777" w:rsidR="00582B2C" w:rsidRDefault="00000000">
            <w:r>
              <w:t>62</w:t>
            </w:r>
          </w:p>
        </w:tc>
        <w:tc>
          <w:tcPr>
            <w:tcW w:w="2160" w:type="dxa"/>
          </w:tcPr>
          <w:p w14:paraId="45B8F4D0" w14:textId="77777777" w:rsidR="00582B2C" w:rsidRDefault="00000000">
            <w:r>
              <w:t>61</w:t>
            </w:r>
          </w:p>
        </w:tc>
      </w:tr>
    </w:tbl>
    <w:p w14:paraId="565F46AE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582B2C" w14:paraId="1D111C62" w14:textId="77777777">
        <w:tc>
          <w:tcPr>
            <w:tcW w:w="2160" w:type="dxa"/>
          </w:tcPr>
          <w:p w14:paraId="20275D4D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21330F84" w14:textId="77777777" w:rsidR="00582B2C" w:rsidRDefault="00000000">
            <w:r>
              <w:t>urbain</w:t>
            </w:r>
          </w:p>
        </w:tc>
        <w:tc>
          <w:tcPr>
            <w:tcW w:w="2160" w:type="dxa"/>
          </w:tcPr>
          <w:p w14:paraId="3EE70BCD" w14:textId="77777777" w:rsidR="00582B2C" w:rsidRDefault="00000000">
            <w:r>
              <w:t>rural</w:t>
            </w:r>
          </w:p>
        </w:tc>
        <w:tc>
          <w:tcPr>
            <w:tcW w:w="2160" w:type="dxa"/>
          </w:tcPr>
          <w:p w14:paraId="40BC90F0" w14:textId="77777777" w:rsidR="00582B2C" w:rsidRDefault="00000000">
            <w:r>
              <w:t>Ensemble</w:t>
            </w:r>
          </w:p>
        </w:tc>
      </w:tr>
      <w:tr w:rsidR="00582B2C" w14:paraId="0B76784A" w14:textId="77777777">
        <w:tc>
          <w:tcPr>
            <w:tcW w:w="2160" w:type="dxa"/>
          </w:tcPr>
          <w:p w14:paraId="347AA33C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5FD50126" w14:textId="77777777" w:rsidR="00582B2C" w:rsidRDefault="00000000">
            <w:r>
              <w:t>613</w:t>
            </w:r>
          </w:p>
        </w:tc>
        <w:tc>
          <w:tcPr>
            <w:tcW w:w="2160" w:type="dxa"/>
          </w:tcPr>
          <w:p w14:paraId="0999EC2B" w14:textId="77777777" w:rsidR="00582B2C" w:rsidRDefault="00000000">
            <w:r>
              <w:t>608</w:t>
            </w:r>
          </w:p>
        </w:tc>
        <w:tc>
          <w:tcPr>
            <w:tcW w:w="2160" w:type="dxa"/>
          </w:tcPr>
          <w:p w14:paraId="7105ED88" w14:textId="77777777" w:rsidR="00582B2C" w:rsidRDefault="00000000">
            <w:r>
              <w:t>611</w:t>
            </w:r>
          </w:p>
        </w:tc>
      </w:tr>
      <w:tr w:rsidR="00582B2C" w14:paraId="29BECD33" w14:textId="77777777">
        <w:tc>
          <w:tcPr>
            <w:tcW w:w="2160" w:type="dxa"/>
          </w:tcPr>
          <w:p w14:paraId="5AF1685A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7A3D2ABF" w14:textId="77777777" w:rsidR="00582B2C" w:rsidRDefault="00000000">
            <w:r>
              <w:t>484</w:t>
            </w:r>
          </w:p>
        </w:tc>
        <w:tc>
          <w:tcPr>
            <w:tcW w:w="2160" w:type="dxa"/>
          </w:tcPr>
          <w:p w14:paraId="179DCA5D" w14:textId="77777777" w:rsidR="00582B2C" w:rsidRDefault="00000000">
            <w:r>
              <w:t>482</w:t>
            </w:r>
          </w:p>
        </w:tc>
        <w:tc>
          <w:tcPr>
            <w:tcW w:w="2160" w:type="dxa"/>
          </w:tcPr>
          <w:p w14:paraId="1B6917B2" w14:textId="77777777" w:rsidR="00582B2C" w:rsidRDefault="00000000">
            <w:r>
              <w:t>483</w:t>
            </w:r>
          </w:p>
        </w:tc>
      </w:tr>
      <w:tr w:rsidR="00582B2C" w14:paraId="131AA1CA" w14:textId="77777777">
        <w:tc>
          <w:tcPr>
            <w:tcW w:w="2160" w:type="dxa"/>
          </w:tcPr>
          <w:p w14:paraId="17D2E696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10E4BFCB" w14:textId="77777777" w:rsidR="00582B2C" w:rsidRDefault="00000000">
            <w:r>
              <w:t>81</w:t>
            </w:r>
          </w:p>
        </w:tc>
        <w:tc>
          <w:tcPr>
            <w:tcW w:w="2160" w:type="dxa"/>
          </w:tcPr>
          <w:p w14:paraId="329E842C" w14:textId="77777777" w:rsidR="00582B2C" w:rsidRDefault="00000000">
            <w:r>
              <w:t>83</w:t>
            </w:r>
          </w:p>
        </w:tc>
        <w:tc>
          <w:tcPr>
            <w:tcW w:w="2160" w:type="dxa"/>
          </w:tcPr>
          <w:p w14:paraId="06415305" w14:textId="77777777" w:rsidR="00582B2C" w:rsidRDefault="00000000">
            <w:r>
              <w:t>82</w:t>
            </w:r>
          </w:p>
        </w:tc>
      </w:tr>
      <w:tr w:rsidR="00582B2C" w14:paraId="367E6CF9" w14:textId="77777777">
        <w:tc>
          <w:tcPr>
            <w:tcW w:w="2160" w:type="dxa"/>
          </w:tcPr>
          <w:p w14:paraId="7FBD73FB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22176DD4" w14:textId="77777777" w:rsidR="00582B2C" w:rsidRDefault="00000000">
            <w:r>
              <w:t>48</w:t>
            </w:r>
          </w:p>
        </w:tc>
        <w:tc>
          <w:tcPr>
            <w:tcW w:w="2160" w:type="dxa"/>
          </w:tcPr>
          <w:p w14:paraId="77DD2B6A" w14:textId="77777777" w:rsidR="00582B2C" w:rsidRDefault="00000000">
            <w:r>
              <w:t>43</w:t>
            </w:r>
          </w:p>
        </w:tc>
        <w:tc>
          <w:tcPr>
            <w:tcW w:w="2160" w:type="dxa"/>
          </w:tcPr>
          <w:p w14:paraId="7AD773B2" w14:textId="77777777" w:rsidR="00582B2C" w:rsidRDefault="00000000">
            <w:r>
              <w:t>46</w:t>
            </w:r>
          </w:p>
        </w:tc>
      </w:tr>
      <w:tr w:rsidR="00582B2C" w14:paraId="4E490D81" w14:textId="77777777">
        <w:tc>
          <w:tcPr>
            <w:tcW w:w="2160" w:type="dxa"/>
          </w:tcPr>
          <w:p w14:paraId="2B27694B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21FF3E1C" w14:textId="77777777" w:rsidR="00582B2C" w:rsidRDefault="00000000">
            <w:r>
              <w:t>316</w:t>
            </w:r>
          </w:p>
        </w:tc>
        <w:tc>
          <w:tcPr>
            <w:tcW w:w="2160" w:type="dxa"/>
          </w:tcPr>
          <w:p w14:paraId="57FE862C" w14:textId="77777777" w:rsidR="00582B2C" w:rsidRDefault="00000000">
            <w:r>
              <w:t>357</w:t>
            </w:r>
          </w:p>
        </w:tc>
        <w:tc>
          <w:tcPr>
            <w:tcW w:w="2160" w:type="dxa"/>
          </w:tcPr>
          <w:p w14:paraId="5A6E2332" w14:textId="77777777" w:rsidR="00582B2C" w:rsidRDefault="00000000">
            <w:r>
              <w:t>333</w:t>
            </w:r>
          </w:p>
        </w:tc>
      </w:tr>
      <w:tr w:rsidR="00582B2C" w14:paraId="49B45ACD" w14:textId="77777777">
        <w:tc>
          <w:tcPr>
            <w:tcW w:w="2160" w:type="dxa"/>
          </w:tcPr>
          <w:p w14:paraId="6397ED9F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5683CBD8" w14:textId="77777777" w:rsidR="00582B2C" w:rsidRDefault="00000000">
            <w:r>
              <w:t>31</w:t>
            </w:r>
          </w:p>
        </w:tc>
        <w:tc>
          <w:tcPr>
            <w:tcW w:w="2160" w:type="dxa"/>
          </w:tcPr>
          <w:p w14:paraId="19300A91" w14:textId="77777777" w:rsidR="00582B2C" w:rsidRDefault="00000000">
            <w:r>
              <w:t>12</w:t>
            </w:r>
          </w:p>
        </w:tc>
        <w:tc>
          <w:tcPr>
            <w:tcW w:w="2160" w:type="dxa"/>
          </w:tcPr>
          <w:p w14:paraId="63122222" w14:textId="77777777" w:rsidR="00582B2C" w:rsidRDefault="00000000">
            <w:r>
              <w:t>23</w:t>
            </w:r>
          </w:p>
        </w:tc>
      </w:tr>
      <w:tr w:rsidR="00582B2C" w14:paraId="616D711F" w14:textId="77777777">
        <w:tc>
          <w:tcPr>
            <w:tcW w:w="2160" w:type="dxa"/>
          </w:tcPr>
          <w:p w14:paraId="270C4C42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1DD63507" w14:textId="77777777" w:rsidR="00582B2C" w:rsidRDefault="00000000">
            <w:r>
              <w:t>40</w:t>
            </w:r>
          </w:p>
        </w:tc>
        <w:tc>
          <w:tcPr>
            <w:tcW w:w="2160" w:type="dxa"/>
          </w:tcPr>
          <w:p w14:paraId="3DBD1819" w14:textId="77777777" w:rsidR="00582B2C" w:rsidRDefault="00000000">
            <w:r>
              <w:t>55</w:t>
            </w:r>
          </w:p>
        </w:tc>
        <w:tc>
          <w:tcPr>
            <w:tcW w:w="2160" w:type="dxa"/>
          </w:tcPr>
          <w:p w14:paraId="1A5246A9" w14:textId="77777777" w:rsidR="00582B2C" w:rsidRDefault="00000000">
            <w:r>
              <w:t>46</w:t>
            </w:r>
          </w:p>
        </w:tc>
      </w:tr>
      <w:tr w:rsidR="00582B2C" w14:paraId="5C1DDA21" w14:textId="77777777">
        <w:tc>
          <w:tcPr>
            <w:tcW w:w="2160" w:type="dxa"/>
          </w:tcPr>
          <w:p w14:paraId="3E99A726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27AE446F" w14:textId="77777777" w:rsidR="00582B2C" w:rsidRDefault="00000000">
            <w:r>
              <w:t>33</w:t>
            </w:r>
          </w:p>
        </w:tc>
        <w:tc>
          <w:tcPr>
            <w:tcW w:w="2160" w:type="dxa"/>
          </w:tcPr>
          <w:p w14:paraId="638411D1" w14:textId="77777777" w:rsidR="00582B2C" w:rsidRDefault="00000000">
            <w:r>
              <w:t>50</w:t>
            </w:r>
          </w:p>
        </w:tc>
        <w:tc>
          <w:tcPr>
            <w:tcW w:w="2160" w:type="dxa"/>
          </w:tcPr>
          <w:p w14:paraId="5CAC614E" w14:textId="77777777" w:rsidR="00582B2C" w:rsidRDefault="00000000">
            <w:r>
              <w:t>40</w:t>
            </w:r>
          </w:p>
        </w:tc>
      </w:tr>
      <w:tr w:rsidR="00582B2C" w14:paraId="60006C29" w14:textId="77777777">
        <w:tc>
          <w:tcPr>
            <w:tcW w:w="2160" w:type="dxa"/>
          </w:tcPr>
          <w:p w14:paraId="00461A4E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1C6BCE8C" w14:textId="77777777" w:rsidR="00582B2C" w:rsidRDefault="00000000">
            <w:r>
              <w:t>7</w:t>
            </w:r>
          </w:p>
        </w:tc>
        <w:tc>
          <w:tcPr>
            <w:tcW w:w="2160" w:type="dxa"/>
          </w:tcPr>
          <w:p w14:paraId="6EDF8AC7" w14:textId="77777777" w:rsidR="00582B2C" w:rsidRDefault="00000000">
            <w:r>
              <w:t>5</w:t>
            </w:r>
          </w:p>
        </w:tc>
        <w:tc>
          <w:tcPr>
            <w:tcW w:w="2160" w:type="dxa"/>
          </w:tcPr>
          <w:p w14:paraId="10DBEC2E" w14:textId="77777777" w:rsidR="00582B2C" w:rsidRDefault="00000000">
            <w:r>
              <w:t>6</w:t>
            </w:r>
          </w:p>
        </w:tc>
      </w:tr>
      <w:tr w:rsidR="00582B2C" w14:paraId="63F0C780" w14:textId="77777777">
        <w:tc>
          <w:tcPr>
            <w:tcW w:w="2160" w:type="dxa"/>
          </w:tcPr>
          <w:p w14:paraId="0B425DBB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0C127394" w14:textId="77777777" w:rsidR="00582B2C" w:rsidRDefault="00000000">
            <w:r>
              <w:t>435</w:t>
            </w:r>
          </w:p>
        </w:tc>
        <w:tc>
          <w:tcPr>
            <w:tcW w:w="2160" w:type="dxa"/>
          </w:tcPr>
          <w:p w14:paraId="3AE8A16C" w14:textId="77777777" w:rsidR="00582B2C" w:rsidRDefault="00000000">
            <w:r>
              <w:t>404</w:t>
            </w:r>
          </w:p>
        </w:tc>
        <w:tc>
          <w:tcPr>
            <w:tcW w:w="2160" w:type="dxa"/>
          </w:tcPr>
          <w:p w14:paraId="09858FF8" w14:textId="77777777" w:rsidR="00582B2C" w:rsidRDefault="00000000">
            <w:r>
              <w:t>422</w:t>
            </w:r>
          </w:p>
        </w:tc>
      </w:tr>
      <w:tr w:rsidR="00582B2C" w14:paraId="5961845C" w14:textId="77777777">
        <w:tc>
          <w:tcPr>
            <w:tcW w:w="2160" w:type="dxa"/>
          </w:tcPr>
          <w:p w14:paraId="2722725C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6F8A0CBC" w14:textId="77777777" w:rsidR="00582B2C" w:rsidRDefault="00000000">
            <w:r>
              <w:t>309</w:t>
            </w:r>
          </w:p>
        </w:tc>
        <w:tc>
          <w:tcPr>
            <w:tcW w:w="2160" w:type="dxa"/>
          </w:tcPr>
          <w:p w14:paraId="1E1775EB" w14:textId="77777777" w:rsidR="00582B2C" w:rsidRDefault="00000000">
            <w:r>
              <w:t>263</w:t>
            </w:r>
          </w:p>
        </w:tc>
        <w:tc>
          <w:tcPr>
            <w:tcW w:w="2160" w:type="dxa"/>
          </w:tcPr>
          <w:p w14:paraId="05138853" w14:textId="77777777" w:rsidR="00582B2C" w:rsidRDefault="00000000">
            <w:r>
              <w:t>290</w:t>
            </w:r>
          </w:p>
        </w:tc>
      </w:tr>
      <w:tr w:rsidR="00582B2C" w14:paraId="18E31B22" w14:textId="77777777">
        <w:tc>
          <w:tcPr>
            <w:tcW w:w="2160" w:type="dxa"/>
          </w:tcPr>
          <w:p w14:paraId="0D1F9DB5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10F1EBE5" w14:textId="77777777" w:rsidR="00582B2C" w:rsidRDefault="00000000">
            <w:r>
              <w:t>53</w:t>
            </w:r>
          </w:p>
        </w:tc>
        <w:tc>
          <w:tcPr>
            <w:tcW w:w="2160" w:type="dxa"/>
          </w:tcPr>
          <w:p w14:paraId="2BF35A14" w14:textId="77777777" w:rsidR="00582B2C" w:rsidRDefault="00000000">
            <w:r>
              <w:t>62</w:t>
            </w:r>
          </w:p>
        </w:tc>
        <w:tc>
          <w:tcPr>
            <w:tcW w:w="2160" w:type="dxa"/>
          </w:tcPr>
          <w:p w14:paraId="31D37959" w14:textId="77777777" w:rsidR="00582B2C" w:rsidRDefault="00000000">
            <w:r>
              <w:t>57</w:t>
            </w:r>
          </w:p>
        </w:tc>
      </w:tr>
      <w:tr w:rsidR="00582B2C" w14:paraId="41586904" w14:textId="77777777">
        <w:tc>
          <w:tcPr>
            <w:tcW w:w="2160" w:type="dxa"/>
          </w:tcPr>
          <w:p w14:paraId="5B94ABFC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7196CB12" w14:textId="77777777" w:rsidR="00582B2C" w:rsidRDefault="00000000">
            <w:r>
              <w:t>73</w:t>
            </w:r>
          </w:p>
        </w:tc>
        <w:tc>
          <w:tcPr>
            <w:tcW w:w="2160" w:type="dxa"/>
          </w:tcPr>
          <w:p w14:paraId="40F95A4A" w14:textId="77777777" w:rsidR="00582B2C" w:rsidRDefault="00000000">
            <w:r>
              <w:t>79</w:t>
            </w:r>
          </w:p>
        </w:tc>
        <w:tc>
          <w:tcPr>
            <w:tcW w:w="2160" w:type="dxa"/>
          </w:tcPr>
          <w:p w14:paraId="3909A053" w14:textId="77777777" w:rsidR="00582B2C" w:rsidRDefault="00000000">
            <w:r>
              <w:t>75</w:t>
            </w:r>
          </w:p>
        </w:tc>
      </w:tr>
    </w:tbl>
    <w:p w14:paraId="77C1A8A0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582B2C" w14:paraId="1C7C000B" w14:textId="77777777">
        <w:tc>
          <w:tcPr>
            <w:tcW w:w="2160" w:type="dxa"/>
          </w:tcPr>
          <w:p w14:paraId="5B6EEAB9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492FAAED" w14:textId="77777777" w:rsidR="00582B2C" w:rsidRDefault="00000000">
            <w:r>
              <w:t>urbain</w:t>
            </w:r>
          </w:p>
        </w:tc>
        <w:tc>
          <w:tcPr>
            <w:tcW w:w="2160" w:type="dxa"/>
          </w:tcPr>
          <w:p w14:paraId="44BD1945" w14:textId="77777777" w:rsidR="00582B2C" w:rsidRDefault="00000000">
            <w:r>
              <w:t>rural</w:t>
            </w:r>
          </w:p>
        </w:tc>
        <w:tc>
          <w:tcPr>
            <w:tcW w:w="2160" w:type="dxa"/>
          </w:tcPr>
          <w:p w14:paraId="257F375F" w14:textId="77777777" w:rsidR="00582B2C" w:rsidRDefault="00000000">
            <w:r>
              <w:t>Ensemble</w:t>
            </w:r>
          </w:p>
        </w:tc>
      </w:tr>
      <w:tr w:rsidR="00582B2C" w14:paraId="29DE9DCF" w14:textId="77777777">
        <w:tc>
          <w:tcPr>
            <w:tcW w:w="2160" w:type="dxa"/>
          </w:tcPr>
          <w:p w14:paraId="5C1A793D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7EAA11CB" w14:textId="77777777" w:rsidR="00582B2C" w:rsidRDefault="00000000">
            <w:r>
              <w:t>658</w:t>
            </w:r>
          </w:p>
        </w:tc>
        <w:tc>
          <w:tcPr>
            <w:tcW w:w="2160" w:type="dxa"/>
          </w:tcPr>
          <w:p w14:paraId="5D798384" w14:textId="77777777" w:rsidR="00582B2C" w:rsidRDefault="00000000">
            <w:r>
              <w:t>637</w:t>
            </w:r>
          </w:p>
        </w:tc>
        <w:tc>
          <w:tcPr>
            <w:tcW w:w="2160" w:type="dxa"/>
          </w:tcPr>
          <w:p w14:paraId="19B75904" w14:textId="77777777" w:rsidR="00582B2C" w:rsidRDefault="00000000">
            <w:r>
              <w:t>650</w:t>
            </w:r>
          </w:p>
        </w:tc>
      </w:tr>
      <w:tr w:rsidR="00582B2C" w14:paraId="0F2E467D" w14:textId="77777777">
        <w:tc>
          <w:tcPr>
            <w:tcW w:w="2160" w:type="dxa"/>
          </w:tcPr>
          <w:p w14:paraId="5C58E03F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589FA6C1" w14:textId="77777777" w:rsidR="00582B2C" w:rsidRDefault="00000000">
            <w:r>
              <w:t>514</w:t>
            </w:r>
          </w:p>
        </w:tc>
        <w:tc>
          <w:tcPr>
            <w:tcW w:w="2160" w:type="dxa"/>
          </w:tcPr>
          <w:p w14:paraId="7FCD1A18" w14:textId="77777777" w:rsidR="00582B2C" w:rsidRDefault="00000000">
            <w:r>
              <w:t>505</w:t>
            </w:r>
          </w:p>
        </w:tc>
        <w:tc>
          <w:tcPr>
            <w:tcW w:w="2160" w:type="dxa"/>
          </w:tcPr>
          <w:p w14:paraId="7A6EFEB4" w14:textId="77777777" w:rsidR="00582B2C" w:rsidRDefault="00000000">
            <w:r>
              <w:t>510</w:t>
            </w:r>
          </w:p>
        </w:tc>
      </w:tr>
      <w:tr w:rsidR="00582B2C" w14:paraId="1B210B37" w14:textId="77777777">
        <w:tc>
          <w:tcPr>
            <w:tcW w:w="2160" w:type="dxa"/>
          </w:tcPr>
          <w:p w14:paraId="7D52F010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71D0A107" w14:textId="77777777" w:rsidR="00582B2C" w:rsidRDefault="00000000">
            <w:r>
              <w:t>93</w:t>
            </w:r>
          </w:p>
        </w:tc>
        <w:tc>
          <w:tcPr>
            <w:tcW w:w="2160" w:type="dxa"/>
          </w:tcPr>
          <w:p w14:paraId="6BBE7643" w14:textId="77777777" w:rsidR="00582B2C" w:rsidRDefault="00000000">
            <w:r>
              <w:t>92</w:t>
            </w:r>
          </w:p>
        </w:tc>
        <w:tc>
          <w:tcPr>
            <w:tcW w:w="2160" w:type="dxa"/>
          </w:tcPr>
          <w:p w14:paraId="04CBD7C3" w14:textId="77777777" w:rsidR="00582B2C" w:rsidRDefault="00000000">
            <w:r>
              <w:t>93</w:t>
            </w:r>
          </w:p>
        </w:tc>
      </w:tr>
      <w:tr w:rsidR="00582B2C" w14:paraId="7B22CE20" w14:textId="77777777">
        <w:tc>
          <w:tcPr>
            <w:tcW w:w="2160" w:type="dxa"/>
          </w:tcPr>
          <w:p w14:paraId="5DB7F95F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75E69AC8" w14:textId="77777777" w:rsidR="00582B2C" w:rsidRDefault="00000000">
            <w:r>
              <w:t>51</w:t>
            </w:r>
          </w:p>
        </w:tc>
        <w:tc>
          <w:tcPr>
            <w:tcW w:w="2160" w:type="dxa"/>
          </w:tcPr>
          <w:p w14:paraId="2ACCF2BA" w14:textId="77777777" w:rsidR="00582B2C" w:rsidRDefault="00000000">
            <w:r>
              <w:t>40</w:t>
            </w:r>
          </w:p>
        </w:tc>
        <w:tc>
          <w:tcPr>
            <w:tcW w:w="2160" w:type="dxa"/>
          </w:tcPr>
          <w:p w14:paraId="13889E04" w14:textId="77777777" w:rsidR="00582B2C" w:rsidRDefault="00000000">
            <w:r>
              <w:t>47</w:t>
            </w:r>
          </w:p>
        </w:tc>
      </w:tr>
      <w:tr w:rsidR="00582B2C" w14:paraId="11ACCEBC" w14:textId="77777777">
        <w:tc>
          <w:tcPr>
            <w:tcW w:w="2160" w:type="dxa"/>
          </w:tcPr>
          <w:p w14:paraId="014A9731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2596E621" w14:textId="77777777" w:rsidR="00582B2C" w:rsidRDefault="00000000">
            <w:r>
              <w:t>74</w:t>
            </w:r>
          </w:p>
        </w:tc>
        <w:tc>
          <w:tcPr>
            <w:tcW w:w="2160" w:type="dxa"/>
          </w:tcPr>
          <w:p w14:paraId="290743BA" w14:textId="77777777" w:rsidR="00582B2C" w:rsidRDefault="00000000">
            <w:r>
              <w:t>100</w:t>
            </w:r>
          </w:p>
        </w:tc>
        <w:tc>
          <w:tcPr>
            <w:tcW w:w="2160" w:type="dxa"/>
          </w:tcPr>
          <w:p w14:paraId="16BDFD58" w14:textId="77777777" w:rsidR="00582B2C" w:rsidRDefault="00000000">
            <w:r>
              <w:t>85</w:t>
            </w:r>
          </w:p>
        </w:tc>
      </w:tr>
      <w:tr w:rsidR="00582B2C" w14:paraId="2823EB31" w14:textId="77777777">
        <w:tc>
          <w:tcPr>
            <w:tcW w:w="2160" w:type="dxa"/>
          </w:tcPr>
          <w:p w14:paraId="2D83AF25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2FE2DA0C" w14:textId="77777777" w:rsidR="00582B2C" w:rsidRDefault="00000000">
            <w:r>
              <w:t>26</w:t>
            </w:r>
          </w:p>
        </w:tc>
        <w:tc>
          <w:tcPr>
            <w:tcW w:w="2160" w:type="dxa"/>
          </w:tcPr>
          <w:p w14:paraId="2CD3D803" w14:textId="77777777" w:rsidR="00582B2C" w:rsidRDefault="00000000">
            <w:r>
              <w:t>5</w:t>
            </w:r>
          </w:p>
        </w:tc>
        <w:tc>
          <w:tcPr>
            <w:tcW w:w="2160" w:type="dxa"/>
          </w:tcPr>
          <w:p w14:paraId="5612BE85" w14:textId="77777777" w:rsidR="00582B2C" w:rsidRDefault="00000000">
            <w:r>
              <w:t>17</w:t>
            </w:r>
          </w:p>
        </w:tc>
      </w:tr>
      <w:tr w:rsidR="00582B2C" w14:paraId="3331E1F8" w14:textId="77777777">
        <w:tc>
          <w:tcPr>
            <w:tcW w:w="2160" w:type="dxa"/>
          </w:tcPr>
          <w:p w14:paraId="05028421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4C93AAD9" w14:textId="77777777" w:rsidR="00582B2C" w:rsidRDefault="00000000">
            <w:r>
              <w:t>287</w:t>
            </w:r>
          </w:p>
        </w:tc>
        <w:tc>
          <w:tcPr>
            <w:tcW w:w="2160" w:type="dxa"/>
          </w:tcPr>
          <w:p w14:paraId="580E1DE6" w14:textId="77777777" w:rsidR="00582B2C" w:rsidRDefault="00000000">
            <w:r>
              <w:t>341</w:t>
            </w:r>
          </w:p>
        </w:tc>
        <w:tc>
          <w:tcPr>
            <w:tcW w:w="2160" w:type="dxa"/>
          </w:tcPr>
          <w:p w14:paraId="309DDCF1" w14:textId="77777777" w:rsidR="00582B2C" w:rsidRDefault="00000000">
            <w:r>
              <w:t>309</w:t>
            </w:r>
          </w:p>
        </w:tc>
      </w:tr>
      <w:tr w:rsidR="00582B2C" w14:paraId="77E9F15B" w14:textId="77777777">
        <w:tc>
          <w:tcPr>
            <w:tcW w:w="2160" w:type="dxa"/>
          </w:tcPr>
          <w:p w14:paraId="1BB6A776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49430E77" w14:textId="77777777" w:rsidR="00582B2C" w:rsidRDefault="00000000">
            <w:r>
              <w:t>250</w:t>
            </w:r>
          </w:p>
        </w:tc>
        <w:tc>
          <w:tcPr>
            <w:tcW w:w="2160" w:type="dxa"/>
          </w:tcPr>
          <w:p w14:paraId="2C8ED8B4" w14:textId="77777777" w:rsidR="00582B2C" w:rsidRDefault="00000000">
            <w:r>
              <w:t>310</w:t>
            </w:r>
          </w:p>
        </w:tc>
        <w:tc>
          <w:tcPr>
            <w:tcW w:w="2160" w:type="dxa"/>
          </w:tcPr>
          <w:p w14:paraId="7F1C3353" w14:textId="77777777" w:rsidR="00582B2C" w:rsidRDefault="00000000">
            <w:r>
              <w:t>275</w:t>
            </w:r>
          </w:p>
        </w:tc>
      </w:tr>
      <w:tr w:rsidR="00582B2C" w14:paraId="576F074F" w14:textId="77777777">
        <w:tc>
          <w:tcPr>
            <w:tcW w:w="2160" w:type="dxa"/>
          </w:tcPr>
          <w:p w14:paraId="64DD3A26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160CBB05" w14:textId="77777777" w:rsidR="00582B2C" w:rsidRDefault="00000000">
            <w:r>
              <w:t>37</w:t>
            </w:r>
          </w:p>
        </w:tc>
        <w:tc>
          <w:tcPr>
            <w:tcW w:w="2160" w:type="dxa"/>
          </w:tcPr>
          <w:p w14:paraId="016F61EC" w14:textId="77777777" w:rsidR="00582B2C" w:rsidRDefault="00000000">
            <w:r>
              <w:t>31</w:t>
            </w:r>
          </w:p>
        </w:tc>
        <w:tc>
          <w:tcPr>
            <w:tcW w:w="2160" w:type="dxa"/>
          </w:tcPr>
          <w:p w14:paraId="290C4991" w14:textId="77777777" w:rsidR="00582B2C" w:rsidRDefault="00000000">
            <w:r>
              <w:t>34</w:t>
            </w:r>
          </w:p>
        </w:tc>
      </w:tr>
      <w:tr w:rsidR="00582B2C" w14:paraId="43B42D0E" w14:textId="77777777">
        <w:tc>
          <w:tcPr>
            <w:tcW w:w="2160" w:type="dxa"/>
          </w:tcPr>
          <w:p w14:paraId="5978398D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7444C244" w14:textId="77777777" w:rsidR="00582B2C" w:rsidRDefault="00000000">
            <w:r>
              <w:t>389</w:t>
            </w:r>
          </w:p>
        </w:tc>
        <w:tc>
          <w:tcPr>
            <w:tcW w:w="2160" w:type="dxa"/>
          </w:tcPr>
          <w:p w14:paraId="0CDDA810" w14:textId="77777777" w:rsidR="00582B2C" w:rsidRDefault="00000000">
            <w:r>
              <w:t>353</w:t>
            </w:r>
          </w:p>
        </w:tc>
        <w:tc>
          <w:tcPr>
            <w:tcW w:w="2160" w:type="dxa"/>
          </w:tcPr>
          <w:p w14:paraId="2E851CF2" w14:textId="77777777" w:rsidR="00582B2C" w:rsidRDefault="00000000">
            <w:r>
              <w:t>375</w:t>
            </w:r>
          </w:p>
        </w:tc>
      </w:tr>
      <w:tr w:rsidR="00582B2C" w14:paraId="1F2AB34C" w14:textId="77777777">
        <w:tc>
          <w:tcPr>
            <w:tcW w:w="2160" w:type="dxa"/>
          </w:tcPr>
          <w:p w14:paraId="72315450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697C8648" w14:textId="77777777" w:rsidR="00582B2C" w:rsidRDefault="00000000">
            <w:r>
              <w:t>262</w:t>
            </w:r>
          </w:p>
        </w:tc>
        <w:tc>
          <w:tcPr>
            <w:tcW w:w="2160" w:type="dxa"/>
          </w:tcPr>
          <w:p w14:paraId="693876DC" w14:textId="77777777" w:rsidR="00582B2C" w:rsidRDefault="00000000">
            <w:r>
              <w:t>229</w:t>
            </w:r>
          </w:p>
        </w:tc>
        <w:tc>
          <w:tcPr>
            <w:tcW w:w="2160" w:type="dxa"/>
          </w:tcPr>
          <w:p w14:paraId="3634B5AE" w14:textId="77777777" w:rsidR="00582B2C" w:rsidRDefault="00000000">
            <w:r>
              <w:t>249</w:t>
            </w:r>
          </w:p>
        </w:tc>
      </w:tr>
      <w:tr w:rsidR="00582B2C" w14:paraId="757CEE7D" w14:textId="77777777">
        <w:tc>
          <w:tcPr>
            <w:tcW w:w="2160" w:type="dxa"/>
          </w:tcPr>
          <w:p w14:paraId="442D3157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14CAC26E" w14:textId="77777777" w:rsidR="00582B2C" w:rsidRDefault="00000000">
            <w:r>
              <w:t>78</w:t>
            </w:r>
          </w:p>
        </w:tc>
        <w:tc>
          <w:tcPr>
            <w:tcW w:w="2160" w:type="dxa"/>
          </w:tcPr>
          <w:p w14:paraId="4191B80C" w14:textId="77777777" w:rsidR="00582B2C" w:rsidRDefault="00000000">
            <w:r>
              <w:t>78</w:t>
            </w:r>
          </w:p>
        </w:tc>
        <w:tc>
          <w:tcPr>
            <w:tcW w:w="2160" w:type="dxa"/>
          </w:tcPr>
          <w:p w14:paraId="0E4E8625" w14:textId="77777777" w:rsidR="00582B2C" w:rsidRDefault="00000000">
            <w:r>
              <w:t>78</w:t>
            </w:r>
          </w:p>
        </w:tc>
      </w:tr>
      <w:tr w:rsidR="00582B2C" w14:paraId="0669ABCE" w14:textId="77777777">
        <w:tc>
          <w:tcPr>
            <w:tcW w:w="2160" w:type="dxa"/>
          </w:tcPr>
          <w:p w14:paraId="54D62253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35EFC02A" w14:textId="77777777" w:rsidR="00582B2C" w:rsidRDefault="00000000">
            <w:r>
              <w:t>49</w:t>
            </w:r>
          </w:p>
        </w:tc>
        <w:tc>
          <w:tcPr>
            <w:tcW w:w="2160" w:type="dxa"/>
          </w:tcPr>
          <w:p w14:paraId="49ABE852" w14:textId="77777777" w:rsidR="00582B2C" w:rsidRDefault="00000000">
            <w:r>
              <w:t>46</w:t>
            </w:r>
          </w:p>
        </w:tc>
        <w:tc>
          <w:tcPr>
            <w:tcW w:w="2160" w:type="dxa"/>
          </w:tcPr>
          <w:p w14:paraId="62FC5C31" w14:textId="77777777" w:rsidR="00582B2C" w:rsidRDefault="00000000">
            <w:r>
              <w:t>48</w:t>
            </w:r>
          </w:p>
        </w:tc>
      </w:tr>
    </w:tbl>
    <w:p w14:paraId="1EF0B5CF" w14:textId="77777777" w:rsidR="00582B2C" w:rsidRDefault="00000000">
      <w:r>
        <w:br w:type="page"/>
      </w:r>
    </w:p>
    <w:p w14:paraId="137B93FA" w14:textId="77777777" w:rsidR="00582B2C" w:rsidRDefault="00000000">
      <w:pPr>
        <w:pStyle w:val="Titre"/>
      </w:pPr>
      <w:r>
        <w:t xml:space="preserve">Tableau 2 : Temps moyen (en minute par jour) de la population âgée de 15 ans et plus selon les activités détaillées le groupe âge et le sexe </w:t>
      </w:r>
    </w:p>
    <w:p w14:paraId="06E8A621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146"/>
        <w:gridCol w:w="1146"/>
        <w:gridCol w:w="1146"/>
        <w:gridCol w:w="1151"/>
        <w:gridCol w:w="1146"/>
        <w:gridCol w:w="1221"/>
      </w:tblGrid>
      <w:tr w:rsidR="00582B2C" w14:paraId="2D33D105" w14:textId="77777777">
        <w:tc>
          <w:tcPr>
            <w:tcW w:w="1234" w:type="dxa"/>
          </w:tcPr>
          <w:p w14:paraId="2639FE55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19DEBB27" w14:textId="77777777" w:rsidR="00582B2C" w:rsidRDefault="00000000">
            <w:r>
              <w:t>46 à 59</w:t>
            </w:r>
          </w:p>
        </w:tc>
        <w:tc>
          <w:tcPr>
            <w:tcW w:w="1234" w:type="dxa"/>
          </w:tcPr>
          <w:p w14:paraId="10BE8A75" w14:textId="77777777" w:rsidR="00582B2C" w:rsidRDefault="00000000">
            <w:r>
              <w:t>35 à 45</w:t>
            </w:r>
          </w:p>
        </w:tc>
        <w:tc>
          <w:tcPr>
            <w:tcW w:w="1234" w:type="dxa"/>
          </w:tcPr>
          <w:p w14:paraId="78D26253" w14:textId="77777777" w:rsidR="00582B2C" w:rsidRDefault="00000000">
            <w:r>
              <w:t>25 à 34</w:t>
            </w:r>
          </w:p>
        </w:tc>
        <w:tc>
          <w:tcPr>
            <w:tcW w:w="1234" w:type="dxa"/>
          </w:tcPr>
          <w:p w14:paraId="3A12F05B" w14:textId="77777777" w:rsidR="00582B2C" w:rsidRDefault="00000000">
            <w:r>
              <w:t>60 ans au plus</w:t>
            </w:r>
          </w:p>
        </w:tc>
        <w:tc>
          <w:tcPr>
            <w:tcW w:w="1234" w:type="dxa"/>
          </w:tcPr>
          <w:p w14:paraId="039BA39C" w14:textId="77777777" w:rsidR="00582B2C" w:rsidRDefault="00000000">
            <w:r>
              <w:t>15 à 24</w:t>
            </w:r>
          </w:p>
        </w:tc>
        <w:tc>
          <w:tcPr>
            <w:tcW w:w="1234" w:type="dxa"/>
          </w:tcPr>
          <w:p w14:paraId="04E05544" w14:textId="77777777" w:rsidR="00582B2C" w:rsidRDefault="00000000">
            <w:r>
              <w:t>Ensemble</w:t>
            </w:r>
          </w:p>
        </w:tc>
      </w:tr>
      <w:tr w:rsidR="00582B2C" w14:paraId="324C6A69" w14:textId="77777777">
        <w:tc>
          <w:tcPr>
            <w:tcW w:w="1234" w:type="dxa"/>
          </w:tcPr>
          <w:p w14:paraId="37E672F3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1ED4AEB8" w14:textId="77777777" w:rsidR="00582B2C" w:rsidRDefault="00000000">
            <w:r>
              <w:t>615</w:t>
            </w:r>
          </w:p>
        </w:tc>
        <w:tc>
          <w:tcPr>
            <w:tcW w:w="1234" w:type="dxa"/>
          </w:tcPr>
          <w:p w14:paraId="603F8589" w14:textId="77777777" w:rsidR="00582B2C" w:rsidRDefault="00000000">
            <w:r>
              <w:t>617</w:t>
            </w:r>
          </w:p>
        </w:tc>
        <w:tc>
          <w:tcPr>
            <w:tcW w:w="1234" w:type="dxa"/>
          </w:tcPr>
          <w:p w14:paraId="7FF2B78D" w14:textId="77777777" w:rsidR="00582B2C" w:rsidRDefault="00000000">
            <w:r>
              <w:t>628</w:t>
            </w:r>
          </w:p>
        </w:tc>
        <w:tc>
          <w:tcPr>
            <w:tcW w:w="1234" w:type="dxa"/>
          </w:tcPr>
          <w:p w14:paraId="1D7893D0" w14:textId="77777777" w:rsidR="00582B2C" w:rsidRDefault="00000000">
            <w:r>
              <w:t>661</w:t>
            </w:r>
          </w:p>
        </w:tc>
        <w:tc>
          <w:tcPr>
            <w:tcW w:w="1234" w:type="dxa"/>
          </w:tcPr>
          <w:p w14:paraId="35CB4225" w14:textId="77777777" w:rsidR="00582B2C" w:rsidRDefault="00000000">
            <w:r>
              <w:t>651</w:t>
            </w:r>
          </w:p>
        </w:tc>
        <w:tc>
          <w:tcPr>
            <w:tcW w:w="1234" w:type="dxa"/>
          </w:tcPr>
          <w:p w14:paraId="51B54607" w14:textId="77777777" w:rsidR="00582B2C" w:rsidRDefault="00000000">
            <w:r>
              <w:t>631</w:t>
            </w:r>
          </w:p>
        </w:tc>
      </w:tr>
      <w:tr w:rsidR="00582B2C" w14:paraId="26006E9F" w14:textId="77777777">
        <w:tc>
          <w:tcPr>
            <w:tcW w:w="1234" w:type="dxa"/>
          </w:tcPr>
          <w:p w14:paraId="389B1F41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320AC3AD" w14:textId="77777777" w:rsidR="00582B2C" w:rsidRDefault="00000000">
            <w:r>
              <w:t>480</w:t>
            </w:r>
          </w:p>
        </w:tc>
        <w:tc>
          <w:tcPr>
            <w:tcW w:w="1234" w:type="dxa"/>
          </w:tcPr>
          <w:p w14:paraId="62018D20" w14:textId="77777777" w:rsidR="00582B2C" w:rsidRDefault="00000000">
            <w:r>
              <w:t>484</w:t>
            </w:r>
          </w:p>
        </w:tc>
        <w:tc>
          <w:tcPr>
            <w:tcW w:w="1234" w:type="dxa"/>
          </w:tcPr>
          <w:p w14:paraId="708FF730" w14:textId="77777777" w:rsidR="00582B2C" w:rsidRDefault="00000000">
            <w:r>
              <w:t>494</w:t>
            </w:r>
          </w:p>
        </w:tc>
        <w:tc>
          <w:tcPr>
            <w:tcW w:w="1234" w:type="dxa"/>
          </w:tcPr>
          <w:p w14:paraId="5E0AE239" w14:textId="77777777" w:rsidR="00582B2C" w:rsidRDefault="00000000">
            <w:r>
              <w:t>526</w:t>
            </w:r>
          </w:p>
        </w:tc>
        <w:tc>
          <w:tcPr>
            <w:tcW w:w="1234" w:type="dxa"/>
          </w:tcPr>
          <w:p w14:paraId="62959339" w14:textId="77777777" w:rsidR="00582B2C" w:rsidRDefault="00000000">
            <w:r>
              <w:t>520</w:t>
            </w:r>
          </w:p>
        </w:tc>
        <w:tc>
          <w:tcPr>
            <w:tcW w:w="1234" w:type="dxa"/>
          </w:tcPr>
          <w:p w14:paraId="1F3DEED7" w14:textId="77777777" w:rsidR="00582B2C" w:rsidRDefault="00000000">
            <w:r>
              <w:t>497</w:t>
            </w:r>
          </w:p>
        </w:tc>
      </w:tr>
      <w:tr w:rsidR="00582B2C" w14:paraId="75F54EDB" w14:textId="77777777">
        <w:tc>
          <w:tcPr>
            <w:tcW w:w="1234" w:type="dxa"/>
          </w:tcPr>
          <w:p w14:paraId="79A08C4B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1F3324D7" w14:textId="77777777" w:rsidR="00582B2C" w:rsidRDefault="00000000">
            <w:r>
              <w:t>89</w:t>
            </w:r>
          </w:p>
        </w:tc>
        <w:tc>
          <w:tcPr>
            <w:tcW w:w="1234" w:type="dxa"/>
          </w:tcPr>
          <w:p w14:paraId="08190EDF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445C2E6B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1F6D9B8F" w14:textId="77777777" w:rsidR="00582B2C" w:rsidRDefault="00000000">
            <w:r>
              <w:t>89</w:t>
            </w:r>
          </w:p>
        </w:tc>
        <w:tc>
          <w:tcPr>
            <w:tcW w:w="1234" w:type="dxa"/>
          </w:tcPr>
          <w:p w14:paraId="4AF58AE0" w14:textId="77777777" w:rsidR="00582B2C" w:rsidRDefault="00000000">
            <w:r>
              <w:t>83</w:t>
            </w:r>
          </w:p>
        </w:tc>
        <w:tc>
          <w:tcPr>
            <w:tcW w:w="1234" w:type="dxa"/>
          </w:tcPr>
          <w:p w14:paraId="48DD899E" w14:textId="77777777" w:rsidR="00582B2C" w:rsidRDefault="00000000">
            <w:r>
              <w:t>88</w:t>
            </w:r>
          </w:p>
        </w:tc>
      </w:tr>
      <w:tr w:rsidR="00582B2C" w14:paraId="4CF269CF" w14:textId="77777777">
        <w:tc>
          <w:tcPr>
            <w:tcW w:w="1234" w:type="dxa"/>
          </w:tcPr>
          <w:p w14:paraId="5EDF2D4E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32D9EC05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6D4037C2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53A7F34E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6D2DCB7A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10E406DA" w14:textId="77777777" w:rsidR="00582B2C" w:rsidRDefault="00000000">
            <w:r>
              <w:t>48</w:t>
            </w:r>
          </w:p>
        </w:tc>
        <w:tc>
          <w:tcPr>
            <w:tcW w:w="1234" w:type="dxa"/>
          </w:tcPr>
          <w:p w14:paraId="16E792AB" w14:textId="77777777" w:rsidR="00582B2C" w:rsidRDefault="00000000">
            <w:r>
              <w:t>46</w:t>
            </w:r>
          </w:p>
        </w:tc>
      </w:tr>
      <w:tr w:rsidR="00582B2C" w14:paraId="65C80AB1" w14:textId="77777777">
        <w:tc>
          <w:tcPr>
            <w:tcW w:w="1234" w:type="dxa"/>
          </w:tcPr>
          <w:p w14:paraId="0AD2132D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38366B2E" w14:textId="77777777" w:rsidR="00582B2C" w:rsidRDefault="00000000">
            <w:r>
              <w:t>251</w:t>
            </w:r>
          </w:p>
        </w:tc>
        <w:tc>
          <w:tcPr>
            <w:tcW w:w="1234" w:type="dxa"/>
          </w:tcPr>
          <w:p w14:paraId="1ABAA8A4" w14:textId="77777777" w:rsidR="00582B2C" w:rsidRDefault="00000000">
            <w:r>
              <w:t>241</w:t>
            </w:r>
          </w:p>
        </w:tc>
        <w:tc>
          <w:tcPr>
            <w:tcW w:w="1234" w:type="dxa"/>
          </w:tcPr>
          <w:p w14:paraId="05E468C2" w14:textId="77777777" w:rsidR="00582B2C" w:rsidRDefault="00000000">
            <w:r>
              <w:t>210</w:t>
            </w:r>
          </w:p>
        </w:tc>
        <w:tc>
          <w:tcPr>
            <w:tcW w:w="1234" w:type="dxa"/>
          </w:tcPr>
          <w:p w14:paraId="26939167" w14:textId="77777777" w:rsidR="00582B2C" w:rsidRDefault="00000000">
            <w:r>
              <w:t>141</w:t>
            </w:r>
          </w:p>
        </w:tc>
        <w:tc>
          <w:tcPr>
            <w:tcW w:w="1234" w:type="dxa"/>
          </w:tcPr>
          <w:p w14:paraId="063DD55E" w14:textId="77777777" w:rsidR="00582B2C" w:rsidRDefault="00000000">
            <w:r>
              <w:t>132</w:t>
            </w:r>
          </w:p>
        </w:tc>
        <w:tc>
          <w:tcPr>
            <w:tcW w:w="1234" w:type="dxa"/>
          </w:tcPr>
          <w:p w14:paraId="0D2F2C6D" w14:textId="77777777" w:rsidR="00582B2C" w:rsidRDefault="00000000">
            <w:r>
              <w:t>204</w:t>
            </w:r>
          </w:p>
        </w:tc>
      </w:tr>
      <w:tr w:rsidR="00582B2C" w14:paraId="68F05049" w14:textId="77777777">
        <w:tc>
          <w:tcPr>
            <w:tcW w:w="1234" w:type="dxa"/>
          </w:tcPr>
          <w:p w14:paraId="464F11E0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626D9597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2110AC2E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17AA30E3" w14:textId="77777777" w:rsidR="00582B2C" w:rsidRDefault="00000000">
            <w:r>
              <w:t>4</w:t>
            </w:r>
          </w:p>
        </w:tc>
        <w:tc>
          <w:tcPr>
            <w:tcW w:w="1234" w:type="dxa"/>
          </w:tcPr>
          <w:p w14:paraId="77223593" w14:textId="77777777" w:rsidR="00582B2C" w:rsidRDefault="00000000">
            <w:r>
              <w:t>0</w:t>
            </w:r>
          </w:p>
        </w:tc>
        <w:tc>
          <w:tcPr>
            <w:tcW w:w="1234" w:type="dxa"/>
          </w:tcPr>
          <w:p w14:paraId="766E42AF" w14:textId="77777777" w:rsidR="00582B2C" w:rsidRDefault="00000000">
            <w:r>
              <w:t>101</w:t>
            </w:r>
          </w:p>
        </w:tc>
        <w:tc>
          <w:tcPr>
            <w:tcW w:w="1234" w:type="dxa"/>
          </w:tcPr>
          <w:p w14:paraId="7F011E32" w14:textId="77777777" w:rsidR="00582B2C" w:rsidRDefault="00000000">
            <w:r>
              <w:t>20</w:t>
            </w:r>
          </w:p>
        </w:tc>
      </w:tr>
      <w:tr w:rsidR="00582B2C" w14:paraId="59072604" w14:textId="77777777">
        <w:tc>
          <w:tcPr>
            <w:tcW w:w="1234" w:type="dxa"/>
          </w:tcPr>
          <w:p w14:paraId="6644DE8D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7B1AC5D9" w14:textId="77777777" w:rsidR="00582B2C" w:rsidRDefault="00000000">
            <w:r>
              <w:t>171</w:t>
            </w:r>
          </w:p>
        </w:tc>
        <w:tc>
          <w:tcPr>
            <w:tcW w:w="1234" w:type="dxa"/>
          </w:tcPr>
          <w:p w14:paraId="4D2514FC" w14:textId="77777777" w:rsidR="00582B2C" w:rsidRDefault="00000000">
            <w:r>
              <w:t>219</w:t>
            </w:r>
          </w:p>
        </w:tc>
        <w:tc>
          <w:tcPr>
            <w:tcW w:w="1234" w:type="dxa"/>
          </w:tcPr>
          <w:p w14:paraId="22A2EAD4" w14:textId="77777777" w:rsidR="00582B2C" w:rsidRDefault="00000000">
            <w:r>
              <w:t>230</w:t>
            </w:r>
          </w:p>
        </w:tc>
        <w:tc>
          <w:tcPr>
            <w:tcW w:w="1234" w:type="dxa"/>
          </w:tcPr>
          <w:p w14:paraId="5F179457" w14:textId="77777777" w:rsidR="00582B2C" w:rsidRDefault="00000000">
            <w:r>
              <w:t>115</w:t>
            </w:r>
          </w:p>
        </w:tc>
        <w:tc>
          <w:tcPr>
            <w:tcW w:w="1234" w:type="dxa"/>
          </w:tcPr>
          <w:p w14:paraId="26A2B8D4" w14:textId="77777777" w:rsidR="00582B2C" w:rsidRDefault="00000000">
            <w:r>
              <w:t>143</w:t>
            </w:r>
          </w:p>
        </w:tc>
        <w:tc>
          <w:tcPr>
            <w:tcW w:w="1234" w:type="dxa"/>
          </w:tcPr>
          <w:p w14:paraId="4B997415" w14:textId="77777777" w:rsidR="00582B2C" w:rsidRDefault="00000000">
            <w:r>
              <w:t>182</w:t>
            </w:r>
          </w:p>
        </w:tc>
      </w:tr>
      <w:tr w:rsidR="00582B2C" w14:paraId="7599AFC3" w14:textId="77777777">
        <w:tc>
          <w:tcPr>
            <w:tcW w:w="1234" w:type="dxa"/>
          </w:tcPr>
          <w:p w14:paraId="024A3FDF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75810E5F" w14:textId="77777777" w:rsidR="00582B2C" w:rsidRDefault="00000000">
            <w:r>
              <w:t>161</w:t>
            </w:r>
          </w:p>
        </w:tc>
        <w:tc>
          <w:tcPr>
            <w:tcW w:w="1234" w:type="dxa"/>
          </w:tcPr>
          <w:p w14:paraId="731153D6" w14:textId="77777777" w:rsidR="00582B2C" w:rsidRDefault="00000000">
            <w:r>
              <w:t>192</w:t>
            </w:r>
          </w:p>
        </w:tc>
        <w:tc>
          <w:tcPr>
            <w:tcW w:w="1234" w:type="dxa"/>
          </w:tcPr>
          <w:p w14:paraId="7ACA3D49" w14:textId="77777777" w:rsidR="00582B2C" w:rsidRDefault="00000000">
            <w:r>
              <w:t>189</w:t>
            </w:r>
          </w:p>
        </w:tc>
        <w:tc>
          <w:tcPr>
            <w:tcW w:w="1234" w:type="dxa"/>
          </w:tcPr>
          <w:p w14:paraId="3B9E2629" w14:textId="77777777" w:rsidR="00582B2C" w:rsidRDefault="00000000">
            <w:r>
              <w:t>110</w:t>
            </w:r>
          </w:p>
        </w:tc>
        <w:tc>
          <w:tcPr>
            <w:tcW w:w="1234" w:type="dxa"/>
          </w:tcPr>
          <w:p w14:paraId="3D2ACA7C" w14:textId="77777777" w:rsidR="00582B2C" w:rsidRDefault="00000000">
            <w:r>
              <w:t>128</w:t>
            </w:r>
          </w:p>
        </w:tc>
        <w:tc>
          <w:tcPr>
            <w:tcW w:w="1234" w:type="dxa"/>
          </w:tcPr>
          <w:p w14:paraId="2DA6DDDA" w14:textId="77777777" w:rsidR="00582B2C" w:rsidRDefault="00000000">
            <w:r>
              <w:t>161</w:t>
            </w:r>
          </w:p>
        </w:tc>
      </w:tr>
      <w:tr w:rsidR="00582B2C" w14:paraId="654CCA12" w14:textId="77777777">
        <w:tc>
          <w:tcPr>
            <w:tcW w:w="1234" w:type="dxa"/>
          </w:tcPr>
          <w:p w14:paraId="23F8B531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174BDB44" w14:textId="77777777" w:rsidR="00582B2C" w:rsidRDefault="00000000">
            <w:r>
              <w:t>10</w:t>
            </w:r>
          </w:p>
        </w:tc>
        <w:tc>
          <w:tcPr>
            <w:tcW w:w="1234" w:type="dxa"/>
          </w:tcPr>
          <w:p w14:paraId="54277799" w14:textId="77777777" w:rsidR="00582B2C" w:rsidRDefault="00000000">
            <w:r>
              <w:t>27</w:t>
            </w:r>
          </w:p>
        </w:tc>
        <w:tc>
          <w:tcPr>
            <w:tcW w:w="1234" w:type="dxa"/>
          </w:tcPr>
          <w:p w14:paraId="092415C2" w14:textId="77777777" w:rsidR="00582B2C" w:rsidRDefault="00000000">
            <w:r>
              <w:t>41</w:t>
            </w:r>
          </w:p>
        </w:tc>
        <w:tc>
          <w:tcPr>
            <w:tcW w:w="1234" w:type="dxa"/>
          </w:tcPr>
          <w:p w14:paraId="4863598A" w14:textId="77777777" w:rsidR="00582B2C" w:rsidRDefault="00000000">
            <w:r>
              <w:t>5</w:t>
            </w:r>
          </w:p>
        </w:tc>
        <w:tc>
          <w:tcPr>
            <w:tcW w:w="1234" w:type="dxa"/>
          </w:tcPr>
          <w:p w14:paraId="266EE777" w14:textId="77777777" w:rsidR="00582B2C" w:rsidRDefault="00000000">
            <w:r>
              <w:t>15</w:t>
            </w:r>
          </w:p>
        </w:tc>
        <w:tc>
          <w:tcPr>
            <w:tcW w:w="1234" w:type="dxa"/>
          </w:tcPr>
          <w:p w14:paraId="07B27C07" w14:textId="77777777" w:rsidR="00582B2C" w:rsidRDefault="00000000">
            <w:r>
              <w:t>21</w:t>
            </w:r>
          </w:p>
        </w:tc>
      </w:tr>
      <w:tr w:rsidR="00582B2C" w14:paraId="7EC8F4F9" w14:textId="77777777">
        <w:tc>
          <w:tcPr>
            <w:tcW w:w="1234" w:type="dxa"/>
          </w:tcPr>
          <w:p w14:paraId="4DF0F0DA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2F54ACA5" w14:textId="77777777" w:rsidR="00582B2C" w:rsidRDefault="00000000">
            <w:r>
              <w:t>395</w:t>
            </w:r>
          </w:p>
        </w:tc>
        <w:tc>
          <w:tcPr>
            <w:tcW w:w="1234" w:type="dxa"/>
          </w:tcPr>
          <w:p w14:paraId="5E6FFA6D" w14:textId="77777777" w:rsidR="00582B2C" w:rsidRDefault="00000000">
            <w:r>
              <w:t>356</w:t>
            </w:r>
          </w:p>
        </w:tc>
        <w:tc>
          <w:tcPr>
            <w:tcW w:w="1234" w:type="dxa"/>
          </w:tcPr>
          <w:p w14:paraId="08E70231" w14:textId="77777777" w:rsidR="00582B2C" w:rsidRDefault="00000000">
            <w:r>
              <w:t>362</w:t>
            </w:r>
          </w:p>
        </w:tc>
        <w:tc>
          <w:tcPr>
            <w:tcW w:w="1234" w:type="dxa"/>
          </w:tcPr>
          <w:p w14:paraId="214BB611" w14:textId="77777777" w:rsidR="00582B2C" w:rsidRDefault="00000000">
            <w:r>
              <w:t>519</w:t>
            </w:r>
          </w:p>
        </w:tc>
        <w:tc>
          <w:tcPr>
            <w:tcW w:w="1234" w:type="dxa"/>
          </w:tcPr>
          <w:p w14:paraId="709480B7" w14:textId="77777777" w:rsidR="00582B2C" w:rsidRDefault="00000000">
            <w:r>
              <w:t>408</w:t>
            </w:r>
          </w:p>
        </w:tc>
        <w:tc>
          <w:tcPr>
            <w:tcW w:w="1234" w:type="dxa"/>
          </w:tcPr>
          <w:p w14:paraId="0C1AE4D2" w14:textId="77777777" w:rsidR="00582B2C" w:rsidRDefault="00000000">
            <w:r>
              <w:t>398</w:t>
            </w:r>
          </w:p>
        </w:tc>
      </w:tr>
      <w:tr w:rsidR="00582B2C" w14:paraId="7A4C1F6C" w14:textId="77777777">
        <w:tc>
          <w:tcPr>
            <w:tcW w:w="1234" w:type="dxa"/>
          </w:tcPr>
          <w:p w14:paraId="7E6AE67F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661981A8" w14:textId="77777777" w:rsidR="00582B2C" w:rsidRDefault="00000000">
            <w:r>
              <w:t>253</w:t>
            </w:r>
          </w:p>
        </w:tc>
        <w:tc>
          <w:tcPr>
            <w:tcW w:w="1234" w:type="dxa"/>
          </w:tcPr>
          <w:p w14:paraId="7B8FFD0B" w14:textId="77777777" w:rsidR="00582B2C" w:rsidRDefault="00000000">
            <w:r>
              <w:t>238</w:t>
            </w:r>
          </w:p>
        </w:tc>
        <w:tc>
          <w:tcPr>
            <w:tcW w:w="1234" w:type="dxa"/>
          </w:tcPr>
          <w:p w14:paraId="5DEB883B" w14:textId="77777777" w:rsidR="00582B2C" w:rsidRDefault="00000000">
            <w:r>
              <w:t>255</w:t>
            </w:r>
          </w:p>
        </w:tc>
        <w:tc>
          <w:tcPr>
            <w:tcW w:w="1234" w:type="dxa"/>
          </w:tcPr>
          <w:p w14:paraId="2FD61561" w14:textId="77777777" w:rsidR="00582B2C" w:rsidRDefault="00000000">
            <w:r>
              <w:t>319</w:t>
            </w:r>
          </w:p>
        </w:tc>
        <w:tc>
          <w:tcPr>
            <w:tcW w:w="1234" w:type="dxa"/>
          </w:tcPr>
          <w:p w14:paraId="42FEEAD4" w14:textId="77777777" w:rsidR="00582B2C" w:rsidRDefault="00000000">
            <w:r>
              <w:t>309</w:t>
            </w:r>
          </w:p>
        </w:tc>
        <w:tc>
          <w:tcPr>
            <w:tcW w:w="1234" w:type="dxa"/>
          </w:tcPr>
          <w:p w14:paraId="48839085" w14:textId="77777777" w:rsidR="00582B2C" w:rsidRDefault="00000000">
            <w:r>
              <w:t>269</w:t>
            </w:r>
          </w:p>
        </w:tc>
      </w:tr>
      <w:tr w:rsidR="00582B2C" w14:paraId="007A6800" w14:textId="77777777">
        <w:tc>
          <w:tcPr>
            <w:tcW w:w="1234" w:type="dxa"/>
          </w:tcPr>
          <w:p w14:paraId="555E5BA8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1FEF2BC0" w14:textId="77777777" w:rsidR="00582B2C" w:rsidRDefault="00000000">
            <w:r>
              <w:t>68</w:t>
            </w:r>
          </w:p>
        </w:tc>
        <w:tc>
          <w:tcPr>
            <w:tcW w:w="1234" w:type="dxa"/>
          </w:tcPr>
          <w:p w14:paraId="356E37EC" w14:textId="77777777" w:rsidR="00582B2C" w:rsidRDefault="00000000">
            <w:r>
              <w:t>64</w:t>
            </w:r>
          </w:p>
        </w:tc>
        <w:tc>
          <w:tcPr>
            <w:tcW w:w="1234" w:type="dxa"/>
          </w:tcPr>
          <w:p w14:paraId="60642409" w14:textId="77777777" w:rsidR="00582B2C" w:rsidRDefault="00000000">
            <w:r>
              <w:t>64</w:t>
            </w:r>
          </w:p>
        </w:tc>
        <w:tc>
          <w:tcPr>
            <w:tcW w:w="1234" w:type="dxa"/>
          </w:tcPr>
          <w:p w14:paraId="7CC75C29" w14:textId="77777777" w:rsidR="00582B2C" w:rsidRDefault="00000000">
            <w:r>
              <w:t>84</w:t>
            </w:r>
          </w:p>
        </w:tc>
        <w:tc>
          <w:tcPr>
            <w:tcW w:w="1234" w:type="dxa"/>
          </w:tcPr>
          <w:p w14:paraId="07278A82" w14:textId="77777777" w:rsidR="00582B2C" w:rsidRDefault="00000000">
            <w:r>
              <w:t>65</w:t>
            </w:r>
          </w:p>
        </w:tc>
        <w:tc>
          <w:tcPr>
            <w:tcW w:w="1234" w:type="dxa"/>
          </w:tcPr>
          <w:p w14:paraId="12F94936" w14:textId="77777777" w:rsidR="00582B2C" w:rsidRDefault="00000000">
            <w:r>
              <w:t>68</w:t>
            </w:r>
          </w:p>
        </w:tc>
      </w:tr>
      <w:tr w:rsidR="00582B2C" w14:paraId="1829FC9F" w14:textId="77777777">
        <w:tc>
          <w:tcPr>
            <w:tcW w:w="1234" w:type="dxa"/>
          </w:tcPr>
          <w:p w14:paraId="72F47122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26A51AD8" w14:textId="77777777" w:rsidR="00582B2C" w:rsidRDefault="00000000">
            <w:r>
              <w:t>74</w:t>
            </w:r>
          </w:p>
        </w:tc>
        <w:tc>
          <w:tcPr>
            <w:tcW w:w="1234" w:type="dxa"/>
          </w:tcPr>
          <w:p w14:paraId="2703884B" w14:textId="77777777" w:rsidR="00582B2C" w:rsidRDefault="00000000">
            <w:r>
              <w:t>54</w:t>
            </w:r>
          </w:p>
        </w:tc>
        <w:tc>
          <w:tcPr>
            <w:tcW w:w="1234" w:type="dxa"/>
          </w:tcPr>
          <w:p w14:paraId="4D906516" w14:textId="77777777" w:rsidR="00582B2C" w:rsidRDefault="00000000">
            <w:r>
              <w:t>43</w:t>
            </w:r>
          </w:p>
        </w:tc>
        <w:tc>
          <w:tcPr>
            <w:tcW w:w="1234" w:type="dxa"/>
          </w:tcPr>
          <w:p w14:paraId="3782CD8A" w14:textId="77777777" w:rsidR="00582B2C" w:rsidRDefault="00000000">
            <w:r>
              <w:t>116</w:t>
            </w:r>
          </w:p>
        </w:tc>
        <w:tc>
          <w:tcPr>
            <w:tcW w:w="1234" w:type="dxa"/>
          </w:tcPr>
          <w:p w14:paraId="30140B17" w14:textId="77777777" w:rsidR="00582B2C" w:rsidRDefault="00000000">
            <w:r>
              <w:t>34</w:t>
            </w:r>
          </w:p>
        </w:tc>
        <w:tc>
          <w:tcPr>
            <w:tcW w:w="1234" w:type="dxa"/>
          </w:tcPr>
          <w:p w14:paraId="0BFA30AC" w14:textId="77777777" w:rsidR="00582B2C" w:rsidRDefault="00000000">
            <w:r>
              <w:t>61</w:t>
            </w:r>
          </w:p>
        </w:tc>
      </w:tr>
    </w:tbl>
    <w:p w14:paraId="1DCD13D7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146"/>
        <w:gridCol w:w="1146"/>
        <w:gridCol w:w="1146"/>
        <w:gridCol w:w="1151"/>
        <w:gridCol w:w="1146"/>
        <w:gridCol w:w="1221"/>
      </w:tblGrid>
      <w:tr w:rsidR="00582B2C" w14:paraId="0DA7D460" w14:textId="77777777">
        <w:tc>
          <w:tcPr>
            <w:tcW w:w="1234" w:type="dxa"/>
          </w:tcPr>
          <w:p w14:paraId="5F7EDBCC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20C2FFE5" w14:textId="77777777" w:rsidR="00582B2C" w:rsidRDefault="00000000">
            <w:r>
              <w:t>46 à 59</w:t>
            </w:r>
          </w:p>
        </w:tc>
        <w:tc>
          <w:tcPr>
            <w:tcW w:w="1234" w:type="dxa"/>
          </w:tcPr>
          <w:p w14:paraId="73DFC569" w14:textId="77777777" w:rsidR="00582B2C" w:rsidRDefault="00000000">
            <w:r>
              <w:t>35 à 45</w:t>
            </w:r>
          </w:p>
        </w:tc>
        <w:tc>
          <w:tcPr>
            <w:tcW w:w="1234" w:type="dxa"/>
          </w:tcPr>
          <w:p w14:paraId="6AA54973" w14:textId="77777777" w:rsidR="00582B2C" w:rsidRDefault="00000000">
            <w:r>
              <w:t>25 à 34</w:t>
            </w:r>
          </w:p>
        </w:tc>
        <w:tc>
          <w:tcPr>
            <w:tcW w:w="1234" w:type="dxa"/>
          </w:tcPr>
          <w:p w14:paraId="61FFA7CD" w14:textId="77777777" w:rsidR="00582B2C" w:rsidRDefault="00000000">
            <w:r>
              <w:t>60 ans au plus</w:t>
            </w:r>
          </w:p>
        </w:tc>
        <w:tc>
          <w:tcPr>
            <w:tcW w:w="1234" w:type="dxa"/>
          </w:tcPr>
          <w:p w14:paraId="27D55A50" w14:textId="77777777" w:rsidR="00582B2C" w:rsidRDefault="00000000">
            <w:r>
              <w:t>15 à 24</w:t>
            </w:r>
          </w:p>
        </w:tc>
        <w:tc>
          <w:tcPr>
            <w:tcW w:w="1234" w:type="dxa"/>
          </w:tcPr>
          <w:p w14:paraId="3EF665B0" w14:textId="77777777" w:rsidR="00582B2C" w:rsidRDefault="00000000">
            <w:r>
              <w:t>Ensemble</w:t>
            </w:r>
          </w:p>
        </w:tc>
      </w:tr>
      <w:tr w:rsidR="00582B2C" w14:paraId="757EDDBA" w14:textId="77777777">
        <w:tc>
          <w:tcPr>
            <w:tcW w:w="1234" w:type="dxa"/>
          </w:tcPr>
          <w:p w14:paraId="7A8B2CA1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483C20D0" w14:textId="77777777" w:rsidR="00582B2C" w:rsidRDefault="00000000">
            <w:r>
              <w:t>593</w:t>
            </w:r>
          </w:p>
        </w:tc>
        <w:tc>
          <w:tcPr>
            <w:tcW w:w="1234" w:type="dxa"/>
          </w:tcPr>
          <w:p w14:paraId="45C39D02" w14:textId="77777777" w:rsidR="00582B2C" w:rsidRDefault="00000000">
            <w:r>
              <w:t>594</w:t>
            </w:r>
          </w:p>
        </w:tc>
        <w:tc>
          <w:tcPr>
            <w:tcW w:w="1234" w:type="dxa"/>
          </w:tcPr>
          <w:p w14:paraId="7C6B4092" w14:textId="77777777" w:rsidR="00582B2C" w:rsidRDefault="00000000">
            <w:r>
              <w:t>610</w:t>
            </w:r>
          </w:p>
        </w:tc>
        <w:tc>
          <w:tcPr>
            <w:tcW w:w="1234" w:type="dxa"/>
          </w:tcPr>
          <w:p w14:paraId="399921FE" w14:textId="77777777" w:rsidR="00582B2C" w:rsidRDefault="00000000">
            <w:r>
              <w:t>638</w:t>
            </w:r>
          </w:p>
        </w:tc>
        <w:tc>
          <w:tcPr>
            <w:tcW w:w="1234" w:type="dxa"/>
          </w:tcPr>
          <w:p w14:paraId="42B9D7FA" w14:textId="77777777" w:rsidR="00582B2C" w:rsidRDefault="00000000">
            <w:r>
              <w:t>637</w:t>
            </w:r>
          </w:p>
        </w:tc>
        <w:tc>
          <w:tcPr>
            <w:tcW w:w="1234" w:type="dxa"/>
          </w:tcPr>
          <w:p w14:paraId="6E9F6F54" w14:textId="77777777" w:rsidR="00582B2C" w:rsidRDefault="00000000">
            <w:r>
              <w:t>611</w:t>
            </w:r>
          </w:p>
        </w:tc>
      </w:tr>
      <w:tr w:rsidR="00582B2C" w14:paraId="7D1BCE91" w14:textId="77777777">
        <w:tc>
          <w:tcPr>
            <w:tcW w:w="1234" w:type="dxa"/>
          </w:tcPr>
          <w:p w14:paraId="1F0D1E49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554F97C8" w14:textId="77777777" w:rsidR="00582B2C" w:rsidRDefault="00000000">
            <w:r>
              <w:t>464</w:t>
            </w:r>
          </w:p>
        </w:tc>
        <w:tc>
          <w:tcPr>
            <w:tcW w:w="1234" w:type="dxa"/>
          </w:tcPr>
          <w:p w14:paraId="697EB583" w14:textId="77777777" w:rsidR="00582B2C" w:rsidRDefault="00000000">
            <w:r>
              <w:t>466</w:t>
            </w:r>
          </w:p>
        </w:tc>
        <w:tc>
          <w:tcPr>
            <w:tcW w:w="1234" w:type="dxa"/>
          </w:tcPr>
          <w:p w14:paraId="3D0644F9" w14:textId="77777777" w:rsidR="00582B2C" w:rsidRDefault="00000000">
            <w:r>
              <w:t>481</w:t>
            </w:r>
          </w:p>
        </w:tc>
        <w:tc>
          <w:tcPr>
            <w:tcW w:w="1234" w:type="dxa"/>
          </w:tcPr>
          <w:p w14:paraId="3490CAE4" w14:textId="77777777" w:rsidR="00582B2C" w:rsidRDefault="00000000">
            <w:r>
              <w:t>509</w:t>
            </w:r>
          </w:p>
        </w:tc>
        <w:tc>
          <w:tcPr>
            <w:tcW w:w="1234" w:type="dxa"/>
          </w:tcPr>
          <w:p w14:paraId="31C45CC7" w14:textId="77777777" w:rsidR="00582B2C" w:rsidRDefault="00000000">
            <w:r>
              <w:t>513</w:t>
            </w:r>
          </w:p>
        </w:tc>
        <w:tc>
          <w:tcPr>
            <w:tcW w:w="1234" w:type="dxa"/>
          </w:tcPr>
          <w:p w14:paraId="552810DD" w14:textId="77777777" w:rsidR="00582B2C" w:rsidRDefault="00000000">
            <w:r>
              <w:t>483</w:t>
            </w:r>
          </w:p>
        </w:tc>
      </w:tr>
      <w:tr w:rsidR="00582B2C" w14:paraId="2FB3D32A" w14:textId="77777777">
        <w:tc>
          <w:tcPr>
            <w:tcW w:w="1234" w:type="dxa"/>
          </w:tcPr>
          <w:p w14:paraId="2ED07A2D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0EEBE099" w14:textId="77777777" w:rsidR="00582B2C" w:rsidRDefault="00000000">
            <w:r>
              <w:t>84</w:t>
            </w:r>
          </w:p>
        </w:tc>
        <w:tc>
          <w:tcPr>
            <w:tcW w:w="1234" w:type="dxa"/>
          </w:tcPr>
          <w:p w14:paraId="0A1415AB" w14:textId="77777777" w:rsidR="00582B2C" w:rsidRDefault="00000000">
            <w:r>
              <w:t>82</w:t>
            </w:r>
          </w:p>
        </w:tc>
        <w:tc>
          <w:tcPr>
            <w:tcW w:w="1234" w:type="dxa"/>
          </w:tcPr>
          <w:p w14:paraId="3F8FEA8F" w14:textId="77777777" w:rsidR="00582B2C" w:rsidRDefault="00000000">
            <w:r>
              <w:t>82</w:t>
            </w:r>
          </w:p>
        </w:tc>
        <w:tc>
          <w:tcPr>
            <w:tcW w:w="1234" w:type="dxa"/>
          </w:tcPr>
          <w:p w14:paraId="0F263496" w14:textId="77777777" w:rsidR="00582B2C" w:rsidRDefault="00000000">
            <w:r>
              <w:t>83</w:t>
            </w:r>
          </w:p>
        </w:tc>
        <w:tc>
          <w:tcPr>
            <w:tcW w:w="1234" w:type="dxa"/>
          </w:tcPr>
          <w:p w14:paraId="47BC20A7" w14:textId="77777777" w:rsidR="00582B2C" w:rsidRDefault="00000000">
            <w:r>
              <w:t>77</w:t>
            </w:r>
          </w:p>
        </w:tc>
        <w:tc>
          <w:tcPr>
            <w:tcW w:w="1234" w:type="dxa"/>
          </w:tcPr>
          <w:p w14:paraId="173D8F6C" w14:textId="77777777" w:rsidR="00582B2C" w:rsidRDefault="00000000">
            <w:r>
              <w:t>82</w:t>
            </w:r>
          </w:p>
        </w:tc>
      </w:tr>
      <w:tr w:rsidR="00582B2C" w14:paraId="63A204C8" w14:textId="77777777">
        <w:tc>
          <w:tcPr>
            <w:tcW w:w="1234" w:type="dxa"/>
          </w:tcPr>
          <w:p w14:paraId="20B8BD30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6A3EA67D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0085F144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2D8567BD" w14:textId="77777777" w:rsidR="00582B2C" w:rsidRDefault="00000000">
            <w:r>
              <w:t>47</w:t>
            </w:r>
          </w:p>
        </w:tc>
        <w:tc>
          <w:tcPr>
            <w:tcW w:w="1234" w:type="dxa"/>
          </w:tcPr>
          <w:p w14:paraId="71E993AD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28D34D45" w14:textId="77777777" w:rsidR="00582B2C" w:rsidRDefault="00000000">
            <w:r>
              <w:t>47</w:t>
            </w:r>
          </w:p>
        </w:tc>
        <w:tc>
          <w:tcPr>
            <w:tcW w:w="1234" w:type="dxa"/>
          </w:tcPr>
          <w:p w14:paraId="4D482436" w14:textId="77777777" w:rsidR="00582B2C" w:rsidRDefault="00000000">
            <w:r>
              <w:t>46</w:t>
            </w:r>
          </w:p>
        </w:tc>
      </w:tr>
      <w:tr w:rsidR="00582B2C" w14:paraId="00F3D6D4" w14:textId="77777777">
        <w:tc>
          <w:tcPr>
            <w:tcW w:w="1234" w:type="dxa"/>
          </w:tcPr>
          <w:p w14:paraId="599E4C57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28E37DB9" w14:textId="77777777" w:rsidR="00582B2C" w:rsidRDefault="00000000">
            <w:r>
              <w:t>388</w:t>
            </w:r>
          </w:p>
        </w:tc>
        <w:tc>
          <w:tcPr>
            <w:tcW w:w="1234" w:type="dxa"/>
          </w:tcPr>
          <w:p w14:paraId="3A5AED10" w14:textId="77777777" w:rsidR="00582B2C" w:rsidRDefault="00000000">
            <w:r>
              <w:t>422</w:t>
            </w:r>
          </w:p>
        </w:tc>
        <w:tc>
          <w:tcPr>
            <w:tcW w:w="1234" w:type="dxa"/>
          </w:tcPr>
          <w:p w14:paraId="4D4543E5" w14:textId="77777777" w:rsidR="00582B2C" w:rsidRDefault="00000000">
            <w:r>
              <w:t>394</w:t>
            </w:r>
          </w:p>
        </w:tc>
        <w:tc>
          <w:tcPr>
            <w:tcW w:w="1234" w:type="dxa"/>
          </w:tcPr>
          <w:p w14:paraId="754A9429" w14:textId="77777777" w:rsidR="00582B2C" w:rsidRDefault="00000000">
            <w:r>
              <w:t>198</w:t>
            </w:r>
          </w:p>
        </w:tc>
        <w:tc>
          <w:tcPr>
            <w:tcW w:w="1234" w:type="dxa"/>
          </w:tcPr>
          <w:p w14:paraId="4922DF48" w14:textId="77777777" w:rsidR="00582B2C" w:rsidRDefault="00000000">
            <w:r>
              <w:t>202</w:t>
            </w:r>
          </w:p>
        </w:tc>
        <w:tc>
          <w:tcPr>
            <w:tcW w:w="1234" w:type="dxa"/>
          </w:tcPr>
          <w:p w14:paraId="59DCA6B2" w14:textId="77777777" w:rsidR="00582B2C" w:rsidRDefault="00000000">
            <w:r>
              <w:t>333</w:t>
            </w:r>
          </w:p>
        </w:tc>
      </w:tr>
      <w:tr w:rsidR="00582B2C" w14:paraId="60C05B86" w14:textId="77777777">
        <w:tc>
          <w:tcPr>
            <w:tcW w:w="1234" w:type="dxa"/>
          </w:tcPr>
          <w:p w14:paraId="25854687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04EF75C6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7185EBE7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39B8039A" w14:textId="77777777" w:rsidR="00582B2C" w:rsidRDefault="00000000">
            <w:r>
              <w:t>4</w:t>
            </w:r>
          </w:p>
        </w:tc>
        <w:tc>
          <w:tcPr>
            <w:tcW w:w="1234" w:type="dxa"/>
          </w:tcPr>
          <w:p w14:paraId="636F04C8" w14:textId="77777777" w:rsidR="00582B2C" w:rsidRDefault="00000000">
            <w:r>
              <w:t>0</w:t>
            </w:r>
          </w:p>
        </w:tc>
        <w:tc>
          <w:tcPr>
            <w:tcW w:w="1234" w:type="dxa"/>
          </w:tcPr>
          <w:p w14:paraId="351764B1" w14:textId="77777777" w:rsidR="00582B2C" w:rsidRDefault="00000000">
            <w:r>
              <w:t>118</w:t>
            </w:r>
          </w:p>
        </w:tc>
        <w:tc>
          <w:tcPr>
            <w:tcW w:w="1234" w:type="dxa"/>
          </w:tcPr>
          <w:p w14:paraId="5D7EB3B0" w14:textId="77777777" w:rsidR="00582B2C" w:rsidRDefault="00000000">
            <w:r>
              <w:t>23</w:t>
            </w:r>
          </w:p>
        </w:tc>
      </w:tr>
      <w:tr w:rsidR="00582B2C" w14:paraId="1556DF68" w14:textId="77777777">
        <w:tc>
          <w:tcPr>
            <w:tcW w:w="1234" w:type="dxa"/>
          </w:tcPr>
          <w:p w14:paraId="4E8415CB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3C44FF16" w14:textId="77777777" w:rsidR="00582B2C" w:rsidRDefault="00000000">
            <w:r>
              <w:t>57</w:t>
            </w:r>
          </w:p>
        </w:tc>
        <w:tc>
          <w:tcPr>
            <w:tcW w:w="1234" w:type="dxa"/>
          </w:tcPr>
          <w:p w14:paraId="3DFACFE0" w14:textId="77777777" w:rsidR="00582B2C" w:rsidRDefault="00000000">
            <w:r>
              <w:t>54</w:t>
            </w:r>
          </w:p>
        </w:tc>
        <w:tc>
          <w:tcPr>
            <w:tcW w:w="1234" w:type="dxa"/>
          </w:tcPr>
          <w:p w14:paraId="5A0598E5" w14:textId="77777777" w:rsidR="00582B2C" w:rsidRDefault="00000000">
            <w:r>
              <w:t>36</w:t>
            </w:r>
          </w:p>
        </w:tc>
        <w:tc>
          <w:tcPr>
            <w:tcW w:w="1234" w:type="dxa"/>
          </w:tcPr>
          <w:p w14:paraId="23C75ED6" w14:textId="77777777" w:rsidR="00582B2C" w:rsidRDefault="00000000">
            <w:r>
              <w:t>54</w:t>
            </w:r>
          </w:p>
        </w:tc>
        <w:tc>
          <w:tcPr>
            <w:tcW w:w="1234" w:type="dxa"/>
          </w:tcPr>
          <w:p w14:paraId="328E02D2" w14:textId="77777777" w:rsidR="00582B2C" w:rsidRDefault="00000000">
            <w:r>
              <w:t>25</w:t>
            </w:r>
          </w:p>
        </w:tc>
        <w:tc>
          <w:tcPr>
            <w:tcW w:w="1234" w:type="dxa"/>
          </w:tcPr>
          <w:p w14:paraId="0D0F0C48" w14:textId="77777777" w:rsidR="00582B2C" w:rsidRDefault="00000000">
            <w:r>
              <w:t>46</w:t>
            </w:r>
          </w:p>
        </w:tc>
      </w:tr>
      <w:tr w:rsidR="00582B2C" w14:paraId="3C8D71BE" w14:textId="77777777">
        <w:tc>
          <w:tcPr>
            <w:tcW w:w="1234" w:type="dxa"/>
          </w:tcPr>
          <w:p w14:paraId="40C54391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6ABDE0A6" w14:textId="77777777" w:rsidR="00582B2C" w:rsidRDefault="00000000">
            <w:r>
              <w:t>49</w:t>
            </w:r>
          </w:p>
        </w:tc>
        <w:tc>
          <w:tcPr>
            <w:tcW w:w="1234" w:type="dxa"/>
          </w:tcPr>
          <w:p w14:paraId="11602B61" w14:textId="77777777" w:rsidR="00582B2C" w:rsidRDefault="00000000">
            <w:r>
              <w:t>43</w:t>
            </w:r>
          </w:p>
        </w:tc>
        <w:tc>
          <w:tcPr>
            <w:tcW w:w="1234" w:type="dxa"/>
          </w:tcPr>
          <w:p w14:paraId="316CF15F" w14:textId="77777777" w:rsidR="00582B2C" w:rsidRDefault="00000000">
            <w:r>
              <w:t>30</w:t>
            </w:r>
          </w:p>
        </w:tc>
        <w:tc>
          <w:tcPr>
            <w:tcW w:w="1234" w:type="dxa"/>
          </w:tcPr>
          <w:p w14:paraId="3B7487C7" w14:textId="77777777" w:rsidR="00582B2C" w:rsidRDefault="00000000">
            <w:r>
              <w:t>52</w:t>
            </w:r>
          </w:p>
        </w:tc>
        <w:tc>
          <w:tcPr>
            <w:tcW w:w="1234" w:type="dxa"/>
          </w:tcPr>
          <w:p w14:paraId="0089B4F7" w14:textId="77777777" w:rsidR="00582B2C" w:rsidRDefault="00000000">
            <w:r>
              <w:t>24</w:t>
            </w:r>
          </w:p>
        </w:tc>
        <w:tc>
          <w:tcPr>
            <w:tcW w:w="1234" w:type="dxa"/>
          </w:tcPr>
          <w:p w14:paraId="3DF008C6" w14:textId="77777777" w:rsidR="00582B2C" w:rsidRDefault="00000000">
            <w:r>
              <w:t>40</w:t>
            </w:r>
          </w:p>
        </w:tc>
      </w:tr>
      <w:tr w:rsidR="00582B2C" w14:paraId="43B1F1D7" w14:textId="77777777">
        <w:tc>
          <w:tcPr>
            <w:tcW w:w="1234" w:type="dxa"/>
          </w:tcPr>
          <w:p w14:paraId="195154DA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6030E5F7" w14:textId="77777777" w:rsidR="00582B2C" w:rsidRDefault="00000000">
            <w:r>
              <w:t>8</w:t>
            </w:r>
          </w:p>
        </w:tc>
        <w:tc>
          <w:tcPr>
            <w:tcW w:w="1234" w:type="dxa"/>
          </w:tcPr>
          <w:p w14:paraId="4EF32C77" w14:textId="77777777" w:rsidR="00582B2C" w:rsidRDefault="00000000">
            <w:r>
              <w:t>11</w:t>
            </w:r>
          </w:p>
        </w:tc>
        <w:tc>
          <w:tcPr>
            <w:tcW w:w="1234" w:type="dxa"/>
          </w:tcPr>
          <w:p w14:paraId="61FDB51C" w14:textId="77777777" w:rsidR="00582B2C" w:rsidRDefault="00000000">
            <w:r>
              <w:t>6</w:t>
            </w:r>
          </w:p>
        </w:tc>
        <w:tc>
          <w:tcPr>
            <w:tcW w:w="1234" w:type="dxa"/>
          </w:tcPr>
          <w:p w14:paraId="5D19D1E1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4295955B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7F8F9E1E" w14:textId="77777777" w:rsidR="00582B2C" w:rsidRDefault="00000000">
            <w:r>
              <w:t>6</w:t>
            </w:r>
          </w:p>
        </w:tc>
      </w:tr>
      <w:tr w:rsidR="00582B2C" w14:paraId="69175FFF" w14:textId="77777777">
        <w:tc>
          <w:tcPr>
            <w:tcW w:w="1234" w:type="dxa"/>
          </w:tcPr>
          <w:p w14:paraId="1C979236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7DD0D191" w14:textId="77777777" w:rsidR="00582B2C" w:rsidRDefault="00000000">
            <w:r>
              <w:t>397</w:t>
            </w:r>
          </w:p>
        </w:tc>
        <w:tc>
          <w:tcPr>
            <w:tcW w:w="1234" w:type="dxa"/>
          </w:tcPr>
          <w:p w14:paraId="4F04B178" w14:textId="77777777" w:rsidR="00582B2C" w:rsidRDefault="00000000">
            <w:r>
              <w:t>364</w:t>
            </w:r>
          </w:p>
        </w:tc>
        <w:tc>
          <w:tcPr>
            <w:tcW w:w="1234" w:type="dxa"/>
          </w:tcPr>
          <w:p w14:paraId="021923EF" w14:textId="77777777" w:rsidR="00582B2C" w:rsidRDefault="00000000">
            <w:r>
              <w:t>391</w:t>
            </w:r>
          </w:p>
        </w:tc>
        <w:tc>
          <w:tcPr>
            <w:tcW w:w="1234" w:type="dxa"/>
          </w:tcPr>
          <w:p w14:paraId="19844B6A" w14:textId="77777777" w:rsidR="00582B2C" w:rsidRDefault="00000000">
            <w:r>
              <w:t>546</w:t>
            </w:r>
          </w:p>
        </w:tc>
        <w:tc>
          <w:tcPr>
            <w:tcW w:w="1234" w:type="dxa"/>
          </w:tcPr>
          <w:p w14:paraId="034DCED9" w14:textId="77777777" w:rsidR="00582B2C" w:rsidRDefault="00000000">
            <w:r>
              <w:t>454</w:t>
            </w:r>
          </w:p>
        </w:tc>
        <w:tc>
          <w:tcPr>
            <w:tcW w:w="1234" w:type="dxa"/>
          </w:tcPr>
          <w:p w14:paraId="5B04FAD3" w14:textId="77777777" w:rsidR="00582B2C" w:rsidRDefault="00000000">
            <w:r>
              <w:t>422</w:t>
            </w:r>
          </w:p>
        </w:tc>
      </w:tr>
      <w:tr w:rsidR="00582B2C" w14:paraId="284DCCE9" w14:textId="77777777">
        <w:tc>
          <w:tcPr>
            <w:tcW w:w="1234" w:type="dxa"/>
          </w:tcPr>
          <w:p w14:paraId="40CAA755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39823EB9" w14:textId="77777777" w:rsidR="00582B2C" w:rsidRDefault="00000000">
            <w:r>
              <w:t>261</w:t>
            </w:r>
          </w:p>
        </w:tc>
        <w:tc>
          <w:tcPr>
            <w:tcW w:w="1234" w:type="dxa"/>
          </w:tcPr>
          <w:p w14:paraId="54AD06B0" w14:textId="77777777" w:rsidR="00582B2C" w:rsidRDefault="00000000">
            <w:r>
              <w:t>244</w:t>
            </w:r>
          </w:p>
        </w:tc>
        <w:tc>
          <w:tcPr>
            <w:tcW w:w="1234" w:type="dxa"/>
          </w:tcPr>
          <w:p w14:paraId="0CE672B8" w14:textId="77777777" w:rsidR="00582B2C" w:rsidRDefault="00000000">
            <w:r>
              <w:t>278</w:t>
            </w:r>
          </w:p>
        </w:tc>
        <w:tc>
          <w:tcPr>
            <w:tcW w:w="1234" w:type="dxa"/>
          </w:tcPr>
          <w:p w14:paraId="7FCBBC14" w14:textId="77777777" w:rsidR="00582B2C" w:rsidRDefault="00000000">
            <w:r>
              <w:t>345</w:t>
            </w:r>
          </w:p>
        </w:tc>
        <w:tc>
          <w:tcPr>
            <w:tcW w:w="1234" w:type="dxa"/>
          </w:tcPr>
          <w:p w14:paraId="45FB5728" w14:textId="77777777" w:rsidR="00582B2C" w:rsidRDefault="00000000">
            <w:r>
              <w:t>352</w:t>
            </w:r>
          </w:p>
        </w:tc>
        <w:tc>
          <w:tcPr>
            <w:tcW w:w="1234" w:type="dxa"/>
          </w:tcPr>
          <w:p w14:paraId="564B782A" w14:textId="77777777" w:rsidR="00582B2C" w:rsidRDefault="00000000">
            <w:r>
              <w:t>290</w:t>
            </w:r>
          </w:p>
        </w:tc>
      </w:tr>
      <w:tr w:rsidR="00582B2C" w14:paraId="37BE307D" w14:textId="77777777">
        <w:tc>
          <w:tcPr>
            <w:tcW w:w="1234" w:type="dxa"/>
          </w:tcPr>
          <w:p w14:paraId="4BBABE77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5629C16E" w14:textId="77777777" w:rsidR="00582B2C" w:rsidRDefault="00000000">
            <w:r>
              <w:t>51</w:t>
            </w:r>
          </w:p>
        </w:tc>
        <w:tc>
          <w:tcPr>
            <w:tcW w:w="1234" w:type="dxa"/>
          </w:tcPr>
          <w:p w14:paraId="1AEE8FE0" w14:textId="77777777" w:rsidR="00582B2C" w:rsidRDefault="00000000">
            <w:r>
              <w:t>52</w:t>
            </w:r>
          </w:p>
        </w:tc>
        <w:tc>
          <w:tcPr>
            <w:tcW w:w="1234" w:type="dxa"/>
          </w:tcPr>
          <w:p w14:paraId="4D1241F7" w14:textId="77777777" w:rsidR="00582B2C" w:rsidRDefault="00000000">
            <w:r>
              <w:t>57</w:t>
            </w:r>
          </w:p>
        </w:tc>
        <w:tc>
          <w:tcPr>
            <w:tcW w:w="1234" w:type="dxa"/>
          </w:tcPr>
          <w:p w14:paraId="50798668" w14:textId="77777777" w:rsidR="00582B2C" w:rsidRDefault="00000000">
            <w:r>
              <w:t>66</w:t>
            </w:r>
          </w:p>
        </w:tc>
        <w:tc>
          <w:tcPr>
            <w:tcW w:w="1234" w:type="dxa"/>
          </w:tcPr>
          <w:p w14:paraId="61263047" w14:textId="77777777" w:rsidR="00582B2C" w:rsidRDefault="00000000">
            <w:r>
              <w:t>63</w:t>
            </w:r>
          </w:p>
        </w:tc>
        <w:tc>
          <w:tcPr>
            <w:tcW w:w="1234" w:type="dxa"/>
          </w:tcPr>
          <w:p w14:paraId="1116EE3C" w14:textId="77777777" w:rsidR="00582B2C" w:rsidRDefault="00000000">
            <w:r>
              <w:t>57</w:t>
            </w:r>
          </w:p>
        </w:tc>
      </w:tr>
      <w:tr w:rsidR="00582B2C" w14:paraId="32035A79" w14:textId="77777777">
        <w:tc>
          <w:tcPr>
            <w:tcW w:w="1234" w:type="dxa"/>
          </w:tcPr>
          <w:p w14:paraId="16570A33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242EF163" w14:textId="77777777" w:rsidR="00582B2C" w:rsidRDefault="00000000">
            <w:r>
              <w:t>85</w:t>
            </w:r>
          </w:p>
        </w:tc>
        <w:tc>
          <w:tcPr>
            <w:tcW w:w="1234" w:type="dxa"/>
          </w:tcPr>
          <w:p w14:paraId="37EF38E9" w14:textId="77777777" w:rsidR="00582B2C" w:rsidRDefault="00000000">
            <w:r>
              <w:t>68</w:t>
            </w:r>
          </w:p>
        </w:tc>
        <w:tc>
          <w:tcPr>
            <w:tcW w:w="1234" w:type="dxa"/>
          </w:tcPr>
          <w:p w14:paraId="6F67033B" w14:textId="77777777" w:rsidR="00582B2C" w:rsidRDefault="00000000">
            <w:r>
              <w:t>56</w:t>
            </w:r>
          </w:p>
        </w:tc>
        <w:tc>
          <w:tcPr>
            <w:tcW w:w="1234" w:type="dxa"/>
          </w:tcPr>
          <w:p w14:paraId="5DF3DE4D" w14:textId="77777777" w:rsidR="00582B2C" w:rsidRDefault="00000000">
            <w:r>
              <w:t>135</w:t>
            </w:r>
          </w:p>
        </w:tc>
        <w:tc>
          <w:tcPr>
            <w:tcW w:w="1234" w:type="dxa"/>
          </w:tcPr>
          <w:p w14:paraId="6FA41127" w14:textId="77777777" w:rsidR="00582B2C" w:rsidRDefault="00000000">
            <w:r>
              <w:t>39</w:t>
            </w:r>
          </w:p>
        </w:tc>
        <w:tc>
          <w:tcPr>
            <w:tcW w:w="1234" w:type="dxa"/>
          </w:tcPr>
          <w:p w14:paraId="0432F590" w14:textId="77777777" w:rsidR="00582B2C" w:rsidRDefault="00000000">
            <w:r>
              <w:t>75</w:t>
            </w:r>
          </w:p>
        </w:tc>
      </w:tr>
    </w:tbl>
    <w:p w14:paraId="45B2A089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146"/>
        <w:gridCol w:w="1146"/>
        <w:gridCol w:w="1146"/>
        <w:gridCol w:w="1151"/>
        <w:gridCol w:w="1146"/>
        <w:gridCol w:w="1221"/>
      </w:tblGrid>
      <w:tr w:rsidR="00582B2C" w14:paraId="4DBF4F81" w14:textId="77777777">
        <w:tc>
          <w:tcPr>
            <w:tcW w:w="1234" w:type="dxa"/>
          </w:tcPr>
          <w:p w14:paraId="70C573AB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61F36766" w14:textId="77777777" w:rsidR="00582B2C" w:rsidRDefault="00000000">
            <w:r>
              <w:t>46 à 59</w:t>
            </w:r>
          </w:p>
        </w:tc>
        <w:tc>
          <w:tcPr>
            <w:tcW w:w="1234" w:type="dxa"/>
          </w:tcPr>
          <w:p w14:paraId="51D28CB2" w14:textId="77777777" w:rsidR="00582B2C" w:rsidRDefault="00000000">
            <w:r>
              <w:t>35 à 45</w:t>
            </w:r>
          </w:p>
        </w:tc>
        <w:tc>
          <w:tcPr>
            <w:tcW w:w="1234" w:type="dxa"/>
          </w:tcPr>
          <w:p w14:paraId="156C5DEF" w14:textId="77777777" w:rsidR="00582B2C" w:rsidRDefault="00000000">
            <w:r>
              <w:t>25 à 34</w:t>
            </w:r>
          </w:p>
        </w:tc>
        <w:tc>
          <w:tcPr>
            <w:tcW w:w="1234" w:type="dxa"/>
          </w:tcPr>
          <w:p w14:paraId="795C686C" w14:textId="77777777" w:rsidR="00582B2C" w:rsidRDefault="00000000">
            <w:r>
              <w:t>60 ans au plus</w:t>
            </w:r>
          </w:p>
        </w:tc>
        <w:tc>
          <w:tcPr>
            <w:tcW w:w="1234" w:type="dxa"/>
          </w:tcPr>
          <w:p w14:paraId="691EE5D4" w14:textId="77777777" w:rsidR="00582B2C" w:rsidRDefault="00000000">
            <w:r>
              <w:t>15 à 24</w:t>
            </w:r>
          </w:p>
        </w:tc>
        <w:tc>
          <w:tcPr>
            <w:tcW w:w="1234" w:type="dxa"/>
          </w:tcPr>
          <w:p w14:paraId="6163D3C0" w14:textId="77777777" w:rsidR="00582B2C" w:rsidRDefault="00000000">
            <w:r>
              <w:t>Ensemble</w:t>
            </w:r>
          </w:p>
        </w:tc>
      </w:tr>
      <w:tr w:rsidR="00582B2C" w14:paraId="64343AB3" w14:textId="77777777">
        <w:tc>
          <w:tcPr>
            <w:tcW w:w="1234" w:type="dxa"/>
          </w:tcPr>
          <w:p w14:paraId="3F59F123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7884AD6B" w14:textId="77777777" w:rsidR="00582B2C" w:rsidRDefault="00000000">
            <w:r>
              <w:t>640</w:t>
            </w:r>
          </w:p>
        </w:tc>
        <w:tc>
          <w:tcPr>
            <w:tcW w:w="1234" w:type="dxa"/>
          </w:tcPr>
          <w:p w14:paraId="14FDDCAE" w14:textId="77777777" w:rsidR="00582B2C" w:rsidRDefault="00000000">
            <w:r>
              <w:t>637</w:t>
            </w:r>
          </w:p>
        </w:tc>
        <w:tc>
          <w:tcPr>
            <w:tcW w:w="1234" w:type="dxa"/>
          </w:tcPr>
          <w:p w14:paraId="6A07CDF5" w14:textId="77777777" w:rsidR="00582B2C" w:rsidRDefault="00000000">
            <w:r>
              <w:t>642</w:t>
            </w:r>
          </w:p>
        </w:tc>
        <w:tc>
          <w:tcPr>
            <w:tcW w:w="1234" w:type="dxa"/>
          </w:tcPr>
          <w:p w14:paraId="48752C89" w14:textId="77777777" w:rsidR="00582B2C" w:rsidRDefault="00000000">
            <w:r>
              <w:t>694</w:t>
            </w:r>
          </w:p>
        </w:tc>
        <w:tc>
          <w:tcPr>
            <w:tcW w:w="1234" w:type="dxa"/>
          </w:tcPr>
          <w:p w14:paraId="523A5943" w14:textId="77777777" w:rsidR="00582B2C" w:rsidRDefault="00000000">
            <w:r>
              <w:t>665</w:t>
            </w:r>
          </w:p>
        </w:tc>
        <w:tc>
          <w:tcPr>
            <w:tcW w:w="1234" w:type="dxa"/>
          </w:tcPr>
          <w:p w14:paraId="237F42D9" w14:textId="77777777" w:rsidR="00582B2C" w:rsidRDefault="00000000">
            <w:r>
              <w:t>650</w:t>
            </w:r>
          </w:p>
        </w:tc>
      </w:tr>
      <w:tr w:rsidR="00582B2C" w14:paraId="346C9977" w14:textId="77777777">
        <w:tc>
          <w:tcPr>
            <w:tcW w:w="1234" w:type="dxa"/>
          </w:tcPr>
          <w:p w14:paraId="42BCC3E3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5EB3B3A7" w14:textId="77777777" w:rsidR="00582B2C" w:rsidRDefault="00000000">
            <w:r>
              <w:t>498</w:t>
            </w:r>
          </w:p>
        </w:tc>
        <w:tc>
          <w:tcPr>
            <w:tcW w:w="1234" w:type="dxa"/>
          </w:tcPr>
          <w:p w14:paraId="2F0005DB" w14:textId="77777777" w:rsidR="00582B2C" w:rsidRDefault="00000000">
            <w:r>
              <w:t>499</w:t>
            </w:r>
          </w:p>
        </w:tc>
        <w:tc>
          <w:tcPr>
            <w:tcW w:w="1234" w:type="dxa"/>
          </w:tcPr>
          <w:p w14:paraId="2EED6386" w14:textId="77777777" w:rsidR="00582B2C" w:rsidRDefault="00000000">
            <w:r>
              <w:t>504</w:t>
            </w:r>
          </w:p>
        </w:tc>
        <w:tc>
          <w:tcPr>
            <w:tcW w:w="1234" w:type="dxa"/>
          </w:tcPr>
          <w:p w14:paraId="640FD1A9" w14:textId="77777777" w:rsidR="00582B2C" w:rsidRDefault="00000000">
            <w:r>
              <w:t>550</w:t>
            </w:r>
          </w:p>
        </w:tc>
        <w:tc>
          <w:tcPr>
            <w:tcW w:w="1234" w:type="dxa"/>
          </w:tcPr>
          <w:p w14:paraId="4DEB3342" w14:textId="77777777" w:rsidR="00582B2C" w:rsidRDefault="00000000">
            <w:r>
              <w:t>527</w:t>
            </w:r>
          </w:p>
        </w:tc>
        <w:tc>
          <w:tcPr>
            <w:tcW w:w="1234" w:type="dxa"/>
          </w:tcPr>
          <w:p w14:paraId="531A5646" w14:textId="77777777" w:rsidR="00582B2C" w:rsidRDefault="00000000">
            <w:r>
              <w:t>510</w:t>
            </w:r>
          </w:p>
        </w:tc>
      </w:tr>
      <w:tr w:rsidR="00582B2C" w14:paraId="11D52861" w14:textId="77777777">
        <w:tc>
          <w:tcPr>
            <w:tcW w:w="1234" w:type="dxa"/>
          </w:tcPr>
          <w:p w14:paraId="4548427F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002BDAEE" w14:textId="77777777" w:rsidR="00582B2C" w:rsidRDefault="00000000">
            <w:r>
              <w:t>95</w:t>
            </w:r>
          </w:p>
        </w:tc>
        <w:tc>
          <w:tcPr>
            <w:tcW w:w="1234" w:type="dxa"/>
          </w:tcPr>
          <w:p w14:paraId="2D7A994E" w14:textId="77777777" w:rsidR="00582B2C" w:rsidRDefault="00000000">
            <w:r>
              <w:t>93</w:t>
            </w:r>
          </w:p>
        </w:tc>
        <w:tc>
          <w:tcPr>
            <w:tcW w:w="1234" w:type="dxa"/>
          </w:tcPr>
          <w:p w14:paraId="53580BB2" w14:textId="77777777" w:rsidR="00582B2C" w:rsidRDefault="00000000">
            <w:r>
              <w:t>92</w:t>
            </w:r>
          </w:p>
        </w:tc>
        <w:tc>
          <w:tcPr>
            <w:tcW w:w="1234" w:type="dxa"/>
          </w:tcPr>
          <w:p w14:paraId="73C58307" w14:textId="77777777" w:rsidR="00582B2C" w:rsidRDefault="00000000">
            <w:r>
              <w:t>97</w:t>
            </w:r>
          </w:p>
        </w:tc>
        <w:tc>
          <w:tcPr>
            <w:tcW w:w="1234" w:type="dxa"/>
          </w:tcPr>
          <w:p w14:paraId="7B409BCD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78A5F5D7" w14:textId="77777777" w:rsidR="00582B2C" w:rsidRDefault="00000000">
            <w:r>
              <w:t>93</w:t>
            </w:r>
          </w:p>
        </w:tc>
      </w:tr>
      <w:tr w:rsidR="00582B2C" w14:paraId="540245B9" w14:textId="77777777">
        <w:tc>
          <w:tcPr>
            <w:tcW w:w="1234" w:type="dxa"/>
          </w:tcPr>
          <w:p w14:paraId="397ABAAD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3458437C" w14:textId="77777777" w:rsidR="00582B2C" w:rsidRDefault="00000000">
            <w:r>
              <w:t>47</w:t>
            </w:r>
          </w:p>
        </w:tc>
        <w:tc>
          <w:tcPr>
            <w:tcW w:w="1234" w:type="dxa"/>
          </w:tcPr>
          <w:p w14:paraId="3921AE36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5C251001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14E3CDA8" w14:textId="77777777" w:rsidR="00582B2C" w:rsidRDefault="00000000">
            <w:r>
              <w:t>47</w:t>
            </w:r>
          </w:p>
        </w:tc>
        <w:tc>
          <w:tcPr>
            <w:tcW w:w="1234" w:type="dxa"/>
          </w:tcPr>
          <w:p w14:paraId="025570F7" w14:textId="77777777" w:rsidR="00582B2C" w:rsidRDefault="00000000">
            <w:r>
              <w:t>50</w:t>
            </w:r>
          </w:p>
        </w:tc>
        <w:tc>
          <w:tcPr>
            <w:tcW w:w="1234" w:type="dxa"/>
          </w:tcPr>
          <w:p w14:paraId="22DB596C" w14:textId="77777777" w:rsidR="00582B2C" w:rsidRDefault="00000000">
            <w:r>
              <w:t>47</w:t>
            </w:r>
          </w:p>
        </w:tc>
      </w:tr>
      <w:tr w:rsidR="00582B2C" w14:paraId="22C5DC61" w14:textId="77777777">
        <w:tc>
          <w:tcPr>
            <w:tcW w:w="1234" w:type="dxa"/>
          </w:tcPr>
          <w:p w14:paraId="7639B19B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1E5F7AA0" w14:textId="77777777" w:rsidR="00582B2C" w:rsidRDefault="00000000">
            <w:r>
              <w:t>103</w:t>
            </w:r>
          </w:p>
        </w:tc>
        <w:tc>
          <w:tcPr>
            <w:tcW w:w="1234" w:type="dxa"/>
          </w:tcPr>
          <w:p w14:paraId="4FF01494" w14:textId="77777777" w:rsidR="00582B2C" w:rsidRDefault="00000000">
            <w:r>
              <w:t>92</w:t>
            </w:r>
          </w:p>
        </w:tc>
        <w:tc>
          <w:tcPr>
            <w:tcW w:w="1234" w:type="dxa"/>
          </w:tcPr>
          <w:p w14:paraId="48526468" w14:textId="77777777" w:rsidR="00582B2C" w:rsidRDefault="00000000">
            <w:r>
              <w:t>84</w:t>
            </w:r>
          </w:p>
        </w:tc>
        <w:tc>
          <w:tcPr>
            <w:tcW w:w="1234" w:type="dxa"/>
          </w:tcPr>
          <w:p w14:paraId="1BE2C02D" w14:textId="77777777" w:rsidR="00582B2C" w:rsidRDefault="00000000">
            <w:r>
              <w:t>61</w:t>
            </w:r>
          </w:p>
        </w:tc>
        <w:tc>
          <w:tcPr>
            <w:tcW w:w="1234" w:type="dxa"/>
          </w:tcPr>
          <w:p w14:paraId="64F34261" w14:textId="77777777" w:rsidR="00582B2C" w:rsidRDefault="00000000">
            <w:r>
              <w:t>65</w:t>
            </w:r>
          </w:p>
        </w:tc>
        <w:tc>
          <w:tcPr>
            <w:tcW w:w="1234" w:type="dxa"/>
          </w:tcPr>
          <w:p w14:paraId="634680BE" w14:textId="77777777" w:rsidR="00582B2C" w:rsidRDefault="00000000">
            <w:r>
              <w:t>85</w:t>
            </w:r>
          </w:p>
        </w:tc>
      </w:tr>
      <w:tr w:rsidR="00582B2C" w14:paraId="5E49D9BC" w14:textId="77777777">
        <w:tc>
          <w:tcPr>
            <w:tcW w:w="1234" w:type="dxa"/>
          </w:tcPr>
          <w:p w14:paraId="1BA44989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08A5CD83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5BC9CBAB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679737FC" w14:textId="77777777" w:rsidR="00582B2C" w:rsidRDefault="00000000">
            <w:r>
              <w:t>4</w:t>
            </w:r>
          </w:p>
        </w:tc>
        <w:tc>
          <w:tcPr>
            <w:tcW w:w="1234" w:type="dxa"/>
          </w:tcPr>
          <w:p w14:paraId="2F4BA8B9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04948373" w14:textId="77777777" w:rsidR="00582B2C" w:rsidRDefault="00000000">
            <w:r>
              <w:t>84</w:t>
            </w:r>
          </w:p>
        </w:tc>
        <w:tc>
          <w:tcPr>
            <w:tcW w:w="1234" w:type="dxa"/>
          </w:tcPr>
          <w:p w14:paraId="508375C5" w14:textId="77777777" w:rsidR="00582B2C" w:rsidRDefault="00000000">
            <w:r>
              <w:t>17</w:t>
            </w:r>
          </w:p>
        </w:tc>
      </w:tr>
      <w:tr w:rsidR="00582B2C" w14:paraId="33B4C1D3" w14:textId="77777777">
        <w:tc>
          <w:tcPr>
            <w:tcW w:w="1234" w:type="dxa"/>
          </w:tcPr>
          <w:p w14:paraId="5232F2F6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079FB644" w14:textId="77777777" w:rsidR="00582B2C" w:rsidRDefault="00000000">
            <w:r>
              <w:t>295</w:t>
            </w:r>
          </w:p>
        </w:tc>
        <w:tc>
          <w:tcPr>
            <w:tcW w:w="1234" w:type="dxa"/>
          </w:tcPr>
          <w:p w14:paraId="151FFB97" w14:textId="77777777" w:rsidR="00582B2C" w:rsidRDefault="00000000">
            <w:r>
              <w:t>356</w:t>
            </w:r>
          </w:p>
        </w:tc>
        <w:tc>
          <w:tcPr>
            <w:tcW w:w="1234" w:type="dxa"/>
          </w:tcPr>
          <w:p w14:paraId="07037BC4" w14:textId="77777777" w:rsidR="00582B2C" w:rsidRDefault="00000000">
            <w:r>
              <w:t>361</w:t>
            </w:r>
          </w:p>
        </w:tc>
        <w:tc>
          <w:tcPr>
            <w:tcW w:w="1234" w:type="dxa"/>
          </w:tcPr>
          <w:p w14:paraId="2BAFD29D" w14:textId="77777777" w:rsidR="00582B2C" w:rsidRDefault="00000000">
            <w:r>
              <w:t>200</w:t>
            </w:r>
          </w:p>
        </w:tc>
        <w:tc>
          <w:tcPr>
            <w:tcW w:w="1234" w:type="dxa"/>
          </w:tcPr>
          <w:p w14:paraId="132FA4A8" w14:textId="77777777" w:rsidR="00582B2C" w:rsidRDefault="00000000">
            <w:r>
              <w:t>258</w:t>
            </w:r>
          </w:p>
        </w:tc>
        <w:tc>
          <w:tcPr>
            <w:tcW w:w="1234" w:type="dxa"/>
          </w:tcPr>
          <w:p w14:paraId="25CC8FC8" w14:textId="77777777" w:rsidR="00582B2C" w:rsidRDefault="00000000">
            <w:r>
              <w:t>309</w:t>
            </w:r>
          </w:p>
        </w:tc>
      </w:tr>
      <w:tr w:rsidR="00582B2C" w14:paraId="59BD2533" w14:textId="77777777">
        <w:tc>
          <w:tcPr>
            <w:tcW w:w="1234" w:type="dxa"/>
          </w:tcPr>
          <w:p w14:paraId="387C9125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1DD91BF3" w14:textId="77777777" w:rsidR="00582B2C" w:rsidRDefault="00000000">
            <w:r>
              <w:t>283</w:t>
            </w:r>
          </w:p>
        </w:tc>
        <w:tc>
          <w:tcPr>
            <w:tcW w:w="1234" w:type="dxa"/>
          </w:tcPr>
          <w:p w14:paraId="2D11F526" w14:textId="77777777" w:rsidR="00582B2C" w:rsidRDefault="00000000">
            <w:r>
              <w:t>315</w:t>
            </w:r>
          </w:p>
        </w:tc>
        <w:tc>
          <w:tcPr>
            <w:tcW w:w="1234" w:type="dxa"/>
          </w:tcPr>
          <w:p w14:paraId="24F66B4D" w14:textId="77777777" w:rsidR="00582B2C" w:rsidRDefault="00000000">
            <w:r>
              <w:t>297</w:t>
            </w:r>
          </w:p>
        </w:tc>
        <w:tc>
          <w:tcPr>
            <w:tcW w:w="1234" w:type="dxa"/>
          </w:tcPr>
          <w:p w14:paraId="1C7F412A" w14:textId="77777777" w:rsidR="00582B2C" w:rsidRDefault="00000000">
            <w:r>
              <w:t>191</w:t>
            </w:r>
          </w:p>
        </w:tc>
        <w:tc>
          <w:tcPr>
            <w:tcW w:w="1234" w:type="dxa"/>
          </w:tcPr>
          <w:p w14:paraId="58F3BA14" w14:textId="77777777" w:rsidR="00582B2C" w:rsidRDefault="00000000">
            <w:r>
              <w:t>229</w:t>
            </w:r>
          </w:p>
        </w:tc>
        <w:tc>
          <w:tcPr>
            <w:tcW w:w="1234" w:type="dxa"/>
          </w:tcPr>
          <w:p w14:paraId="19367898" w14:textId="77777777" w:rsidR="00582B2C" w:rsidRDefault="00000000">
            <w:r>
              <w:t>275</w:t>
            </w:r>
          </w:p>
        </w:tc>
      </w:tr>
      <w:tr w:rsidR="00582B2C" w14:paraId="753D6E6E" w14:textId="77777777">
        <w:tc>
          <w:tcPr>
            <w:tcW w:w="1234" w:type="dxa"/>
          </w:tcPr>
          <w:p w14:paraId="48490864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34D3CFA0" w14:textId="77777777" w:rsidR="00582B2C" w:rsidRDefault="00000000">
            <w:r>
              <w:t>12</w:t>
            </w:r>
          </w:p>
        </w:tc>
        <w:tc>
          <w:tcPr>
            <w:tcW w:w="1234" w:type="dxa"/>
          </w:tcPr>
          <w:p w14:paraId="3CD10B29" w14:textId="77777777" w:rsidR="00582B2C" w:rsidRDefault="00000000">
            <w:r>
              <w:t>41</w:t>
            </w:r>
          </w:p>
        </w:tc>
        <w:tc>
          <w:tcPr>
            <w:tcW w:w="1234" w:type="dxa"/>
          </w:tcPr>
          <w:p w14:paraId="3AA5FC29" w14:textId="77777777" w:rsidR="00582B2C" w:rsidRDefault="00000000">
            <w:r>
              <w:t>64</w:t>
            </w:r>
          </w:p>
        </w:tc>
        <w:tc>
          <w:tcPr>
            <w:tcW w:w="1234" w:type="dxa"/>
          </w:tcPr>
          <w:p w14:paraId="0CC789B0" w14:textId="77777777" w:rsidR="00582B2C" w:rsidRDefault="00000000">
            <w:r>
              <w:t>9</w:t>
            </w:r>
          </w:p>
        </w:tc>
        <w:tc>
          <w:tcPr>
            <w:tcW w:w="1234" w:type="dxa"/>
          </w:tcPr>
          <w:p w14:paraId="5DF9E1C7" w14:textId="77777777" w:rsidR="00582B2C" w:rsidRDefault="00000000">
            <w:r>
              <w:t>29</w:t>
            </w:r>
          </w:p>
        </w:tc>
        <w:tc>
          <w:tcPr>
            <w:tcW w:w="1234" w:type="dxa"/>
          </w:tcPr>
          <w:p w14:paraId="56577C03" w14:textId="77777777" w:rsidR="00582B2C" w:rsidRDefault="00000000">
            <w:r>
              <w:t>34</w:t>
            </w:r>
          </w:p>
        </w:tc>
      </w:tr>
      <w:tr w:rsidR="00582B2C" w14:paraId="74A0F93C" w14:textId="77777777">
        <w:tc>
          <w:tcPr>
            <w:tcW w:w="1234" w:type="dxa"/>
          </w:tcPr>
          <w:p w14:paraId="50C26F04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4E29CC70" w14:textId="77777777" w:rsidR="00582B2C" w:rsidRDefault="00000000">
            <w:r>
              <w:t>394</w:t>
            </w:r>
          </w:p>
        </w:tc>
        <w:tc>
          <w:tcPr>
            <w:tcW w:w="1234" w:type="dxa"/>
          </w:tcPr>
          <w:p w14:paraId="3494B250" w14:textId="77777777" w:rsidR="00582B2C" w:rsidRDefault="00000000">
            <w:r>
              <w:t>349</w:t>
            </w:r>
          </w:p>
        </w:tc>
        <w:tc>
          <w:tcPr>
            <w:tcW w:w="1234" w:type="dxa"/>
          </w:tcPr>
          <w:p w14:paraId="478987CB" w14:textId="77777777" w:rsidR="00582B2C" w:rsidRDefault="00000000">
            <w:r>
              <w:t>343</w:t>
            </w:r>
          </w:p>
        </w:tc>
        <w:tc>
          <w:tcPr>
            <w:tcW w:w="1234" w:type="dxa"/>
          </w:tcPr>
          <w:p w14:paraId="022B63B2" w14:textId="77777777" w:rsidR="00582B2C" w:rsidRDefault="00000000">
            <w:r>
              <w:t>478</w:t>
            </w:r>
          </w:p>
        </w:tc>
        <w:tc>
          <w:tcPr>
            <w:tcW w:w="1234" w:type="dxa"/>
          </w:tcPr>
          <w:p w14:paraId="559C5B2F" w14:textId="77777777" w:rsidR="00582B2C" w:rsidRDefault="00000000">
            <w:r>
              <w:t>364</w:t>
            </w:r>
          </w:p>
        </w:tc>
        <w:tc>
          <w:tcPr>
            <w:tcW w:w="1234" w:type="dxa"/>
          </w:tcPr>
          <w:p w14:paraId="6A630AC4" w14:textId="77777777" w:rsidR="00582B2C" w:rsidRDefault="00000000">
            <w:r>
              <w:t>375</w:t>
            </w:r>
          </w:p>
        </w:tc>
      </w:tr>
      <w:tr w:rsidR="00582B2C" w14:paraId="512B4F05" w14:textId="77777777">
        <w:tc>
          <w:tcPr>
            <w:tcW w:w="1234" w:type="dxa"/>
          </w:tcPr>
          <w:p w14:paraId="5E86728C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66E55985" w14:textId="77777777" w:rsidR="00582B2C" w:rsidRDefault="00000000">
            <w:r>
              <w:t>244</w:t>
            </w:r>
          </w:p>
        </w:tc>
        <w:tc>
          <w:tcPr>
            <w:tcW w:w="1234" w:type="dxa"/>
          </w:tcPr>
          <w:p w14:paraId="07A83C67" w14:textId="77777777" w:rsidR="00582B2C" w:rsidRDefault="00000000">
            <w:r>
              <w:t>233</w:t>
            </w:r>
          </w:p>
        </w:tc>
        <w:tc>
          <w:tcPr>
            <w:tcW w:w="1234" w:type="dxa"/>
          </w:tcPr>
          <w:p w14:paraId="5C220346" w14:textId="77777777" w:rsidR="00582B2C" w:rsidRDefault="00000000">
            <w:r>
              <w:t>239</w:t>
            </w:r>
          </w:p>
        </w:tc>
        <w:tc>
          <w:tcPr>
            <w:tcW w:w="1234" w:type="dxa"/>
          </w:tcPr>
          <w:p w14:paraId="1FE475B0" w14:textId="77777777" w:rsidR="00582B2C" w:rsidRDefault="00000000">
            <w:r>
              <w:t>282</w:t>
            </w:r>
          </w:p>
        </w:tc>
        <w:tc>
          <w:tcPr>
            <w:tcW w:w="1234" w:type="dxa"/>
          </w:tcPr>
          <w:p w14:paraId="1A83B1F0" w14:textId="77777777" w:rsidR="00582B2C" w:rsidRDefault="00000000">
            <w:r>
              <w:t>269</w:t>
            </w:r>
          </w:p>
        </w:tc>
        <w:tc>
          <w:tcPr>
            <w:tcW w:w="1234" w:type="dxa"/>
          </w:tcPr>
          <w:p w14:paraId="494E053A" w14:textId="77777777" w:rsidR="00582B2C" w:rsidRDefault="00000000">
            <w:r>
              <w:t>249</w:t>
            </w:r>
          </w:p>
        </w:tc>
      </w:tr>
      <w:tr w:rsidR="00582B2C" w14:paraId="5C72C4BB" w14:textId="77777777">
        <w:tc>
          <w:tcPr>
            <w:tcW w:w="1234" w:type="dxa"/>
          </w:tcPr>
          <w:p w14:paraId="05836190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1C4296A0" w14:textId="77777777" w:rsidR="00582B2C" w:rsidRDefault="00000000">
            <w:r>
              <w:t>87</w:t>
            </w:r>
          </w:p>
        </w:tc>
        <w:tc>
          <w:tcPr>
            <w:tcW w:w="1234" w:type="dxa"/>
          </w:tcPr>
          <w:p w14:paraId="41992C46" w14:textId="77777777" w:rsidR="00582B2C" w:rsidRDefault="00000000">
            <w:r>
              <w:t>73</w:t>
            </w:r>
          </w:p>
        </w:tc>
        <w:tc>
          <w:tcPr>
            <w:tcW w:w="1234" w:type="dxa"/>
          </w:tcPr>
          <w:p w14:paraId="2C446374" w14:textId="77777777" w:rsidR="00582B2C" w:rsidRDefault="00000000">
            <w:r>
              <w:t>69</w:t>
            </w:r>
          </w:p>
        </w:tc>
        <w:tc>
          <w:tcPr>
            <w:tcW w:w="1234" w:type="dxa"/>
          </w:tcPr>
          <w:p w14:paraId="56A833CE" w14:textId="77777777" w:rsidR="00582B2C" w:rsidRDefault="00000000">
            <w:r>
              <w:t>108</w:t>
            </w:r>
          </w:p>
        </w:tc>
        <w:tc>
          <w:tcPr>
            <w:tcW w:w="1234" w:type="dxa"/>
          </w:tcPr>
          <w:p w14:paraId="0DD83770" w14:textId="77777777" w:rsidR="00582B2C" w:rsidRDefault="00000000">
            <w:r>
              <w:t>66</w:t>
            </w:r>
          </w:p>
        </w:tc>
        <w:tc>
          <w:tcPr>
            <w:tcW w:w="1234" w:type="dxa"/>
          </w:tcPr>
          <w:p w14:paraId="3AD36FBF" w14:textId="77777777" w:rsidR="00582B2C" w:rsidRDefault="00000000">
            <w:r>
              <w:t>78</w:t>
            </w:r>
          </w:p>
        </w:tc>
      </w:tr>
      <w:tr w:rsidR="00582B2C" w14:paraId="706E781E" w14:textId="77777777">
        <w:tc>
          <w:tcPr>
            <w:tcW w:w="1234" w:type="dxa"/>
          </w:tcPr>
          <w:p w14:paraId="39F22BAD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1A825B59" w14:textId="77777777" w:rsidR="00582B2C" w:rsidRDefault="00000000">
            <w:r>
              <w:t>63</w:t>
            </w:r>
          </w:p>
        </w:tc>
        <w:tc>
          <w:tcPr>
            <w:tcW w:w="1234" w:type="dxa"/>
          </w:tcPr>
          <w:p w14:paraId="15F73476" w14:textId="77777777" w:rsidR="00582B2C" w:rsidRDefault="00000000">
            <w:r>
              <w:t>43</w:t>
            </w:r>
          </w:p>
        </w:tc>
        <w:tc>
          <w:tcPr>
            <w:tcW w:w="1234" w:type="dxa"/>
          </w:tcPr>
          <w:p w14:paraId="47A43F26" w14:textId="77777777" w:rsidR="00582B2C" w:rsidRDefault="00000000">
            <w:r>
              <w:t>35</w:t>
            </w:r>
          </w:p>
        </w:tc>
        <w:tc>
          <w:tcPr>
            <w:tcW w:w="1234" w:type="dxa"/>
          </w:tcPr>
          <w:p w14:paraId="03177C0F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36FF0A77" w14:textId="77777777" w:rsidR="00582B2C" w:rsidRDefault="00000000">
            <w:r>
              <w:t>29</w:t>
            </w:r>
          </w:p>
        </w:tc>
        <w:tc>
          <w:tcPr>
            <w:tcW w:w="1234" w:type="dxa"/>
          </w:tcPr>
          <w:p w14:paraId="714147DA" w14:textId="77777777" w:rsidR="00582B2C" w:rsidRDefault="00000000">
            <w:r>
              <w:t>48</w:t>
            </w:r>
          </w:p>
        </w:tc>
      </w:tr>
    </w:tbl>
    <w:p w14:paraId="590315E7" w14:textId="77777777" w:rsidR="00582B2C" w:rsidRDefault="00000000">
      <w:r>
        <w:br w:type="page"/>
      </w:r>
    </w:p>
    <w:p w14:paraId="666C1442" w14:textId="77777777" w:rsidR="00582B2C" w:rsidRDefault="00000000">
      <w:pPr>
        <w:pStyle w:val="Titre"/>
      </w:pPr>
      <w:r>
        <w:t>Tableau 3 : Temps moyen (en minute par jour) de la population âgée de 15 ans et plus selon les activités détaillés, l’état matrimonial et le sexe</w:t>
      </w:r>
    </w:p>
    <w:p w14:paraId="5B5223E8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362"/>
        <w:gridCol w:w="1375"/>
        <w:gridCol w:w="1391"/>
        <w:gridCol w:w="1418"/>
        <w:gridCol w:w="1411"/>
      </w:tblGrid>
      <w:tr w:rsidR="00582B2C" w14:paraId="70962A8F" w14:textId="77777777">
        <w:tc>
          <w:tcPr>
            <w:tcW w:w="1440" w:type="dxa"/>
          </w:tcPr>
          <w:p w14:paraId="793865C0" w14:textId="77777777" w:rsidR="00582B2C" w:rsidRDefault="00000000">
            <w:r>
              <w:t>Activité</w:t>
            </w:r>
          </w:p>
        </w:tc>
        <w:tc>
          <w:tcPr>
            <w:tcW w:w="1440" w:type="dxa"/>
          </w:tcPr>
          <w:p w14:paraId="03A47B3A" w14:textId="77777777" w:rsidR="00582B2C" w:rsidRDefault="00000000">
            <w:r>
              <w:t>veuf</w:t>
            </w:r>
          </w:p>
        </w:tc>
        <w:tc>
          <w:tcPr>
            <w:tcW w:w="1440" w:type="dxa"/>
          </w:tcPr>
          <w:p w14:paraId="581818F1" w14:textId="77777777" w:rsidR="00582B2C" w:rsidRDefault="00000000">
            <w:r>
              <w:t>marié</w:t>
            </w:r>
          </w:p>
        </w:tc>
        <w:tc>
          <w:tcPr>
            <w:tcW w:w="1440" w:type="dxa"/>
          </w:tcPr>
          <w:p w14:paraId="2F81AA39" w14:textId="77777777" w:rsidR="00582B2C" w:rsidRDefault="00000000">
            <w:r>
              <w:t>divorcé</w:t>
            </w:r>
          </w:p>
        </w:tc>
        <w:tc>
          <w:tcPr>
            <w:tcW w:w="1440" w:type="dxa"/>
          </w:tcPr>
          <w:p w14:paraId="1C6C09ED" w14:textId="77777777" w:rsidR="00582B2C" w:rsidRDefault="00000000">
            <w:r>
              <w:t>celibataire</w:t>
            </w:r>
          </w:p>
        </w:tc>
        <w:tc>
          <w:tcPr>
            <w:tcW w:w="1440" w:type="dxa"/>
          </w:tcPr>
          <w:p w14:paraId="77C58BEE" w14:textId="77777777" w:rsidR="00582B2C" w:rsidRDefault="00000000">
            <w:r>
              <w:t>Ensemble</w:t>
            </w:r>
          </w:p>
        </w:tc>
      </w:tr>
      <w:tr w:rsidR="00582B2C" w14:paraId="44542C7D" w14:textId="77777777">
        <w:tc>
          <w:tcPr>
            <w:tcW w:w="1440" w:type="dxa"/>
          </w:tcPr>
          <w:p w14:paraId="4BEBAEF4" w14:textId="77777777" w:rsidR="00582B2C" w:rsidRDefault="00000000">
            <w:r>
              <w:t>Temps physiologique</w:t>
            </w:r>
          </w:p>
        </w:tc>
        <w:tc>
          <w:tcPr>
            <w:tcW w:w="1440" w:type="dxa"/>
          </w:tcPr>
          <w:p w14:paraId="2BA39BFC" w14:textId="77777777" w:rsidR="00582B2C" w:rsidRDefault="00000000">
            <w:r>
              <w:t>656</w:t>
            </w:r>
          </w:p>
        </w:tc>
        <w:tc>
          <w:tcPr>
            <w:tcW w:w="1440" w:type="dxa"/>
          </w:tcPr>
          <w:p w14:paraId="3EA3E81E" w14:textId="77777777" w:rsidR="00582B2C" w:rsidRDefault="00000000">
            <w:r>
              <w:t>622</w:t>
            </w:r>
          </w:p>
        </w:tc>
        <w:tc>
          <w:tcPr>
            <w:tcW w:w="1440" w:type="dxa"/>
          </w:tcPr>
          <w:p w14:paraId="310C8B02" w14:textId="77777777" w:rsidR="00582B2C" w:rsidRDefault="00000000">
            <w:r>
              <w:t>678</w:t>
            </w:r>
          </w:p>
        </w:tc>
        <w:tc>
          <w:tcPr>
            <w:tcW w:w="1440" w:type="dxa"/>
          </w:tcPr>
          <w:p w14:paraId="493DA9D6" w14:textId="77777777" w:rsidR="00582B2C" w:rsidRDefault="00000000">
            <w:r>
              <w:t>646</w:t>
            </w:r>
          </w:p>
        </w:tc>
        <w:tc>
          <w:tcPr>
            <w:tcW w:w="1440" w:type="dxa"/>
          </w:tcPr>
          <w:p w14:paraId="5DA955F9" w14:textId="77777777" w:rsidR="00582B2C" w:rsidRDefault="00000000">
            <w:r>
              <w:t>631</w:t>
            </w:r>
          </w:p>
        </w:tc>
      </w:tr>
      <w:tr w:rsidR="00582B2C" w14:paraId="1A71CB94" w14:textId="77777777">
        <w:tc>
          <w:tcPr>
            <w:tcW w:w="1440" w:type="dxa"/>
          </w:tcPr>
          <w:p w14:paraId="6C3B9AFD" w14:textId="77777777" w:rsidR="00582B2C" w:rsidRDefault="00000000">
            <w:r>
              <w:t>Sommeil</w:t>
            </w:r>
          </w:p>
        </w:tc>
        <w:tc>
          <w:tcPr>
            <w:tcW w:w="1440" w:type="dxa"/>
          </w:tcPr>
          <w:p w14:paraId="45B5C51C" w14:textId="77777777" w:rsidR="00582B2C" w:rsidRDefault="00000000">
            <w:r>
              <w:t>518</w:t>
            </w:r>
          </w:p>
        </w:tc>
        <w:tc>
          <w:tcPr>
            <w:tcW w:w="1440" w:type="dxa"/>
          </w:tcPr>
          <w:p w14:paraId="69579DE8" w14:textId="77777777" w:rsidR="00582B2C" w:rsidRDefault="00000000">
            <w:r>
              <w:t>487</w:t>
            </w:r>
          </w:p>
        </w:tc>
        <w:tc>
          <w:tcPr>
            <w:tcW w:w="1440" w:type="dxa"/>
          </w:tcPr>
          <w:p w14:paraId="6151CC35" w14:textId="77777777" w:rsidR="00582B2C" w:rsidRDefault="00000000">
            <w:r>
              <w:t>541</w:t>
            </w:r>
          </w:p>
        </w:tc>
        <w:tc>
          <w:tcPr>
            <w:tcW w:w="1440" w:type="dxa"/>
          </w:tcPr>
          <w:p w14:paraId="1A1401EB" w14:textId="77777777" w:rsidR="00582B2C" w:rsidRDefault="00000000">
            <w:r>
              <w:t>516</w:t>
            </w:r>
          </w:p>
        </w:tc>
        <w:tc>
          <w:tcPr>
            <w:tcW w:w="1440" w:type="dxa"/>
          </w:tcPr>
          <w:p w14:paraId="0C9A6718" w14:textId="77777777" w:rsidR="00582B2C" w:rsidRDefault="00000000">
            <w:r>
              <w:t>497</w:t>
            </w:r>
          </w:p>
        </w:tc>
      </w:tr>
      <w:tr w:rsidR="00582B2C" w14:paraId="78745DAA" w14:textId="77777777">
        <w:tc>
          <w:tcPr>
            <w:tcW w:w="1440" w:type="dxa"/>
          </w:tcPr>
          <w:p w14:paraId="1A9BA7A9" w14:textId="77777777" w:rsidR="00582B2C" w:rsidRDefault="00000000">
            <w:r>
              <w:t>Repas</w:t>
            </w:r>
          </w:p>
        </w:tc>
        <w:tc>
          <w:tcPr>
            <w:tcW w:w="1440" w:type="dxa"/>
          </w:tcPr>
          <w:p w14:paraId="607BCF64" w14:textId="77777777" w:rsidR="00582B2C" w:rsidRDefault="00000000">
            <w:r>
              <w:t>93</w:t>
            </w:r>
          </w:p>
        </w:tc>
        <w:tc>
          <w:tcPr>
            <w:tcW w:w="1440" w:type="dxa"/>
          </w:tcPr>
          <w:p w14:paraId="08D016BC" w14:textId="77777777" w:rsidR="00582B2C" w:rsidRDefault="00000000">
            <w:r>
              <w:t>89</w:t>
            </w:r>
          </w:p>
        </w:tc>
        <w:tc>
          <w:tcPr>
            <w:tcW w:w="1440" w:type="dxa"/>
          </w:tcPr>
          <w:p w14:paraId="3204D0E3" w14:textId="77777777" w:rsidR="00582B2C" w:rsidRDefault="00000000">
            <w:r>
              <w:t>91</w:t>
            </w:r>
          </w:p>
        </w:tc>
        <w:tc>
          <w:tcPr>
            <w:tcW w:w="1440" w:type="dxa"/>
          </w:tcPr>
          <w:p w14:paraId="7DCE5CD8" w14:textId="77777777" w:rsidR="00582B2C" w:rsidRDefault="00000000">
            <w:r>
              <w:t>82</w:t>
            </w:r>
          </w:p>
        </w:tc>
        <w:tc>
          <w:tcPr>
            <w:tcW w:w="1440" w:type="dxa"/>
          </w:tcPr>
          <w:p w14:paraId="70CCB623" w14:textId="77777777" w:rsidR="00582B2C" w:rsidRDefault="00000000">
            <w:r>
              <w:t>88</w:t>
            </w:r>
          </w:p>
        </w:tc>
      </w:tr>
      <w:tr w:rsidR="00582B2C" w14:paraId="6EC015F9" w14:textId="77777777">
        <w:tc>
          <w:tcPr>
            <w:tcW w:w="1440" w:type="dxa"/>
          </w:tcPr>
          <w:p w14:paraId="233A33D4" w14:textId="77777777" w:rsidR="00582B2C" w:rsidRDefault="00000000">
            <w:r>
              <w:t>Soins personnel</w:t>
            </w:r>
          </w:p>
        </w:tc>
        <w:tc>
          <w:tcPr>
            <w:tcW w:w="1440" w:type="dxa"/>
          </w:tcPr>
          <w:p w14:paraId="0AE3033E" w14:textId="77777777" w:rsidR="00582B2C" w:rsidRDefault="00000000">
            <w:r>
              <w:t>45</w:t>
            </w:r>
          </w:p>
        </w:tc>
        <w:tc>
          <w:tcPr>
            <w:tcW w:w="1440" w:type="dxa"/>
          </w:tcPr>
          <w:p w14:paraId="42000FFB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1771DB57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05F85334" w14:textId="77777777" w:rsidR="00582B2C" w:rsidRDefault="00000000">
            <w:r>
              <w:t>48</w:t>
            </w:r>
          </w:p>
        </w:tc>
        <w:tc>
          <w:tcPr>
            <w:tcW w:w="1440" w:type="dxa"/>
          </w:tcPr>
          <w:p w14:paraId="229CA704" w14:textId="77777777" w:rsidR="00582B2C" w:rsidRDefault="00000000">
            <w:r>
              <w:t>46</w:t>
            </w:r>
          </w:p>
        </w:tc>
      </w:tr>
      <w:tr w:rsidR="00582B2C" w14:paraId="1E261701" w14:textId="77777777">
        <w:tc>
          <w:tcPr>
            <w:tcW w:w="1440" w:type="dxa"/>
          </w:tcPr>
          <w:p w14:paraId="5A17E346" w14:textId="77777777" w:rsidR="00582B2C" w:rsidRDefault="00000000">
            <w:r>
              <w:t>Travail professionnel</w:t>
            </w:r>
          </w:p>
        </w:tc>
        <w:tc>
          <w:tcPr>
            <w:tcW w:w="1440" w:type="dxa"/>
          </w:tcPr>
          <w:p w14:paraId="6176CAF8" w14:textId="77777777" w:rsidR="00582B2C" w:rsidRDefault="00000000">
            <w:r>
              <w:t>176</w:t>
            </w:r>
          </w:p>
        </w:tc>
        <w:tc>
          <w:tcPr>
            <w:tcW w:w="1440" w:type="dxa"/>
          </w:tcPr>
          <w:p w14:paraId="2555846E" w14:textId="77777777" w:rsidR="00582B2C" w:rsidRDefault="00000000">
            <w:r>
              <w:t>221</w:t>
            </w:r>
          </w:p>
        </w:tc>
        <w:tc>
          <w:tcPr>
            <w:tcW w:w="1440" w:type="dxa"/>
          </w:tcPr>
          <w:p w14:paraId="5CC63EDC" w14:textId="77777777" w:rsidR="00582B2C" w:rsidRDefault="00000000">
            <w:r>
              <w:t>90</w:t>
            </w:r>
          </w:p>
        </w:tc>
        <w:tc>
          <w:tcPr>
            <w:tcW w:w="1440" w:type="dxa"/>
          </w:tcPr>
          <w:p w14:paraId="3C666207" w14:textId="77777777" w:rsidR="00582B2C" w:rsidRDefault="00000000">
            <w:r>
              <w:t>181</w:t>
            </w:r>
          </w:p>
        </w:tc>
        <w:tc>
          <w:tcPr>
            <w:tcW w:w="1440" w:type="dxa"/>
          </w:tcPr>
          <w:p w14:paraId="3ECB73CB" w14:textId="77777777" w:rsidR="00582B2C" w:rsidRDefault="00000000">
            <w:r>
              <w:t>204</w:t>
            </w:r>
          </w:p>
        </w:tc>
      </w:tr>
      <w:tr w:rsidR="00582B2C" w14:paraId="23746406" w14:textId="77777777">
        <w:tc>
          <w:tcPr>
            <w:tcW w:w="1440" w:type="dxa"/>
          </w:tcPr>
          <w:p w14:paraId="364D3630" w14:textId="77777777" w:rsidR="00582B2C" w:rsidRDefault="00000000">
            <w:r>
              <w:t>Formation et éducation</w:t>
            </w:r>
          </w:p>
        </w:tc>
        <w:tc>
          <w:tcPr>
            <w:tcW w:w="1440" w:type="dxa"/>
          </w:tcPr>
          <w:p w14:paraId="4B24AB73" w14:textId="77777777" w:rsidR="00582B2C" w:rsidRDefault="00000000">
            <w:r>
              <w:t>3</w:t>
            </w:r>
          </w:p>
        </w:tc>
        <w:tc>
          <w:tcPr>
            <w:tcW w:w="1440" w:type="dxa"/>
          </w:tcPr>
          <w:p w14:paraId="58D236B7" w14:textId="77777777" w:rsidR="00582B2C" w:rsidRDefault="00000000">
            <w:r>
              <w:t>1</w:t>
            </w:r>
          </w:p>
        </w:tc>
        <w:tc>
          <w:tcPr>
            <w:tcW w:w="1440" w:type="dxa"/>
          </w:tcPr>
          <w:p w14:paraId="1389DF74" w14:textId="77777777" w:rsidR="00582B2C" w:rsidRDefault="00000000">
            <w:r>
              <w:t>1</w:t>
            </w:r>
          </w:p>
        </w:tc>
        <w:tc>
          <w:tcPr>
            <w:tcW w:w="1440" w:type="dxa"/>
          </w:tcPr>
          <w:p w14:paraId="2B4E17DE" w14:textId="77777777" w:rsidR="00582B2C" w:rsidRDefault="00000000">
            <w:r>
              <w:t>78</w:t>
            </w:r>
          </w:p>
        </w:tc>
        <w:tc>
          <w:tcPr>
            <w:tcW w:w="1440" w:type="dxa"/>
          </w:tcPr>
          <w:p w14:paraId="6DF6785C" w14:textId="77777777" w:rsidR="00582B2C" w:rsidRDefault="00000000">
            <w:r>
              <w:t>20</w:t>
            </w:r>
          </w:p>
        </w:tc>
      </w:tr>
      <w:tr w:rsidR="00582B2C" w14:paraId="79A6ED39" w14:textId="77777777">
        <w:tc>
          <w:tcPr>
            <w:tcW w:w="1440" w:type="dxa"/>
          </w:tcPr>
          <w:p w14:paraId="432E04BC" w14:textId="77777777" w:rsidR="00582B2C" w:rsidRDefault="00000000">
            <w:r>
              <w:t>Travaux ménagers,soins du ménage</w:t>
            </w:r>
          </w:p>
        </w:tc>
        <w:tc>
          <w:tcPr>
            <w:tcW w:w="1440" w:type="dxa"/>
          </w:tcPr>
          <w:p w14:paraId="57786FDF" w14:textId="77777777" w:rsidR="00582B2C" w:rsidRDefault="00000000">
            <w:r>
              <w:t>211</w:t>
            </w:r>
          </w:p>
        </w:tc>
        <w:tc>
          <w:tcPr>
            <w:tcW w:w="1440" w:type="dxa"/>
          </w:tcPr>
          <w:p w14:paraId="4268941B" w14:textId="77777777" w:rsidR="00582B2C" w:rsidRDefault="00000000">
            <w:r>
              <w:t>207</w:t>
            </w:r>
          </w:p>
        </w:tc>
        <w:tc>
          <w:tcPr>
            <w:tcW w:w="1440" w:type="dxa"/>
          </w:tcPr>
          <w:p w14:paraId="41069E55" w14:textId="77777777" w:rsidR="00582B2C" w:rsidRDefault="00000000">
            <w:r>
              <w:t>185</w:t>
            </w:r>
          </w:p>
        </w:tc>
        <w:tc>
          <w:tcPr>
            <w:tcW w:w="1440" w:type="dxa"/>
          </w:tcPr>
          <w:p w14:paraId="35F50A81" w14:textId="77777777" w:rsidR="00582B2C" w:rsidRDefault="00000000">
            <w:r>
              <w:t>110</w:t>
            </w:r>
          </w:p>
        </w:tc>
        <w:tc>
          <w:tcPr>
            <w:tcW w:w="1440" w:type="dxa"/>
          </w:tcPr>
          <w:p w14:paraId="14A0D8B9" w14:textId="77777777" w:rsidR="00582B2C" w:rsidRDefault="00000000">
            <w:r>
              <w:t>182</w:t>
            </w:r>
          </w:p>
        </w:tc>
      </w:tr>
      <w:tr w:rsidR="00582B2C" w14:paraId="20ADF1FF" w14:textId="77777777">
        <w:tc>
          <w:tcPr>
            <w:tcW w:w="1440" w:type="dxa"/>
          </w:tcPr>
          <w:p w14:paraId="13E79082" w14:textId="77777777" w:rsidR="00582B2C" w:rsidRDefault="00000000">
            <w:r>
              <w:t>Travaux ménagers</w:t>
            </w:r>
          </w:p>
        </w:tc>
        <w:tc>
          <w:tcPr>
            <w:tcW w:w="1440" w:type="dxa"/>
          </w:tcPr>
          <w:p w14:paraId="359F74D0" w14:textId="77777777" w:rsidR="00582B2C" w:rsidRDefault="00000000">
            <w:r>
              <w:t>198</w:t>
            </w:r>
          </w:p>
        </w:tc>
        <w:tc>
          <w:tcPr>
            <w:tcW w:w="1440" w:type="dxa"/>
          </w:tcPr>
          <w:p w14:paraId="41512222" w14:textId="77777777" w:rsidR="00582B2C" w:rsidRDefault="00000000">
            <w:r>
              <w:t>179</w:t>
            </w:r>
          </w:p>
        </w:tc>
        <w:tc>
          <w:tcPr>
            <w:tcW w:w="1440" w:type="dxa"/>
          </w:tcPr>
          <w:p w14:paraId="609752A2" w14:textId="77777777" w:rsidR="00582B2C" w:rsidRDefault="00000000">
            <w:r>
              <w:t>176</w:t>
            </w:r>
          </w:p>
        </w:tc>
        <w:tc>
          <w:tcPr>
            <w:tcW w:w="1440" w:type="dxa"/>
          </w:tcPr>
          <w:p w14:paraId="2849FA5A" w14:textId="77777777" w:rsidR="00582B2C" w:rsidRDefault="00000000">
            <w:r>
              <w:t>107</w:t>
            </w:r>
          </w:p>
        </w:tc>
        <w:tc>
          <w:tcPr>
            <w:tcW w:w="1440" w:type="dxa"/>
          </w:tcPr>
          <w:p w14:paraId="39161EF2" w14:textId="77777777" w:rsidR="00582B2C" w:rsidRDefault="00000000">
            <w:r>
              <w:t>161</w:t>
            </w:r>
          </w:p>
        </w:tc>
      </w:tr>
      <w:tr w:rsidR="00582B2C" w14:paraId="0E1ABCF7" w14:textId="77777777">
        <w:tc>
          <w:tcPr>
            <w:tcW w:w="1440" w:type="dxa"/>
          </w:tcPr>
          <w:p w14:paraId="4C29936F" w14:textId="77777777" w:rsidR="00582B2C" w:rsidRDefault="00000000">
            <w:r>
              <w:t>Soins donnés aux membres du ménage</w:t>
            </w:r>
          </w:p>
        </w:tc>
        <w:tc>
          <w:tcPr>
            <w:tcW w:w="1440" w:type="dxa"/>
          </w:tcPr>
          <w:p w14:paraId="7209F452" w14:textId="77777777" w:rsidR="00582B2C" w:rsidRDefault="00000000">
            <w:r>
              <w:t>13</w:t>
            </w:r>
          </w:p>
        </w:tc>
        <w:tc>
          <w:tcPr>
            <w:tcW w:w="1440" w:type="dxa"/>
          </w:tcPr>
          <w:p w14:paraId="02EED651" w14:textId="77777777" w:rsidR="00582B2C" w:rsidRDefault="00000000">
            <w:r>
              <w:t>28</w:t>
            </w:r>
          </w:p>
        </w:tc>
        <w:tc>
          <w:tcPr>
            <w:tcW w:w="1440" w:type="dxa"/>
          </w:tcPr>
          <w:p w14:paraId="1FA0A3E4" w14:textId="77777777" w:rsidR="00582B2C" w:rsidRDefault="00000000">
            <w:r>
              <w:t>9</w:t>
            </w:r>
          </w:p>
        </w:tc>
        <w:tc>
          <w:tcPr>
            <w:tcW w:w="1440" w:type="dxa"/>
          </w:tcPr>
          <w:p w14:paraId="70BC19B9" w14:textId="77777777" w:rsidR="00582B2C" w:rsidRDefault="00000000">
            <w:r>
              <w:t>3</w:t>
            </w:r>
          </w:p>
        </w:tc>
        <w:tc>
          <w:tcPr>
            <w:tcW w:w="1440" w:type="dxa"/>
          </w:tcPr>
          <w:p w14:paraId="7B33D261" w14:textId="77777777" w:rsidR="00582B2C" w:rsidRDefault="00000000">
            <w:r>
              <w:t>21</w:t>
            </w:r>
          </w:p>
        </w:tc>
      </w:tr>
      <w:tr w:rsidR="00582B2C" w14:paraId="22E5D01B" w14:textId="77777777">
        <w:tc>
          <w:tcPr>
            <w:tcW w:w="1440" w:type="dxa"/>
          </w:tcPr>
          <w:p w14:paraId="32D00E99" w14:textId="77777777" w:rsidR="00582B2C" w:rsidRDefault="00000000">
            <w:r>
              <w:t>Temps libre</w:t>
            </w:r>
          </w:p>
        </w:tc>
        <w:tc>
          <w:tcPr>
            <w:tcW w:w="1440" w:type="dxa"/>
          </w:tcPr>
          <w:p w14:paraId="72CCC644" w14:textId="77777777" w:rsidR="00582B2C" w:rsidRDefault="00000000">
            <w:r>
              <w:t>390</w:t>
            </w:r>
          </w:p>
        </w:tc>
        <w:tc>
          <w:tcPr>
            <w:tcW w:w="1440" w:type="dxa"/>
          </w:tcPr>
          <w:p w14:paraId="34DF11DE" w14:textId="77777777" w:rsidR="00582B2C" w:rsidRDefault="00000000">
            <w:r>
              <w:t>384</w:t>
            </w:r>
          </w:p>
        </w:tc>
        <w:tc>
          <w:tcPr>
            <w:tcW w:w="1440" w:type="dxa"/>
          </w:tcPr>
          <w:p w14:paraId="6CBD5287" w14:textId="77777777" w:rsidR="00582B2C" w:rsidRDefault="00000000">
            <w:r>
              <w:t>480</w:t>
            </w:r>
          </w:p>
        </w:tc>
        <w:tc>
          <w:tcPr>
            <w:tcW w:w="1440" w:type="dxa"/>
          </w:tcPr>
          <w:p w14:paraId="3613FFED" w14:textId="77777777" w:rsidR="00582B2C" w:rsidRDefault="00000000">
            <w:r>
              <w:t>421</w:t>
            </w:r>
          </w:p>
        </w:tc>
        <w:tc>
          <w:tcPr>
            <w:tcW w:w="1440" w:type="dxa"/>
          </w:tcPr>
          <w:p w14:paraId="384DFCBE" w14:textId="77777777" w:rsidR="00582B2C" w:rsidRDefault="00000000">
            <w:r>
              <w:t>398</w:t>
            </w:r>
          </w:p>
        </w:tc>
      </w:tr>
      <w:tr w:rsidR="00582B2C" w14:paraId="3701ADB0" w14:textId="77777777">
        <w:tc>
          <w:tcPr>
            <w:tcW w:w="1440" w:type="dxa"/>
          </w:tcPr>
          <w:p w14:paraId="656D4F6F" w14:textId="77777777" w:rsidR="00582B2C" w:rsidRDefault="00000000">
            <w:r>
              <w:t>Loisirs</w:t>
            </w:r>
          </w:p>
        </w:tc>
        <w:tc>
          <w:tcPr>
            <w:tcW w:w="1440" w:type="dxa"/>
          </w:tcPr>
          <w:p w14:paraId="2D8D34EF" w14:textId="77777777" w:rsidR="00582B2C" w:rsidRDefault="00000000">
            <w:r>
              <w:t>257</w:t>
            </w:r>
          </w:p>
        </w:tc>
        <w:tc>
          <w:tcPr>
            <w:tcW w:w="1440" w:type="dxa"/>
          </w:tcPr>
          <w:p w14:paraId="1D3485F9" w14:textId="77777777" w:rsidR="00582B2C" w:rsidRDefault="00000000">
            <w:r>
              <w:t>250</w:t>
            </w:r>
          </w:p>
        </w:tc>
        <w:tc>
          <w:tcPr>
            <w:tcW w:w="1440" w:type="dxa"/>
          </w:tcPr>
          <w:p w14:paraId="0304706F" w14:textId="77777777" w:rsidR="00582B2C" w:rsidRDefault="00000000">
            <w:r>
              <w:t>288</w:t>
            </w:r>
          </w:p>
        </w:tc>
        <w:tc>
          <w:tcPr>
            <w:tcW w:w="1440" w:type="dxa"/>
          </w:tcPr>
          <w:p w14:paraId="5C5A1708" w14:textId="77777777" w:rsidR="00582B2C" w:rsidRDefault="00000000">
            <w:r>
              <w:t>319</w:t>
            </w:r>
          </w:p>
        </w:tc>
        <w:tc>
          <w:tcPr>
            <w:tcW w:w="1440" w:type="dxa"/>
          </w:tcPr>
          <w:p w14:paraId="07327D68" w14:textId="77777777" w:rsidR="00582B2C" w:rsidRDefault="00000000">
            <w:r>
              <w:t>269</w:t>
            </w:r>
          </w:p>
        </w:tc>
      </w:tr>
      <w:tr w:rsidR="00582B2C" w14:paraId="0FE6CA4C" w14:textId="77777777">
        <w:tc>
          <w:tcPr>
            <w:tcW w:w="1440" w:type="dxa"/>
          </w:tcPr>
          <w:p w14:paraId="56710789" w14:textId="77777777" w:rsidR="00582B2C" w:rsidRDefault="00000000">
            <w:r>
              <w:t>Sociabilité</w:t>
            </w:r>
          </w:p>
        </w:tc>
        <w:tc>
          <w:tcPr>
            <w:tcW w:w="1440" w:type="dxa"/>
          </w:tcPr>
          <w:p w14:paraId="493B015D" w14:textId="77777777" w:rsidR="00582B2C" w:rsidRDefault="00000000">
            <w:r>
              <w:t>82</w:t>
            </w:r>
          </w:p>
        </w:tc>
        <w:tc>
          <w:tcPr>
            <w:tcW w:w="1440" w:type="dxa"/>
          </w:tcPr>
          <w:p w14:paraId="77B02A84" w14:textId="77777777" w:rsidR="00582B2C" w:rsidRDefault="00000000">
            <w:r>
              <w:t>66</w:t>
            </w:r>
          </w:p>
        </w:tc>
        <w:tc>
          <w:tcPr>
            <w:tcW w:w="1440" w:type="dxa"/>
          </w:tcPr>
          <w:p w14:paraId="3C5C1313" w14:textId="77777777" w:rsidR="00582B2C" w:rsidRDefault="00000000">
            <w:r>
              <w:t>107</w:t>
            </w:r>
          </w:p>
        </w:tc>
        <w:tc>
          <w:tcPr>
            <w:tcW w:w="1440" w:type="dxa"/>
          </w:tcPr>
          <w:p w14:paraId="335482F7" w14:textId="77777777" w:rsidR="00582B2C" w:rsidRDefault="00000000">
            <w:r>
              <w:t>63</w:t>
            </w:r>
          </w:p>
        </w:tc>
        <w:tc>
          <w:tcPr>
            <w:tcW w:w="1440" w:type="dxa"/>
          </w:tcPr>
          <w:p w14:paraId="4C310703" w14:textId="77777777" w:rsidR="00582B2C" w:rsidRDefault="00000000">
            <w:r>
              <w:t>68</w:t>
            </w:r>
          </w:p>
        </w:tc>
      </w:tr>
      <w:tr w:rsidR="00582B2C" w14:paraId="1C5D65ED" w14:textId="77777777">
        <w:tc>
          <w:tcPr>
            <w:tcW w:w="1440" w:type="dxa"/>
          </w:tcPr>
          <w:p w14:paraId="23EB6EAC" w14:textId="77777777" w:rsidR="00582B2C" w:rsidRDefault="00000000">
            <w:r>
              <w:t>Pratiques religieuses</w:t>
            </w:r>
          </w:p>
        </w:tc>
        <w:tc>
          <w:tcPr>
            <w:tcW w:w="1440" w:type="dxa"/>
          </w:tcPr>
          <w:p w14:paraId="1A0184A5" w14:textId="77777777" w:rsidR="00582B2C" w:rsidRDefault="00000000">
            <w:r>
              <w:t>51</w:t>
            </w:r>
          </w:p>
        </w:tc>
        <w:tc>
          <w:tcPr>
            <w:tcW w:w="1440" w:type="dxa"/>
          </w:tcPr>
          <w:p w14:paraId="474A5E58" w14:textId="77777777" w:rsidR="00582B2C" w:rsidRDefault="00000000">
            <w:r>
              <w:t>68</w:t>
            </w:r>
          </w:p>
        </w:tc>
        <w:tc>
          <w:tcPr>
            <w:tcW w:w="1440" w:type="dxa"/>
          </w:tcPr>
          <w:p w14:paraId="0B123CD9" w14:textId="77777777" w:rsidR="00582B2C" w:rsidRDefault="00000000">
            <w:r>
              <w:t>85</w:t>
            </w:r>
          </w:p>
        </w:tc>
        <w:tc>
          <w:tcPr>
            <w:tcW w:w="1440" w:type="dxa"/>
          </w:tcPr>
          <w:p w14:paraId="55B5135E" w14:textId="77777777" w:rsidR="00582B2C" w:rsidRDefault="00000000">
            <w:r>
              <w:t>39</w:t>
            </w:r>
          </w:p>
        </w:tc>
        <w:tc>
          <w:tcPr>
            <w:tcW w:w="1440" w:type="dxa"/>
          </w:tcPr>
          <w:p w14:paraId="1EB4E261" w14:textId="77777777" w:rsidR="00582B2C" w:rsidRDefault="00000000">
            <w:r>
              <w:t>61</w:t>
            </w:r>
          </w:p>
        </w:tc>
      </w:tr>
    </w:tbl>
    <w:p w14:paraId="461C01E6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362"/>
        <w:gridCol w:w="1375"/>
        <w:gridCol w:w="1391"/>
        <w:gridCol w:w="1418"/>
        <w:gridCol w:w="1411"/>
      </w:tblGrid>
      <w:tr w:rsidR="00582B2C" w14:paraId="1B13D8A5" w14:textId="77777777">
        <w:tc>
          <w:tcPr>
            <w:tcW w:w="1440" w:type="dxa"/>
          </w:tcPr>
          <w:p w14:paraId="3B81B55D" w14:textId="77777777" w:rsidR="00582B2C" w:rsidRDefault="00000000">
            <w:r>
              <w:t>Activité</w:t>
            </w:r>
          </w:p>
        </w:tc>
        <w:tc>
          <w:tcPr>
            <w:tcW w:w="1440" w:type="dxa"/>
          </w:tcPr>
          <w:p w14:paraId="7A177E55" w14:textId="77777777" w:rsidR="00582B2C" w:rsidRDefault="00000000">
            <w:r>
              <w:t>veuf</w:t>
            </w:r>
          </w:p>
        </w:tc>
        <w:tc>
          <w:tcPr>
            <w:tcW w:w="1440" w:type="dxa"/>
          </w:tcPr>
          <w:p w14:paraId="72568301" w14:textId="77777777" w:rsidR="00582B2C" w:rsidRDefault="00000000">
            <w:r>
              <w:t>marié</w:t>
            </w:r>
          </w:p>
        </w:tc>
        <w:tc>
          <w:tcPr>
            <w:tcW w:w="1440" w:type="dxa"/>
          </w:tcPr>
          <w:p w14:paraId="7BECAE94" w14:textId="77777777" w:rsidR="00582B2C" w:rsidRDefault="00000000">
            <w:r>
              <w:t>divorcé</w:t>
            </w:r>
          </w:p>
        </w:tc>
        <w:tc>
          <w:tcPr>
            <w:tcW w:w="1440" w:type="dxa"/>
          </w:tcPr>
          <w:p w14:paraId="41F24F4A" w14:textId="77777777" w:rsidR="00582B2C" w:rsidRDefault="00000000">
            <w:r>
              <w:t>celibataire</w:t>
            </w:r>
          </w:p>
        </w:tc>
        <w:tc>
          <w:tcPr>
            <w:tcW w:w="1440" w:type="dxa"/>
          </w:tcPr>
          <w:p w14:paraId="07D8968A" w14:textId="77777777" w:rsidR="00582B2C" w:rsidRDefault="00000000">
            <w:r>
              <w:t>Ensemble</w:t>
            </w:r>
          </w:p>
        </w:tc>
      </w:tr>
      <w:tr w:rsidR="00582B2C" w14:paraId="39E0D75B" w14:textId="77777777">
        <w:tc>
          <w:tcPr>
            <w:tcW w:w="1440" w:type="dxa"/>
          </w:tcPr>
          <w:p w14:paraId="636AE15F" w14:textId="77777777" w:rsidR="00582B2C" w:rsidRDefault="00000000">
            <w:r>
              <w:t>Temps physiologique</w:t>
            </w:r>
          </w:p>
        </w:tc>
        <w:tc>
          <w:tcPr>
            <w:tcW w:w="1440" w:type="dxa"/>
          </w:tcPr>
          <w:p w14:paraId="1654D288" w14:textId="77777777" w:rsidR="00582B2C" w:rsidRDefault="00000000">
            <w:r>
              <w:t>664</w:t>
            </w:r>
          </w:p>
        </w:tc>
        <w:tc>
          <w:tcPr>
            <w:tcW w:w="1440" w:type="dxa"/>
          </w:tcPr>
          <w:p w14:paraId="4F1D56CA" w14:textId="77777777" w:rsidR="00582B2C" w:rsidRDefault="00000000">
            <w:r>
              <w:t>602</w:t>
            </w:r>
          </w:p>
        </w:tc>
        <w:tc>
          <w:tcPr>
            <w:tcW w:w="1440" w:type="dxa"/>
          </w:tcPr>
          <w:p w14:paraId="339763BE" w14:textId="77777777" w:rsidR="00582B2C" w:rsidRDefault="00000000">
            <w:r>
              <w:t>625</w:t>
            </w:r>
          </w:p>
        </w:tc>
        <w:tc>
          <w:tcPr>
            <w:tcW w:w="1440" w:type="dxa"/>
          </w:tcPr>
          <w:p w14:paraId="51DA3A20" w14:textId="77777777" w:rsidR="00582B2C" w:rsidRDefault="00000000">
            <w:r>
              <w:t>631</w:t>
            </w:r>
          </w:p>
        </w:tc>
        <w:tc>
          <w:tcPr>
            <w:tcW w:w="1440" w:type="dxa"/>
          </w:tcPr>
          <w:p w14:paraId="3BF4D01E" w14:textId="77777777" w:rsidR="00582B2C" w:rsidRDefault="00000000">
            <w:r>
              <w:t>611</w:t>
            </w:r>
          </w:p>
        </w:tc>
      </w:tr>
      <w:tr w:rsidR="00582B2C" w14:paraId="13051001" w14:textId="77777777">
        <w:tc>
          <w:tcPr>
            <w:tcW w:w="1440" w:type="dxa"/>
          </w:tcPr>
          <w:p w14:paraId="01B28A57" w14:textId="77777777" w:rsidR="00582B2C" w:rsidRDefault="00000000">
            <w:r>
              <w:t>Sommeil</w:t>
            </w:r>
          </w:p>
        </w:tc>
        <w:tc>
          <w:tcPr>
            <w:tcW w:w="1440" w:type="dxa"/>
          </w:tcPr>
          <w:p w14:paraId="3971DBA3" w14:textId="77777777" w:rsidR="00582B2C" w:rsidRDefault="00000000">
            <w:r>
              <w:t>529</w:t>
            </w:r>
          </w:p>
        </w:tc>
        <w:tc>
          <w:tcPr>
            <w:tcW w:w="1440" w:type="dxa"/>
          </w:tcPr>
          <w:p w14:paraId="6003C040" w14:textId="77777777" w:rsidR="00582B2C" w:rsidRDefault="00000000">
            <w:r>
              <w:t>473</w:t>
            </w:r>
          </w:p>
        </w:tc>
        <w:tc>
          <w:tcPr>
            <w:tcW w:w="1440" w:type="dxa"/>
          </w:tcPr>
          <w:p w14:paraId="0AF34566" w14:textId="77777777" w:rsidR="00582B2C" w:rsidRDefault="00000000">
            <w:r>
              <w:t>507</w:t>
            </w:r>
          </w:p>
        </w:tc>
        <w:tc>
          <w:tcPr>
            <w:tcW w:w="1440" w:type="dxa"/>
          </w:tcPr>
          <w:p w14:paraId="31BA0DFB" w14:textId="77777777" w:rsidR="00582B2C" w:rsidRDefault="00000000">
            <w:r>
              <w:t>507</w:t>
            </w:r>
          </w:p>
        </w:tc>
        <w:tc>
          <w:tcPr>
            <w:tcW w:w="1440" w:type="dxa"/>
          </w:tcPr>
          <w:p w14:paraId="49B72B4D" w14:textId="77777777" w:rsidR="00582B2C" w:rsidRDefault="00000000">
            <w:r>
              <w:t>483</w:t>
            </w:r>
          </w:p>
        </w:tc>
      </w:tr>
      <w:tr w:rsidR="00582B2C" w14:paraId="3647C4B2" w14:textId="77777777">
        <w:tc>
          <w:tcPr>
            <w:tcW w:w="1440" w:type="dxa"/>
          </w:tcPr>
          <w:p w14:paraId="4443A079" w14:textId="77777777" w:rsidR="00582B2C" w:rsidRDefault="00000000">
            <w:r>
              <w:t>Repas</w:t>
            </w:r>
          </w:p>
        </w:tc>
        <w:tc>
          <w:tcPr>
            <w:tcW w:w="1440" w:type="dxa"/>
          </w:tcPr>
          <w:p w14:paraId="71701EF1" w14:textId="77777777" w:rsidR="00582B2C" w:rsidRDefault="00000000">
            <w:r>
              <w:t>94</w:t>
            </w:r>
          </w:p>
        </w:tc>
        <w:tc>
          <w:tcPr>
            <w:tcW w:w="1440" w:type="dxa"/>
          </w:tcPr>
          <w:p w14:paraId="755FED59" w14:textId="77777777" w:rsidR="00582B2C" w:rsidRDefault="00000000">
            <w:r>
              <w:t>83</w:t>
            </w:r>
          </w:p>
        </w:tc>
        <w:tc>
          <w:tcPr>
            <w:tcW w:w="1440" w:type="dxa"/>
          </w:tcPr>
          <w:p w14:paraId="7C215B73" w14:textId="77777777" w:rsidR="00582B2C" w:rsidRDefault="00000000">
            <w:r>
              <w:t>72</w:t>
            </w:r>
          </w:p>
        </w:tc>
        <w:tc>
          <w:tcPr>
            <w:tcW w:w="1440" w:type="dxa"/>
          </w:tcPr>
          <w:p w14:paraId="26BE4F2D" w14:textId="77777777" w:rsidR="00582B2C" w:rsidRDefault="00000000">
            <w:r>
              <w:t>78</w:t>
            </w:r>
          </w:p>
        </w:tc>
        <w:tc>
          <w:tcPr>
            <w:tcW w:w="1440" w:type="dxa"/>
          </w:tcPr>
          <w:p w14:paraId="6DF049B0" w14:textId="77777777" w:rsidR="00582B2C" w:rsidRDefault="00000000">
            <w:r>
              <w:t>82</w:t>
            </w:r>
          </w:p>
        </w:tc>
      </w:tr>
      <w:tr w:rsidR="00582B2C" w14:paraId="6173C8B3" w14:textId="77777777">
        <w:tc>
          <w:tcPr>
            <w:tcW w:w="1440" w:type="dxa"/>
          </w:tcPr>
          <w:p w14:paraId="7A51BFE5" w14:textId="77777777" w:rsidR="00582B2C" w:rsidRDefault="00000000">
            <w:r>
              <w:t>Soins personnel</w:t>
            </w:r>
          </w:p>
        </w:tc>
        <w:tc>
          <w:tcPr>
            <w:tcW w:w="1440" w:type="dxa"/>
          </w:tcPr>
          <w:p w14:paraId="2D3BAF3A" w14:textId="77777777" w:rsidR="00582B2C" w:rsidRDefault="00000000">
            <w:r>
              <w:t>41</w:t>
            </w:r>
          </w:p>
        </w:tc>
        <w:tc>
          <w:tcPr>
            <w:tcW w:w="1440" w:type="dxa"/>
          </w:tcPr>
          <w:p w14:paraId="65BE016F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4549F676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4180DF5D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0805CC1A" w14:textId="77777777" w:rsidR="00582B2C" w:rsidRDefault="00000000">
            <w:r>
              <w:t>46</w:t>
            </w:r>
          </w:p>
        </w:tc>
      </w:tr>
      <w:tr w:rsidR="00582B2C" w14:paraId="376D2C77" w14:textId="77777777">
        <w:tc>
          <w:tcPr>
            <w:tcW w:w="1440" w:type="dxa"/>
          </w:tcPr>
          <w:p w14:paraId="31E77144" w14:textId="77777777" w:rsidR="00582B2C" w:rsidRDefault="00000000">
            <w:r>
              <w:t>Travail professionnel</w:t>
            </w:r>
          </w:p>
        </w:tc>
        <w:tc>
          <w:tcPr>
            <w:tcW w:w="1440" w:type="dxa"/>
          </w:tcPr>
          <w:p w14:paraId="16F1094F" w14:textId="77777777" w:rsidR="00582B2C" w:rsidRDefault="00000000">
            <w:r>
              <w:t>272</w:t>
            </w:r>
          </w:p>
        </w:tc>
        <w:tc>
          <w:tcPr>
            <w:tcW w:w="1440" w:type="dxa"/>
          </w:tcPr>
          <w:p w14:paraId="37FED9BE" w14:textId="77777777" w:rsidR="00582B2C" w:rsidRDefault="00000000">
            <w:r>
              <w:t>371</w:t>
            </w:r>
          </w:p>
        </w:tc>
        <w:tc>
          <w:tcPr>
            <w:tcW w:w="1440" w:type="dxa"/>
          </w:tcPr>
          <w:p w14:paraId="46F410C9" w14:textId="77777777" w:rsidR="00582B2C" w:rsidRDefault="00000000">
            <w:r>
              <w:t>162</w:t>
            </w:r>
          </w:p>
        </w:tc>
        <w:tc>
          <w:tcPr>
            <w:tcW w:w="1440" w:type="dxa"/>
          </w:tcPr>
          <w:p w14:paraId="1C34C2CB" w14:textId="77777777" w:rsidR="00582B2C" w:rsidRDefault="00000000">
            <w:r>
              <w:t>241</w:t>
            </w:r>
          </w:p>
        </w:tc>
        <w:tc>
          <w:tcPr>
            <w:tcW w:w="1440" w:type="dxa"/>
          </w:tcPr>
          <w:p w14:paraId="2F219C12" w14:textId="77777777" w:rsidR="00582B2C" w:rsidRDefault="00000000">
            <w:r>
              <w:t>333</w:t>
            </w:r>
          </w:p>
        </w:tc>
      </w:tr>
      <w:tr w:rsidR="00582B2C" w14:paraId="459D5488" w14:textId="77777777">
        <w:tc>
          <w:tcPr>
            <w:tcW w:w="1440" w:type="dxa"/>
          </w:tcPr>
          <w:p w14:paraId="724FA778" w14:textId="77777777" w:rsidR="00582B2C" w:rsidRDefault="00000000">
            <w:r>
              <w:t>Formation et éducation</w:t>
            </w:r>
          </w:p>
        </w:tc>
        <w:tc>
          <w:tcPr>
            <w:tcW w:w="1440" w:type="dxa"/>
          </w:tcPr>
          <w:p w14:paraId="74D8A96A" w14:textId="77777777" w:rsidR="00582B2C" w:rsidRDefault="00000000">
            <w:r>
              <w:t>11</w:t>
            </w:r>
          </w:p>
        </w:tc>
        <w:tc>
          <w:tcPr>
            <w:tcW w:w="1440" w:type="dxa"/>
          </w:tcPr>
          <w:p w14:paraId="36E84D68" w14:textId="77777777" w:rsidR="00582B2C" w:rsidRDefault="00000000">
            <w:r>
              <w:t>1</w:t>
            </w:r>
          </w:p>
        </w:tc>
        <w:tc>
          <w:tcPr>
            <w:tcW w:w="1440" w:type="dxa"/>
          </w:tcPr>
          <w:p w14:paraId="08EE590A" w14:textId="77777777" w:rsidR="00582B2C" w:rsidRDefault="00000000">
            <w:r>
              <w:t>0</w:t>
            </w:r>
          </w:p>
        </w:tc>
        <w:tc>
          <w:tcPr>
            <w:tcW w:w="1440" w:type="dxa"/>
          </w:tcPr>
          <w:p w14:paraId="3ADA8855" w14:textId="77777777" w:rsidR="00582B2C" w:rsidRDefault="00000000">
            <w:r>
              <w:t>80</w:t>
            </w:r>
          </w:p>
        </w:tc>
        <w:tc>
          <w:tcPr>
            <w:tcW w:w="1440" w:type="dxa"/>
          </w:tcPr>
          <w:p w14:paraId="6CAD0B74" w14:textId="77777777" w:rsidR="00582B2C" w:rsidRDefault="00000000">
            <w:r>
              <w:t>23</w:t>
            </w:r>
          </w:p>
        </w:tc>
      </w:tr>
      <w:tr w:rsidR="00582B2C" w14:paraId="416DAFA5" w14:textId="77777777">
        <w:tc>
          <w:tcPr>
            <w:tcW w:w="1440" w:type="dxa"/>
          </w:tcPr>
          <w:p w14:paraId="3FC0B4C1" w14:textId="77777777" w:rsidR="00582B2C" w:rsidRDefault="00000000">
            <w:r>
              <w:t>Travaux ménagers,soins du ménage</w:t>
            </w:r>
          </w:p>
        </w:tc>
        <w:tc>
          <w:tcPr>
            <w:tcW w:w="1440" w:type="dxa"/>
          </w:tcPr>
          <w:p w14:paraId="5EE337AA" w14:textId="77777777" w:rsidR="00582B2C" w:rsidRDefault="00000000">
            <w:r>
              <w:t>79</w:t>
            </w:r>
          </w:p>
        </w:tc>
        <w:tc>
          <w:tcPr>
            <w:tcW w:w="1440" w:type="dxa"/>
          </w:tcPr>
          <w:p w14:paraId="4DDB4FA5" w14:textId="77777777" w:rsidR="00582B2C" w:rsidRDefault="00000000">
            <w:r>
              <w:t>54</w:t>
            </w:r>
          </w:p>
        </w:tc>
        <w:tc>
          <w:tcPr>
            <w:tcW w:w="1440" w:type="dxa"/>
          </w:tcPr>
          <w:p w14:paraId="718B5371" w14:textId="77777777" w:rsidR="00582B2C" w:rsidRDefault="00000000">
            <w:r>
              <w:t>63</w:t>
            </w:r>
          </w:p>
        </w:tc>
        <w:tc>
          <w:tcPr>
            <w:tcW w:w="1440" w:type="dxa"/>
          </w:tcPr>
          <w:p w14:paraId="090D027A" w14:textId="77777777" w:rsidR="00582B2C" w:rsidRDefault="00000000">
            <w:r>
              <w:t>28</w:t>
            </w:r>
          </w:p>
        </w:tc>
        <w:tc>
          <w:tcPr>
            <w:tcW w:w="1440" w:type="dxa"/>
          </w:tcPr>
          <w:p w14:paraId="5324AF80" w14:textId="77777777" w:rsidR="00582B2C" w:rsidRDefault="00000000">
            <w:r>
              <w:t>46</w:t>
            </w:r>
          </w:p>
        </w:tc>
      </w:tr>
      <w:tr w:rsidR="00582B2C" w14:paraId="1E4222E9" w14:textId="77777777">
        <w:tc>
          <w:tcPr>
            <w:tcW w:w="1440" w:type="dxa"/>
          </w:tcPr>
          <w:p w14:paraId="27F8273B" w14:textId="77777777" w:rsidR="00582B2C" w:rsidRDefault="00000000">
            <w:r>
              <w:t>Travaux ménagers</w:t>
            </w:r>
          </w:p>
        </w:tc>
        <w:tc>
          <w:tcPr>
            <w:tcW w:w="1440" w:type="dxa"/>
          </w:tcPr>
          <w:p w14:paraId="7605D78D" w14:textId="77777777" w:rsidR="00582B2C" w:rsidRDefault="00000000">
            <w:r>
              <w:t>79</w:t>
            </w:r>
          </w:p>
        </w:tc>
        <w:tc>
          <w:tcPr>
            <w:tcW w:w="1440" w:type="dxa"/>
          </w:tcPr>
          <w:p w14:paraId="592B233F" w14:textId="77777777" w:rsidR="00582B2C" w:rsidRDefault="00000000">
            <w:r>
              <w:t>45</w:t>
            </w:r>
          </w:p>
        </w:tc>
        <w:tc>
          <w:tcPr>
            <w:tcW w:w="1440" w:type="dxa"/>
          </w:tcPr>
          <w:p w14:paraId="66F41ECC" w14:textId="77777777" w:rsidR="00582B2C" w:rsidRDefault="00000000">
            <w:r>
              <w:t>60</w:t>
            </w:r>
          </w:p>
        </w:tc>
        <w:tc>
          <w:tcPr>
            <w:tcW w:w="1440" w:type="dxa"/>
          </w:tcPr>
          <w:p w14:paraId="3E4E5C10" w14:textId="77777777" w:rsidR="00582B2C" w:rsidRDefault="00000000">
            <w:r>
              <w:t>27</w:t>
            </w:r>
          </w:p>
        </w:tc>
        <w:tc>
          <w:tcPr>
            <w:tcW w:w="1440" w:type="dxa"/>
          </w:tcPr>
          <w:p w14:paraId="5F2EB77D" w14:textId="77777777" w:rsidR="00582B2C" w:rsidRDefault="00000000">
            <w:r>
              <w:t>40</w:t>
            </w:r>
          </w:p>
        </w:tc>
      </w:tr>
      <w:tr w:rsidR="00582B2C" w14:paraId="1DEADBB7" w14:textId="77777777">
        <w:tc>
          <w:tcPr>
            <w:tcW w:w="1440" w:type="dxa"/>
          </w:tcPr>
          <w:p w14:paraId="6A41F8B8" w14:textId="77777777" w:rsidR="00582B2C" w:rsidRDefault="00000000">
            <w:r>
              <w:t>Soins donnés aux membres du ménage</w:t>
            </w:r>
          </w:p>
        </w:tc>
        <w:tc>
          <w:tcPr>
            <w:tcW w:w="1440" w:type="dxa"/>
          </w:tcPr>
          <w:p w14:paraId="7FEF8DE5" w14:textId="77777777" w:rsidR="00582B2C" w:rsidRDefault="00000000">
            <w:r>
              <w:t>0</w:t>
            </w:r>
          </w:p>
        </w:tc>
        <w:tc>
          <w:tcPr>
            <w:tcW w:w="1440" w:type="dxa"/>
          </w:tcPr>
          <w:p w14:paraId="24238F57" w14:textId="77777777" w:rsidR="00582B2C" w:rsidRDefault="00000000">
            <w:r>
              <w:t>9</w:t>
            </w:r>
          </w:p>
        </w:tc>
        <w:tc>
          <w:tcPr>
            <w:tcW w:w="1440" w:type="dxa"/>
          </w:tcPr>
          <w:p w14:paraId="033ECDE8" w14:textId="77777777" w:rsidR="00582B2C" w:rsidRDefault="00000000">
            <w:r>
              <w:t>3</w:t>
            </w:r>
          </w:p>
        </w:tc>
        <w:tc>
          <w:tcPr>
            <w:tcW w:w="1440" w:type="dxa"/>
          </w:tcPr>
          <w:p w14:paraId="1B6DF3D5" w14:textId="77777777" w:rsidR="00582B2C" w:rsidRDefault="00000000">
            <w:r>
              <w:t>1</w:t>
            </w:r>
          </w:p>
        </w:tc>
        <w:tc>
          <w:tcPr>
            <w:tcW w:w="1440" w:type="dxa"/>
          </w:tcPr>
          <w:p w14:paraId="642FEED9" w14:textId="77777777" w:rsidR="00582B2C" w:rsidRDefault="00000000">
            <w:r>
              <w:t>6</w:t>
            </w:r>
          </w:p>
        </w:tc>
      </w:tr>
      <w:tr w:rsidR="00582B2C" w14:paraId="25DCB32F" w14:textId="77777777">
        <w:tc>
          <w:tcPr>
            <w:tcW w:w="1440" w:type="dxa"/>
          </w:tcPr>
          <w:p w14:paraId="55FBD000" w14:textId="77777777" w:rsidR="00582B2C" w:rsidRDefault="00000000">
            <w:r>
              <w:t>Temps libre</w:t>
            </w:r>
          </w:p>
        </w:tc>
        <w:tc>
          <w:tcPr>
            <w:tcW w:w="1440" w:type="dxa"/>
          </w:tcPr>
          <w:p w14:paraId="386765A5" w14:textId="77777777" w:rsidR="00582B2C" w:rsidRDefault="00000000">
            <w:r>
              <w:t>408</w:t>
            </w:r>
          </w:p>
        </w:tc>
        <w:tc>
          <w:tcPr>
            <w:tcW w:w="1440" w:type="dxa"/>
          </w:tcPr>
          <w:p w14:paraId="71B33604" w14:textId="77777777" w:rsidR="00582B2C" w:rsidRDefault="00000000">
            <w:r>
              <w:t>407</w:t>
            </w:r>
          </w:p>
        </w:tc>
        <w:tc>
          <w:tcPr>
            <w:tcW w:w="1440" w:type="dxa"/>
          </w:tcPr>
          <w:p w14:paraId="032C37CF" w14:textId="77777777" w:rsidR="00582B2C" w:rsidRDefault="00000000">
            <w:r>
              <w:t>586</w:t>
            </w:r>
          </w:p>
        </w:tc>
        <w:tc>
          <w:tcPr>
            <w:tcW w:w="1440" w:type="dxa"/>
          </w:tcPr>
          <w:p w14:paraId="5265B985" w14:textId="77777777" w:rsidR="00582B2C" w:rsidRDefault="00000000">
            <w:r>
              <w:t>454</w:t>
            </w:r>
          </w:p>
        </w:tc>
        <w:tc>
          <w:tcPr>
            <w:tcW w:w="1440" w:type="dxa"/>
          </w:tcPr>
          <w:p w14:paraId="238AFB70" w14:textId="77777777" w:rsidR="00582B2C" w:rsidRDefault="00000000">
            <w:r>
              <w:t>422</w:t>
            </w:r>
          </w:p>
        </w:tc>
      </w:tr>
      <w:tr w:rsidR="00582B2C" w14:paraId="3C698BA0" w14:textId="77777777">
        <w:tc>
          <w:tcPr>
            <w:tcW w:w="1440" w:type="dxa"/>
          </w:tcPr>
          <w:p w14:paraId="1ED2CE18" w14:textId="77777777" w:rsidR="00582B2C" w:rsidRDefault="00000000">
            <w:r>
              <w:t>Loisirs</w:t>
            </w:r>
          </w:p>
        </w:tc>
        <w:tc>
          <w:tcPr>
            <w:tcW w:w="1440" w:type="dxa"/>
          </w:tcPr>
          <w:p w14:paraId="18393527" w14:textId="77777777" w:rsidR="00582B2C" w:rsidRDefault="00000000">
            <w:r>
              <w:t>298</w:t>
            </w:r>
          </w:p>
        </w:tc>
        <w:tc>
          <w:tcPr>
            <w:tcW w:w="1440" w:type="dxa"/>
          </w:tcPr>
          <w:p w14:paraId="65B8E91D" w14:textId="77777777" w:rsidR="00582B2C" w:rsidRDefault="00000000">
            <w:r>
              <w:t>264</w:t>
            </w:r>
          </w:p>
        </w:tc>
        <w:tc>
          <w:tcPr>
            <w:tcW w:w="1440" w:type="dxa"/>
          </w:tcPr>
          <w:p w14:paraId="01D3F679" w14:textId="77777777" w:rsidR="00582B2C" w:rsidRDefault="00000000">
            <w:r>
              <w:t>394</w:t>
            </w:r>
          </w:p>
        </w:tc>
        <w:tc>
          <w:tcPr>
            <w:tcW w:w="1440" w:type="dxa"/>
          </w:tcPr>
          <w:p w14:paraId="3BA339E1" w14:textId="77777777" w:rsidR="00582B2C" w:rsidRDefault="00000000">
            <w:r>
              <w:t>352</w:t>
            </w:r>
          </w:p>
        </w:tc>
        <w:tc>
          <w:tcPr>
            <w:tcW w:w="1440" w:type="dxa"/>
          </w:tcPr>
          <w:p w14:paraId="7FF02FDF" w14:textId="77777777" w:rsidR="00582B2C" w:rsidRDefault="00000000">
            <w:r>
              <w:t>290</w:t>
            </w:r>
          </w:p>
        </w:tc>
      </w:tr>
      <w:tr w:rsidR="00582B2C" w14:paraId="6DF95578" w14:textId="77777777">
        <w:tc>
          <w:tcPr>
            <w:tcW w:w="1440" w:type="dxa"/>
          </w:tcPr>
          <w:p w14:paraId="381E5EA7" w14:textId="77777777" w:rsidR="00582B2C" w:rsidRDefault="00000000">
            <w:r>
              <w:t>Sociabilité</w:t>
            </w:r>
          </w:p>
        </w:tc>
        <w:tc>
          <w:tcPr>
            <w:tcW w:w="1440" w:type="dxa"/>
          </w:tcPr>
          <w:p w14:paraId="00220B3B" w14:textId="77777777" w:rsidR="00582B2C" w:rsidRDefault="00000000">
            <w:r>
              <w:t>53</w:t>
            </w:r>
          </w:p>
        </w:tc>
        <w:tc>
          <w:tcPr>
            <w:tcW w:w="1440" w:type="dxa"/>
          </w:tcPr>
          <w:p w14:paraId="351592C0" w14:textId="77777777" w:rsidR="00582B2C" w:rsidRDefault="00000000">
            <w:r>
              <w:t>55</w:t>
            </w:r>
          </w:p>
        </w:tc>
        <w:tc>
          <w:tcPr>
            <w:tcW w:w="1440" w:type="dxa"/>
          </w:tcPr>
          <w:p w14:paraId="17ABB20F" w14:textId="77777777" w:rsidR="00582B2C" w:rsidRDefault="00000000">
            <w:r>
              <w:t>73</w:t>
            </w:r>
          </w:p>
        </w:tc>
        <w:tc>
          <w:tcPr>
            <w:tcW w:w="1440" w:type="dxa"/>
          </w:tcPr>
          <w:p w14:paraId="30DAB74D" w14:textId="77777777" w:rsidR="00582B2C" w:rsidRDefault="00000000">
            <w:r>
              <w:t>60</w:t>
            </w:r>
          </w:p>
        </w:tc>
        <w:tc>
          <w:tcPr>
            <w:tcW w:w="1440" w:type="dxa"/>
          </w:tcPr>
          <w:p w14:paraId="51B6D43F" w14:textId="77777777" w:rsidR="00582B2C" w:rsidRDefault="00000000">
            <w:r>
              <w:t>57</w:t>
            </w:r>
          </w:p>
        </w:tc>
      </w:tr>
      <w:tr w:rsidR="00582B2C" w14:paraId="5931D3D1" w14:textId="77777777">
        <w:tc>
          <w:tcPr>
            <w:tcW w:w="1440" w:type="dxa"/>
          </w:tcPr>
          <w:p w14:paraId="1150BB9B" w14:textId="77777777" w:rsidR="00582B2C" w:rsidRDefault="00000000">
            <w:r>
              <w:t>Pratiques religieuses</w:t>
            </w:r>
          </w:p>
        </w:tc>
        <w:tc>
          <w:tcPr>
            <w:tcW w:w="1440" w:type="dxa"/>
          </w:tcPr>
          <w:p w14:paraId="6139E912" w14:textId="77777777" w:rsidR="00582B2C" w:rsidRDefault="00000000">
            <w:r>
              <w:t>57</w:t>
            </w:r>
          </w:p>
        </w:tc>
        <w:tc>
          <w:tcPr>
            <w:tcW w:w="1440" w:type="dxa"/>
          </w:tcPr>
          <w:p w14:paraId="05AF477C" w14:textId="77777777" w:rsidR="00582B2C" w:rsidRDefault="00000000">
            <w:r>
              <w:t>88</w:t>
            </w:r>
          </w:p>
        </w:tc>
        <w:tc>
          <w:tcPr>
            <w:tcW w:w="1440" w:type="dxa"/>
          </w:tcPr>
          <w:p w14:paraId="305621C3" w14:textId="77777777" w:rsidR="00582B2C" w:rsidRDefault="00000000">
            <w:r>
              <w:t>119</w:t>
            </w:r>
          </w:p>
        </w:tc>
        <w:tc>
          <w:tcPr>
            <w:tcW w:w="1440" w:type="dxa"/>
          </w:tcPr>
          <w:p w14:paraId="7359F4C7" w14:textId="77777777" w:rsidR="00582B2C" w:rsidRDefault="00000000">
            <w:r>
              <w:t>42</w:t>
            </w:r>
          </w:p>
        </w:tc>
        <w:tc>
          <w:tcPr>
            <w:tcW w:w="1440" w:type="dxa"/>
          </w:tcPr>
          <w:p w14:paraId="5D10664F" w14:textId="77777777" w:rsidR="00582B2C" w:rsidRDefault="00000000">
            <w:r>
              <w:t>75</w:t>
            </w:r>
          </w:p>
        </w:tc>
      </w:tr>
    </w:tbl>
    <w:p w14:paraId="6797E113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362"/>
        <w:gridCol w:w="1375"/>
        <w:gridCol w:w="1391"/>
        <w:gridCol w:w="1418"/>
        <w:gridCol w:w="1411"/>
      </w:tblGrid>
      <w:tr w:rsidR="00582B2C" w14:paraId="7A20F7CB" w14:textId="77777777">
        <w:tc>
          <w:tcPr>
            <w:tcW w:w="1440" w:type="dxa"/>
          </w:tcPr>
          <w:p w14:paraId="48A2822C" w14:textId="77777777" w:rsidR="00582B2C" w:rsidRDefault="00000000">
            <w:r>
              <w:t>Activité</w:t>
            </w:r>
          </w:p>
        </w:tc>
        <w:tc>
          <w:tcPr>
            <w:tcW w:w="1440" w:type="dxa"/>
          </w:tcPr>
          <w:p w14:paraId="1D68BDE2" w14:textId="77777777" w:rsidR="00582B2C" w:rsidRDefault="00000000">
            <w:r>
              <w:t>veuf</w:t>
            </w:r>
          </w:p>
        </w:tc>
        <w:tc>
          <w:tcPr>
            <w:tcW w:w="1440" w:type="dxa"/>
          </w:tcPr>
          <w:p w14:paraId="56495028" w14:textId="77777777" w:rsidR="00582B2C" w:rsidRDefault="00000000">
            <w:r>
              <w:t>marié</w:t>
            </w:r>
          </w:p>
        </w:tc>
        <w:tc>
          <w:tcPr>
            <w:tcW w:w="1440" w:type="dxa"/>
          </w:tcPr>
          <w:p w14:paraId="5594EC31" w14:textId="77777777" w:rsidR="00582B2C" w:rsidRDefault="00000000">
            <w:r>
              <w:t>divorcé</w:t>
            </w:r>
          </w:p>
        </w:tc>
        <w:tc>
          <w:tcPr>
            <w:tcW w:w="1440" w:type="dxa"/>
          </w:tcPr>
          <w:p w14:paraId="4D35EF96" w14:textId="77777777" w:rsidR="00582B2C" w:rsidRDefault="00000000">
            <w:r>
              <w:t>celibataire</w:t>
            </w:r>
          </w:p>
        </w:tc>
        <w:tc>
          <w:tcPr>
            <w:tcW w:w="1440" w:type="dxa"/>
          </w:tcPr>
          <w:p w14:paraId="29353AE4" w14:textId="77777777" w:rsidR="00582B2C" w:rsidRDefault="00000000">
            <w:r>
              <w:t>Ensemble</w:t>
            </w:r>
          </w:p>
        </w:tc>
      </w:tr>
      <w:tr w:rsidR="00582B2C" w14:paraId="0597123A" w14:textId="77777777">
        <w:tc>
          <w:tcPr>
            <w:tcW w:w="1440" w:type="dxa"/>
          </w:tcPr>
          <w:p w14:paraId="5DCF2513" w14:textId="77777777" w:rsidR="00582B2C" w:rsidRDefault="00000000">
            <w:r>
              <w:t>Temps physiologique</w:t>
            </w:r>
          </w:p>
        </w:tc>
        <w:tc>
          <w:tcPr>
            <w:tcW w:w="1440" w:type="dxa"/>
          </w:tcPr>
          <w:p w14:paraId="6ECE2D54" w14:textId="77777777" w:rsidR="00582B2C" w:rsidRDefault="00000000">
            <w:r>
              <w:t>653</w:t>
            </w:r>
          </w:p>
        </w:tc>
        <w:tc>
          <w:tcPr>
            <w:tcW w:w="1440" w:type="dxa"/>
          </w:tcPr>
          <w:p w14:paraId="76ADF123" w14:textId="77777777" w:rsidR="00582B2C" w:rsidRDefault="00000000">
            <w:r>
              <w:t>642</w:t>
            </w:r>
          </w:p>
        </w:tc>
        <w:tc>
          <w:tcPr>
            <w:tcW w:w="1440" w:type="dxa"/>
          </w:tcPr>
          <w:p w14:paraId="0A08D536" w14:textId="77777777" w:rsidR="00582B2C" w:rsidRDefault="00000000">
            <w:r>
              <w:t>684</w:t>
            </w:r>
          </w:p>
        </w:tc>
        <w:tc>
          <w:tcPr>
            <w:tcW w:w="1440" w:type="dxa"/>
          </w:tcPr>
          <w:p w14:paraId="0FE83816" w14:textId="77777777" w:rsidR="00582B2C" w:rsidRDefault="00000000">
            <w:r>
              <w:t>664</w:t>
            </w:r>
          </w:p>
        </w:tc>
        <w:tc>
          <w:tcPr>
            <w:tcW w:w="1440" w:type="dxa"/>
          </w:tcPr>
          <w:p w14:paraId="5ABC51B2" w14:textId="77777777" w:rsidR="00582B2C" w:rsidRDefault="00000000">
            <w:r>
              <w:t>650</w:t>
            </w:r>
          </w:p>
        </w:tc>
      </w:tr>
      <w:tr w:rsidR="00582B2C" w14:paraId="0BAA88DF" w14:textId="77777777">
        <w:tc>
          <w:tcPr>
            <w:tcW w:w="1440" w:type="dxa"/>
          </w:tcPr>
          <w:p w14:paraId="0FA2F884" w14:textId="77777777" w:rsidR="00582B2C" w:rsidRDefault="00000000">
            <w:r>
              <w:t>Sommeil</w:t>
            </w:r>
          </w:p>
        </w:tc>
        <w:tc>
          <w:tcPr>
            <w:tcW w:w="1440" w:type="dxa"/>
          </w:tcPr>
          <w:p w14:paraId="7A249154" w14:textId="77777777" w:rsidR="00582B2C" w:rsidRDefault="00000000">
            <w:r>
              <w:t>515</w:t>
            </w:r>
          </w:p>
        </w:tc>
        <w:tc>
          <w:tcPr>
            <w:tcW w:w="1440" w:type="dxa"/>
          </w:tcPr>
          <w:p w14:paraId="67E83840" w14:textId="77777777" w:rsidR="00582B2C" w:rsidRDefault="00000000">
            <w:r>
              <w:t>501</w:t>
            </w:r>
          </w:p>
        </w:tc>
        <w:tc>
          <w:tcPr>
            <w:tcW w:w="1440" w:type="dxa"/>
          </w:tcPr>
          <w:p w14:paraId="52C2EF74" w14:textId="77777777" w:rsidR="00582B2C" w:rsidRDefault="00000000">
            <w:r>
              <w:t>545</w:t>
            </w:r>
          </w:p>
        </w:tc>
        <w:tc>
          <w:tcPr>
            <w:tcW w:w="1440" w:type="dxa"/>
          </w:tcPr>
          <w:p w14:paraId="1B6906D1" w14:textId="77777777" w:rsidR="00582B2C" w:rsidRDefault="00000000">
            <w:r>
              <w:t>527</w:t>
            </w:r>
          </w:p>
        </w:tc>
        <w:tc>
          <w:tcPr>
            <w:tcW w:w="1440" w:type="dxa"/>
          </w:tcPr>
          <w:p w14:paraId="273732F4" w14:textId="77777777" w:rsidR="00582B2C" w:rsidRDefault="00000000">
            <w:r>
              <w:t>510</w:t>
            </w:r>
          </w:p>
        </w:tc>
      </w:tr>
      <w:tr w:rsidR="00582B2C" w14:paraId="70C29D69" w14:textId="77777777">
        <w:tc>
          <w:tcPr>
            <w:tcW w:w="1440" w:type="dxa"/>
          </w:tcPr>
          <w:p w14:paraId="28517867" w14:textId="77777777" w:rsidR="00582B2C" w:rsidRDefault="00000000">
            <w:r>
              <w:t>Repas</w:t>
            </w:r>
          </w:p>
        </w:tc>
        <w:tc>
          <w:tcPr>
            <w:tcW w:w="1440" w:type="dxa"/>
          </w:tcPr>
          <w:p w14:paraId="5884D365" w14:textId="77777777" w:rsidR="00582B2C" w:rsidRDefault="00000000">
            <w:r>
              <w:t>93</w:t>
            </w:r>
          </w:p>
        </w:tc>
        <w:tc>
          <w:tcPr>
            <w:tcW w:w="1440" w:type="dxa"/>
          </w:tcPr>
          <w:p w14:paraId="7AAEAA92" w14:textId="77777777" w:rsidR="00582B2C" w:rsidRDefault="00000000">
            <w:r>
              <w:t>95</w:t>
            </w:r>
          </w:p>
        </w:tc>
        <w:tc>
          <w:tcPr>
            <w:tcW w:w="1440" w:type="dxa"/>
          </w:tcPr>
          <w:p w14:paraId="19D29DED" w14:textId="77777777" w:rsidR="00582B2C" w:rsidRDefault="00000000">
            <w:r>
              <w:t>93</w:t>
            </w:r>
          </w:p>
        </w:tc>
        <w:tc>
          <w:tcPr>
            <w:tcW w:w="1440" w:type="dxa"/>
          </w:tcPr>
          <w:p w14:paraId="40013C61" w14:textId="77777777" w:rsidR="00582B2C" w:rsidRDefault="00000000">
            <w:r>
              <w:t>87</w:t>
            </w:r>
          </w:p>
        </w:tc>
        <w:tc>
          <w:tcPr>
            <w:tcW w:w="1440" w:type="dxa"/>
          </w:tcPr>
          <w:p w14:paraId="0A762052" w14:textId="77777777" w:rsidR="00582B2C" w:rsidRDefault="00000000">
            <w:r>
              <w:t>93</w:t>
            </w:r>
          </w:p>
        </w:tc>
      </w:tr>
      <w:tr w:rsidR="00582B2C" w14:paraId="4B2F4133" w14:textId="77777777">
        <w:tc>
          <w:tcPr>
            <w:tcW w:w="1440" w:type="dxa"/>
          </w:tcPr>
          <w:p w14:paraId="751DCB1D" w14:textId="77777777" w:rsidR="00582B2C" w:rsidRDefault="00000000">
            <w:r>
              <w:t>Soins personnel</w:t>
            </w:r>
          </w:p>
        </w:tc>
        <w:tc>
          <w:tcPr>
            <w:tcW w:w="1440" w:type="dxa"/>
          </w:tcPr>
          <w:p w14:paraId="13060F0D" w14:textId="77777777" w:rsidR="00582B2C" w:rsidRDefault="00000000">
            <w:r>
              <w:t>45</w:t>
            </w:r>
          </w:p>
        </w:tc>
        <w:tc>
          <w:tcPr>
            <w:tcW w:w="1440" w:type="dxa"/>
          </w:tcPr>
          <w:p w14:paraId="6A7C0E68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34419DD3" w14:textId="77777777" w:rsidR="00582B2C" w:rsidRDefault="00000000">
            <w:r>
              <w:t>46</w:t>
            </w:r>
          </w:p>
        </w:tc>
        <w:tc>
          <w:tcPr>
            <w:tcW w:w="1440" w:type="dxa"/>
          </w:tcPr>
          <w:p w14:paraId="54506CA9" w14:textId="77777777" w:rsidR="00582B2C" w:rsidRDefault="00000000">
            <w:r>
              <w:t>50</w:t>
            </w:r>
          </w:p>
        </w:tc>
        <w:tc>
          <w:tcPr>
            <w:tcW w:w="1440" w:type="dxa"/>
          </w:tcPr>
          <w:p w14:paraId="2C657466" w14:textId="77777777" w:rsidR="00582B2C" w:rsidRDefault="00000000">
            <w:r>
              <w:t>47</w:t>
            </w:r>
          </w:p>
        </w:tc>
      </w:tr>
      <w:tr w:rsidR="00582B2C" w14:paraId="792B2A8D" w14:textId="77777777">
        <w:tc>
          <w:tcPr>
            <w:tcW w:w="1440" w:type="dxa"/>
          </w:tcPr>
          <w:p w14:paraId="6EE51AB1" w14:textId="77777777" w:rsidR="00582B2C" w:rsidRDefault="00000000">
            <w:r>
              <w:t>Travail professionnel</w:t>
            </w:r>
          </w:p>
        </w:tc>
        <w:tc>
          <w:tcPr>
            <w:tcW w:w="1440" w:type="dxa"/>
          </w:tcPr>
          <w:p w14:paraId="663DD7FB" w14:textId="77777777" w:rsidR="00582B2C" w:rsidRDefault="00000000">
            <w:r>
              <w:t>157</w:t>
            </w:r>
          </w:p>
        </w:tc>
        <w:tc>
          <w:tcPr>
            <w:tcW w:w="1440" w:type="dxa"/>
          </w:tcPr>
          <w:p w14:paraId="6D93B6BC" w14:textId="77777777" w:rsidR="00582B2C" w:rsidRDefault="00000000">
            <w:r>
              <w:t>75</w:t>
            </w:r>
          </w:p>
        </w:tc>
        <w:tc>
          <w:tcPr>
            <w:tcW w:w="1440" w:type="dxa"/>
          </w:tcPr>
          <w:p w14:paraId="56D6427B" w14:textId="77777777" w:rsidR="00582B2C" w:rsidRDefault="00000000">
            <w:r>
              <w:t>82</w:t>
            </w:r>
          </w:p>
        </w:tc>
        <w:tc>
          <w:tcPr>
            <w:tcW w:w="1440" w:type="dxa"/>
          </w:tcPr>
          <w:p w14:paraId="74C15002" w14:textId="77777777" w:rsidR="00582B2C" w:rsidRDefault="00000000">
            <w:r>
              <w:t>106</w:t>
            </w:r>
          </w:p>
        </w:tc>
        <w:tc>
          <w:tcPr>
            <w:tcW w:w="1440" w:type="dxa"/>
          </w:tcPr>
          <w:p w14:paraId="37274913" w14:textId="77777777" w:rsidR="00582B2C" w:rsidRDefault="00000000">
            <w:r>
              <w:t>85</w:t>
            </w:r>
          </w:p>
        </w:tc>
      </w:tr>
      <w:tr w:rsidR="00582B2C" w14:paraId="63B50556" w14:textId="77777777">
        <w:tc>
          <w:tcPr>
            <w:tcW w:w="1440" w:type="dxa"/>
          </w:tcPr>
          <w:p w14:paraId="080C5C76" w14:textId="77777777" w:rsidR="00582B2C" w:rsidRDefault="00000000">
            <w:r>
              <w:t>Formation et éducation</w:t>
            </w:r>
          </w:p>
        </w:tc>
        <w:tc>
          <w:tcPr>
            <w:tcW w:w="1440" w:type="dxa"/>
          </w:tcPr>
          <w:p w14:paraId="5D43CA72" w14:textId="77777777" w:rsidR="00582B2C" w:rsidRDefault="00000000">
            <w:r>
              <w:t>2</w:t>
            </w:r>
          </w:p>
        </w:tc>
        <w:tc>
          <w:tcPr>
            <w:tcW w:w="1440" w:type="dxa"/>
          </w:tcPr>
          <w:p w14:paraId="0CBA5E5E" w14:textId="77777777" w:rsidR="00582B2C" w:rsidRDefault="00000000">
            <w:r>
              <w:t>2</w:t>
            </w:r>
          </w:p>
        </w:tc>
        <w:tc>
          <w:tcPr>
            <w:tcW w:w="1440" w:type="dxa"/>
          </w:tcPr>
          <w:p w14:paraId="64C305A7" w14:textId="77777777" w:rsidR="00582B2C" w:rsidRDefault="00000000">
            <w:r>
              <w:t>2</w:t>
            </w:r>
          </w:p>
        </w:tc>
        <w:tc>
          <w:tcPr>
            <w:tcW w:w="1440" w:type="dxa"/>
          </w:tcPr>
          <w:p w14:paraId="28BCB8C7" w14:textId="77777777" w:rsidR="00582B2C" w:rsidRDefault="00000000">
            <w:r>
              <w:t>75</w:t>
            </w:r>
          </w:p>
        </w:tc>
        <w:tc>
          <w:tcPr>
            <w:tcW w:w="1440" w:type="dxa"/>
          </w:tcPr>
          <w:p w14:paraId="6B096D5A" w14:textId="77777777" w:rsidR="00582B2C" w:rsidRDefault="00000000">
            <w:r>
              <w:t>17</w:t>
            </w:r>
          </w:p>
        </w:tc>
      </w:tr>
      <w:tr w:rsidR="00582B2C" w14:paraId="5F7A7BDA" w14:textId="77777777">
        <w:tc>
          <w:tcPr>
            <w:tcW w:w="1440" w:type="dxa"/>
          </w:tcPr>
          <w:p w14:paraId="329AA6F5" w14:textId="77777777" w:rsidR="00582B2C" w:rsidRDefault="00000000">
            <w:r>
              <w:t>Travaux ménagers,soins du ménage</w:t>
            </w:r>
          </w:p>
        </w:tc>
        <w:tc>
          <w:tcPr>
            <w:tcW w:w="1440" w:type="dxa"/>
          </w:tcPr>
          <w:p w14:paraId="7203E25D" w14:textId="77777777" w:rsidR="00582B2C" w:rsidRDefault="00000000">
            <w:r>
              <w:t>236</w:t>
            </w:r>
          </w:p>
        </w:tc>
        <w:tc>
          <w:tcPr>
            <w:tcW w:w="1440" w:type="dxa"/>
          </w:tcPr>
          <w:p w14:paraId="1A0FF011" w14:textId="77777777" w:rsidR="00582B2C" w:rsidRDefault="00000000">
            <w:r>
              <w:t>355</w:t>
            </w:r>
          </w:p>
        </w:tc>
        <w:tc>
          <w:tcPr>
            <w:tcW w:w="1440" w:type="dxa"/>
          </w:tcPr>
          <w:p w14:paraId="70796D67" w14:textId="77777777" w:rsidR="00582B2C" w:rsidRDefault="00000000">
            <w:r>
              <w:t>198</w:t>
            </w:r>
          </w:p>
        </w:tc>
        <w:tc>
          <w:tcPr>
            <w:tcW w:w="1440" w:type="dxa"/>
          </w:tcPr>
          <w:p w14:paraId="7D66EF37" w14:textId="77777777" w:rsidR="00582B2C" w:rsidRDefault="00000000">
            <w:r>
              <w:t>212</w:t>
            </w:r>
          </w:p>
        </w:tc>
        <w:tc>
          <w:tcPr>
            <w:tcW w:w="1440" w:type="dxa"/>
          </w:tcPr>
          <w:p w14:paraId="70F41946" w14:textId="77777777" w:rsidR="00582B2C" w:rsidRDefault="00000000">
            <w:r>
              <w:t>309</w:t>
            </w:r>
          </w:p>
        </w:tc>
      </w:tr>
      <w:tr w:rsidR="00582B2C" w14:paraId="07841CE6" w14:textId="77777777">
        <w:tc>
          <w:tcPr>
            <w:tcW w:w="1440" w:type="dxa"/>
          </w:tcPr>
          <w:p w14:paraId="78EE49E9" w14:textId="77777777" w:rsidR="00582B2C" w:rsidRDefault="00000000">
            <w:r>
              <w:t>Travaux ménagers</w:t>
            </w:r>
          </w:p>
        </w:tc>
        <w:tc>
          <w:tcPr>
            <w:tcW w:w="1440" w:type="dxa"/>
          </w:tcPr>
          <w:p w14:paraId="6896692D" w14:textId="77777777" w:rsidR="00582B2C" w:rsidRDefault="00000000">
            <w:r>
              <w:t>221</w:t>
            </w:r>
          </w:p>
        </w:tc>
        <w:tc>
          <w:tcPr>
            <w:tcW w:w="1440" w:type="dxa"/>
          </w:tcPr>
          <w:p w14:paraId="6D4DD529" w14:textId="77777777" w:rsidR="00582B2C" w:rsidRDefault="00000000">
            <w:r>
              <w:t>308</w:t>
            </w:r>
          </w:p>
        </w:tc>
        <w:tc>
          <w:tcPr>
            <w:tcW w:w="1440" w:type="dxa"/>
          </w:tcPr>
          <w:p w14:paraId="5DF782B9" w14:textId="77777777" w:rsidR="00582B2C" w:rsidRDefault="00000000">
            <w:r>
              <w:t>189</w:t>
            </w:r>
          </w:p>
        </w:tc>
        <w:tc>
          <w:tcPr>
            <w:tcW w:w="1440" w:type="dxa"/>
          </w:tcPr>
          <w:p w14:paraId="7B5EE4B8" w14:textId="77777777" w:rsidR="00582B2C" w:rsidRDefault="00000000">
            <w:r>
              <w:t>206</w:t>
            </w:r>
          </w:p>
        </w:tc>
        <w:tc>
          <w:tcPr>
            <w:tcW w:w="1440" w:type="dxa"/>
          </w:tcPr>
          <w:p w14:paraId="02796E2B" w14:textId="77777777" w:rsidR="00582B2C" w:rsidRDefault="00000000">
            <w:r>
              <w:t>275</w:t>
            </w:r>
          </w:p>
        </w:tc>
      </w:tr>
      <w:tr w:rsidR="00582B2C" w14:paraId="677630F6" w14:textId="77777777">
        <w:tc>
          <w:tcPr>
            <w:tcW w:w="1440" w:type="dxa"/>
          </w:tcPr>
          <w:p w14:paraId="72555CA6" w14:textId="77777777" w:rsidR="00582B2C" w:rsidRDefault="00000000">
            <w:r>
              <w:t>Soins donnés aux membres du ménage</w:t>
            </w:r>
          </w:p>
        </w:tc>
        <w:tc>
          <w:tcPr>
            <w:tcW w:w="1440" w:type="dxa"/>
          </w:tcPr>
          <w:p w14:paraId="4FD04CDF" w14:textId="77777777" w:rsidR="00582B2C" w:rsidRDefault="00000000">
            <w:r>
              <w:t>15</w:t>
            </w:r>
          </w:p>
        </w:tc>
        <w:tc>
          <w:tcPr>
            <w:tcW w:w="1440" w:type="dxa"/>
          </w:tcPr>
          <w:p w14:paraId="0521EC65" w14:textId="77777777" w:rsidR="00582B2C" w:rsidRDefault="00000000">
            <w:r>
              <w:t>47</w:t>
            </w:r>
          </w:p>
        </w:tc>
        <w:tc>
          <w:tcPr>
            <w:tcW w:w="1440" w:type="dxa"/>
          </w:tcPr>
          <w:p w14:paraId="017688F5" w14:textId="77777777" w:rsidR="00582B2C" w:rsidRDefault="00000000">
            <w:r>
              <w:t>9</w:t>
            </w:r>
          </w:p>
        </w:tc>
        <w:tc>
          <w:tcPr>
            <w:tcW w:w="1440" w:type="dxa"/>
          </w:tcPr>
          <w:p w14:paraId="3B70BD33" w14:textId="77777777" w:rsidR="00582B2C" w:rsidRDefault="00000000">
            <w:r>
              <w:t>6</w:t>
            </w:r>
          </w:p>
        </w:tc>
        <w:tc>
          <w:tcPr>
            <w:tcW w:w="1440" w:type="dxa"/>
          </w:tcPr>
          <w:p w14:paraId="6F172F15" w14:textId="77777777" w:rsidR="00582B2C" w:rsidRDefault="00000000">
            <w:r>
              <w:t>34</w:t>
            </w:r>
          </w:p>
        </w:tc>
      </w:tr>
      <w:tr w:rsidR="00582B2C" w14:paraId="066B0523" w14:textId="77777777">
        <w:tc>
          <w:tcPr>
            <w:tcW w:w="1440" w:type="dxa"/>
          </w:tcPr>
          <w:p w14:paraId="3C4142C8" w14:textId="77777777" w:rsidR="00582B2C" w:rsidRDefault="00000000">
            <w:r>
              <w:t>Temps libre</w:t>
            </w:r>
          </w:p>
        </w:tc>
        <w:tc>
          <w:tcPr>
            <w:tcW w:w="1440" w:type="dxa"/>
          </w:tcPr>
          <w:p w14:paraId="2EABBE56" w14:textId="77777777" w:rsidR="00582B2C" w:rsidRDefault="00000000">
            <w:r>
              <w:t>387</w:t>
            </w:r>
          </w:p>
        </w:tc>
        <w:tc>
          <w:tcPr>
            <w:tcW w:w="1440" w:type="dxa"/>
          </w:tcPr>
          <w:p w14:paraId="0DB1AE41" w14:textId="77777777" w:rsidR="00582B2C" w:rsidRDefault="00000000">
            <w:r>
              <w:t>363</w:t>
            </w:r>
          </w:p>
        </w:tc>
        <w:tc>
          <w:tcPr>
            <w:tcW w:w="1440" w:type="dxa"/>
          </w:tcPr>
          <w:p w14:paraId="7476B240" w14:textId="77777777" w:rsidR="00582B2C" w:rsidRDefault="00000000">
            <w:r>
              <w:t>469</w:t>
            </w:r>
          </w:p>
        </w:tc>
        <w:tc>
          <w:tcPr>
            <w:tcW w:w="1440" w:type="dxa"/>
          </w:tcPr>
          <w:p w14:paraId="08A13BC3" w14:textId="77777777" w:rsidR="00582B2C" w:rsidRDefault="00000000">
            <w:r>
              <w:t>377</w:t>
            </w:r>
          </w:p>
        </w:tc>
        <w:tc>
          <w:tcPr>
            <w:tcW w:w="1440" w:type="dxa"/>
          </w:tcPr>
          <w:p w14:paraId="2C7E5AB8" w14:textId="77777777" w:rsidR="00582B2C" w:rsidRDefault="00000000">
            <w:r>
              <w:t>375</w:t>
            </w:r>
          </w:p>
        </w:tc>
      </w:tr>
      <w:tr w:rsidR="00582B2C" w14:paraId="51D05BFB" w14:textId="77777777">
        <w:tc>
          <w:tcPr>
            <w:tcW w:w="1440" w:type="dxa"/>
          </w:tcPr>
          <w:p w14:paraId="52B0BD58" w14:textId="77777777" w:rsidR="00582B2C" w:rsidRDefault="00000000">
            <w:r>
              <w:t>Loisirs</w:t>
            </w:r>
          </w:p>
        </w:tc>
        <w:tc>
          <w:tcPr>
            <w:tcW w:w="1440" w:type="dxa"/>
          </w:tcPr>
          <w:p w14:paraId="615CCA8F" w14:textId="77777777" w:rsidR="00582B2C" w:rsidRDefault="00000000">
            <w:r>
              <w:t>249</w:t>
            </w:r>
          </w:p>
        </w:tc>
        <w:tc>
          <w:tcPr>
            <w:tcW w:w="1440" w:type="dxa"/>
          </w:tcPr>
          <w:p w14:paraId="3FD3B7E0" w14:textId="77777777" w:rsidR="00582B2C" w:rsidRDefault="00000000">
            <w:r>
              <w:t>237</w:t>
            </w:r>
          </w:p>
        </w:tc>
        <w:tc>
          <w:tcPr>
            <w:tcW w:w="1440" w:type="dxa"/>
          </w:tcPr>
          <w:p w14:paraId="3841E3BE" w14:textId="77777777" w:rsidR="00582B2C" w:rsidRDefault="00000000">
            <w:r>
              <w:t>277</w:t>
            </w:r>
          </w:p>
        </w:tc>
        <w:tc>
          <w:tcPr>
            <w:tcW w:w="1440" w:type="dxa"/>
          </w:tcPr>
          <w:p w14:paraId="52CAC1EB" w14:textId="77777777" w:rsidR="00582B2C" w:rsidRDefault="00000000">
            <w:r>
              <w:t>277</w:t>
            </w:r>
          </w:p>
        </w:tc>
        <w:tc>
          <w:tcPr>
            <w:tcW w:w="1440" w:type="dxa"/>
          </w:tcPr>
          <w:p w14:paraId="477E42AA" w14:textId="77777777" w:rsidR="00582B2C" w:rsidRDefault="00000000">
            <w:r>
              <w:t>249</w:t>
            </w:r>
          </w:p>
        </w:tc>
      </w:tr>
      <w:tr w:rsidR="00582B2C" w14:paraId="713A7344" w14:textId="77777777">
        <w:tc>
          <w:tcPr>
            <w:tcW w:w="1440" w:type="dxa"/>
          </w:tcPr>
          <w:p w14:paraId="41659F6C" w14:textId="77777777" w:rsidR="00582B2C" w:rsidRDefault="00000000">
            <w:r>
              <w:t>Sociabilité</w:t>
            </w:r>
          </w:p>
        </w:tc>
        <w:tc>
          <w:tcPr>
            <w:tcW w:w="1440" w:type="dxa"/>
          </w:tcPr>
          <w:p w14:paraId="72A1DA02" w14:textId="77777777" w:rsidR="00582B2C" w:rsidRDefault="00000000">
            <w:r>
              <w:t>88</w:t>
            </w:r>
          </w:p>
        </w:tc>
        <w:tc>
          <w:tcPr>
            <w:tcW w:w="1440" w:type="dxa"/>
          </w:tcPr>
          <w:p w14:paraId="46356E85" w14:textId="77777777" w:rsidR="00582B2C" w:rsidRDefault="00000000">
            <w:r>
              <w:t>78</w:t>
            </w:r>
          </w:p>
        </w:tc>
        <w:tc>
          <w:tcPr>
            <w:tcW w:w="1440" w:type="dxa"/>
          </w:tcPr>
          <w:p w14:paraId="0ADDBE75" w14:textId="77777777" w:rsidR="00582B2C" w:rsidRDefault="00000000">
            <w:r>
              <w:t>111</w:t>
            </w:r>
          </w:p>
        </w:tc>
        <w:tc>
          <w:tcPr>
            <w:tcW w:w="1440" w:type="dxa"/>
          </w:tcPr>
          <w:p w14:paraId="77E055AF" w14:textId="77777777" w:rsidR="00582B2C" w:rsidRDefault="00000000">
            <w:r>
              <w:t>65</w:t>
            </w:r>
          </w:p>
        </w:tc>
        <w:tc>
          <w:tcPr>
            <w:tcW w:w="1440" w:type="dxa"/>
          </w:tcPr>
          <w:p w14:paraId="744409D7" w14:textId="77777777" w:rsidR="00582B2C" w:rsidRDefault="00000000">
            <w:r>
              <w:t>78</w:t>
            </w:r>
          </w:p>
        </w:tc>
      </w:tr>
      <w:tr w:rsidR="00582B2C" w14:paraId="6674BF24" w14:textId="77777777">
        <w:tc>
          <w:tcPr>
            <w:tcW w:w="1440" w:type="dxa"/>
          </w:tcPr>
          <w:p w14:paraId="6A64E2C6" w14:textId="77777777" w:rsidR="00582B2C" w:rsidRDefault="00000000">
            <w:r>
              <w:t>Pratiques religieuses</w:t>
            </w:r>
          </w:p>
        </w:tc>
        <w:tc>
          <w:tcPr>
            <w:tcW w:w="1440" w:type="dxa"/>
          </w:tcPr>
          <w:p w14:paraId="3B5CB580" w14:textId="77777777" w:rsidR="00582B2C" w:rsidRDefault="00000000">
            <w:r>
              <w:t>50</w:t>
            </w:r>
          </w:p>
        </w:tc>
        <w:tc>
          <w:tcPr>
            <w:tcW w:w="1440" w:type="dxa"/>
          </w:tcPr>
          <w:p w14:paraId="6EABB4BB" w14:textId="77777777" w:rsidR="00582B2C" w:rsidRDefault="00000000">
            <w:r>
              <w:t>48</w:t>
            </w:r>
          </w:p>
        </w:tc>
        <w:tc>
          <w:tcPr>
            <w:tcW w:w="1440" w:type="dxa"/>
          </w:tcPr>
          <w:p w14:paraId="4C4163D7" w14:textId="77777777" w:rsidR="00582B2C" w:rsidRDefault="00000000">
            <w:r>
              <w:t>81</w:t>
            </w:r>
          </w:p>
        </w:tc>
        <w:tc>
          <w:tcPr>
            <w:tcW w:w="1440" w:type="dxa"/>
          </w:tcPr>
          <w:p w14:paraId="03A01D54" w14:textId="77777777" w:rsidR="00582B2C" w:rsidRDefault="00000000">
            <w:r>
              <w:t>35</w:t>
            </w:r>
          </w:p>
        </w:tc>
        <w:tc>
          <w:tcPr>
            <w:tcW w:w="1440" w:type="dxa"/>
          </w:tcPr>
          <w:p w14:paraId="3091DA69" w14:textId="77777777" w:rsidR="00582B2C" w:rsidRDefault="00000000">
            <w:r>
              <w:t>48</w:t>
            </w:r>
          </w:p>
        </w:tc>
      </w:tr>
    </w:tbl>
    <w:p w14:paraId="27D5AF7B" w14:textId="77777777" w:rsidR="00582B2C" w:rsidRDefault="00000000">
      <w:r>
        <w:br w:type="page"/>
      </w:r>
    </w:p>
    <w:p w14:paraId="4BB9CEA2" w14:textId="77777777" w:rsidR="00582B2C" w:rsidRDefault="00000000">
      <w:pPr>
        <w:pStyle w:val="Titre"/>
      </w:pPr>
      <w:r>
        <w:t>Tableau 4 : Temps moyen (en minute par jour) de la population âgée de 15 ans et plus selon les activités détaillés, le  niveau scolaire et le sexe</w:t>
      </w:r>
    </w:p>
    <w:p w14:paraId="32390B99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801"/>
        <w:gridCol w:w="1170"/>
        <w:gridCol w:w="1068"/>
        <w:gridCol w:w="1170"/>
        <w:gridCol w:w="981"/>
        <w:gridCol w:w="801"/>
        <w:gridCol w:w="1071"/>
      </w:tblGrid>
      <w:tr w:rsidR="00582B2C" w14:paraId="224EB9BE" w14:textId="77777777">
        <w:tc>
          <w:tcPr>
            <w:tcW w:w="1080" w:type="dxa"/>
          </w:tcPr>
          <w:p w14:paraId="517EB1E4" w14:textId="77777777" w:rsidR="00582B2C" w:rsidRDefault="00000000">
            <w:r>
              <w:t>Activité</w:t>
            </w:r>
          </w:p>
        </w:tc>
        <w:tc>
          <w:tcPr>
            <w:tcW w:w="1080" w:type="dxa"/>
          </w:tcPr>
          <w:p w14:paraId="047B5258" w14:textId="77777777" w:rsidR="00582B2C" w:rsidRDefault="00000000">
            <w:r>
              <w:t>autre niveau</w:t>
            </w:r>
          </w:p>
        </w:tc>
        <w:tc>
          <w:tcPr>
            <w:tcW w:w="1080" w:type="dxa"/>
          </w:tcPr>
          <w:p w14:paraId="0A12BDA2" w14:textId="77777777" w:rsidR="00582B2C" w:rsidRDefault="00000000">
            <w:r>
              <w:t>secondaire qualifiant</w:t>
            </w:r>
          </w:p>
        </w:tc>
        <w:tc>
          <w:tcPr>
            <w:tcW w:w="1080" w:type="dxa"/>
          </w:tcPr>
          <w:p w14:paraId="0C01A428" w14:textId="77777777" w:rsidR="00582B2C" w:rsidRDefault="00000000">
            <w:r>
              <w:t>superieur</w:t>
            </w:r>
          </w:p>
        </w:tc>
        <w:tc>
          <w:tcPr>
            <w:tcW w:w="1080" w:type="dxa"/>
          </w:tcPr>
          <w:p w14:paraId="36033DC4" w14:textId="77777777" w:rsidR="00582B2C" w:rsidRDefault="00000000">
            <w:r>
              <w:t>secondaire collegial</w:t>
            </w:r>
          </w:p>
        </w:tc>
        <w:tc>
          <w:tcPr>
            <w:tcW w:w="1080" w:type="dxa"/>
          </w:tcPr>
          <w:p w14:paraId="35655AA0" w14:textId="77777777" w:rsidR="00582B2C" w:rsidRDefault="00000000">
            <w:r>
              <w:t>primaire</w:t>
            </w:r>
          </w:p>
        </w:tc>
        <w:tc>
          <w:tcPr>
            <w:tcW w:w="1080" w:type="dxa"/>
          </w:tcPr>
          <w:p w14:paraId="0C527E7A" w14:textId="77777777" w:rsidR="00582B2C" w:rsidRDefault="00000000">
            <w:r>
              <w:t>sans niveau</w:t>
            </w:r>
          </w:p>
        </w:tc>
        <w:tc>
          <w:tcPr>
            <w:tcW w:w="1080" w:type="dxa"/>
          </w:tcPr>
          <w:p w14:paraId="53CAB356" w14:textId="77777777" w:rsidR="00582B2C" w:rsidRDefault="00000000">
            <w:r>
              <w:t>Ensemble</w:t>
            </w:r>
          </w:p>
        </w:tc>
      </w:tr>
      <w:tr w:rsidR="00582B2C" w14:paraId="082B5154" w14:textId="77777777">
        <w:tc>
          <w:tcPr>
            <w:tcW w:w="1080" w:type="dxa"/>
          </w:tcPr>
          <w:p w14:paraId="41387D26" w14:textId="77777777" w:rsidR="00582B2C" w:rsidRDefault="00000000">
            <w:r>
              <w:t>Temps physiologique</w:t>
            </w:r>
          </w:p>
        </w:tc>
        <w:tc>
          <w:tcPr>
            <w:tcW w:w="1080" w:type="dxa"/>
          </w:tcPr>
          <w:p w14:paraId="2F25ED74" w14:textId="77777777" w:rsidR="00582B2C" w:rsidRDefault="00000000">
            <w:r>
              <w:t>641</w:t>
            </w:r>
          </w:p>
        </w:tc>
        <w:tc>
          <w:tcPr>
            <w:tcW w:w="1080" w:type="dxa"/>
          </w:tcPr>
          <w:p w14:paraId="5D133C07" w14:textId="77777777" w:rsidR="00582B2C" w:rsidRDefault="00000000">
            <w:r>
              <w:t>634</w:t>
            </w:r>
          </w:p>
        </w:tc>
        <w:tc>
          <w:tcPr>
            <w:tcW w:w="1080" w:type="dxa"/>
          </w:tcPr>
          <w:p w14:paraId="45F2BDEC" w14:textId="77777777" w:rsidR="00582B2C" w:rsidRDefault="00000000">
            <w:r>
              <w:t>632</w:t>
            </w:r>
          </w:p>
        </w:tc>
        <w:tc>
          <w:tcPr>
            <w:tcW w:w="1080" w:type="dxa"/>
          </w:tcPr>
          <w:p w14:paraId="0C6CD75C" w14:textId="77777777" w:rsidR="00582B2C" w:rsidRDefault="00000000">
            <w:r>
              <w:t>636</w:t>
            </w:r>
          </w:p>
        </w:tc>
        <w:tc>
          <w:tcPr>
            <w:tcW w:w="1080" w:type="dxa"/>
          </w:tcPr>
          <w:p w14:paraId="468EA8FB" w14:textId="77777777" w:rsidR="00582B2C" w:rsidRDefault="00000000">
            <w:r>
              <w:t>623</w:t>
            </w:r>
          </w:p>
        </w:tc>
        <w:tc>
          <w:tcPr>
            <w:tcW w:w="1080" w:type="dxa"/>
          </w:tcPr>
          <w:p w14:paraId="69F586BD" w14:textId="77777777" w:rsidR="00582B2C" w:rsidRDefault="00000000">
            <w:r>
              <w:t>633</w:t>
            </w:r>
          </w:p>
        </w:tc>
        <w:tc>
          <w:tcPr>
            <w:tcW w:w="1080" w:type="dxa"/>
          </w:tcPr>
          <w:p w14:paraId="0B3EED89" w14:textId="77777777" w:rsidR="00582B2C" w:rsidRDefault="00000000">
            <w:r>
              <w:t>631</w:t>
            </w:r>
          </w:p>
        </w:tc>
      </w:tr>
      <w:tr w:rsidR="00582B2C" w14:paraId="4AA49607" w14:textId="77777777">
        <w:tc>
          <w:tcPr>
            <w:tcW w:w="1080" w:type="dxa"/>
          </w:tcPr>
          <w:p w14:paraId="00DBAB9B" w14:textId="77777777" w:rsidR="00582B2C" w:rsidRDefault="00000000">
            <w:r>
              <w:t>Sommeil</w:t>
            </w:r>
          </w:p>
        </w:tc>
        <w:tc>
          <w:tcPr>
            <w:tcW w:w="1080" w:type="dxa"/>
          </w:tcPr>
          <w:p w14:paraId="0653139B" w14:textId="77777777" w:rsidR="00582B2C" w:rsidRDefault="00000000">
            <w:r>
              <w:t>504</w:t>
            </w:r>
          </w:p>
        </w:tc>
        <w:tc>
          <w:tcPr>
            <w:tcW w:w="1080" w:type="dxa"/>
          </w:tcPr>
          <w:p w14:paraId="3C23E0ED" w14:textId="77777777" w:rsidR="00582B2C" w:rsidRDefault="00000000">
            <w:r>
              <w:t>496</w:t>
            </w:r>
          </w:p>
        </w:tc>
        <w:tc>
          <w:tcPr>
            <w:tcW w:w="1080" w:type="dxa"/>
          </w:tcPr>
          <w:p w14:paraId="4778AB3D" w14:textId="77777777" w:rsidR="00582B2C" w:rsidRDefault="00000000">
            <w:r>
              <w:t>487</w:t>
            </w:r>
          </w:p>
        </w:tc>
        <w:tc>
          <w:tcPr>
            <w:tcW w:w="1080" w:type="dxa"/>
          </w:tcPr>
          <w:p w14:paraId="7B4E1428" w14:textId="77777777" w:rsidR="00582B2C" w:rsidRDefault="00000000">
            <w:r>
              <w:t>502</w:t>
            </w:r>
          </w:p>
        </w:tc>
        <w:tc>
          <w:tcPr>
            <w:tcW w:w="1080" w:type="dxa"/>
          </w:tcPr>
          <w:p w14:paraId="7D6829EE" w14:textId="77777777" w:rsidR="00582B2C" w:rsidRDefault="00000000">
            <w:r>
              <w:t>491</w:t>
            </w:r>
          </w:p>
        </w:tc>
        <w:tc>
          <w:tcPr>
            <w:tcW w:w="1080" w:type="dxa"/>
          </w:tcPr>
          <w:p w14:paraId="201D82C7" w14:textId="77777777" w:rsidR="00582B2C" w:rsidRDefault="00000000">
            <w:r>
              <w:t>501</w:t>
            </w:r>
          </w:p>
        </w:tc>
        <w:tc>
          <w:tcPr>
            <w:tcW w:w="1080" w:type="dxa"/>
          </w:tcPr>
          <w:p w14:paraId="272ED4C0" w14:textId="77777777" w:rsidR="00582B2C" w:rsidRDefault="00000000">
            <w:r>
              <w:t>497</w:t>
            </w:r>
          </w:p>
        </w:tc>
      </w:tr>
      <w:tr w:rsidR="00582B2C" w14:paraId="6C3AFA18" w14:textId="77777777">
        <w:tc>
          <w:tcPr>
            <w:tcW w:w="1080" w:type="dxa"/>
          </w:tcPr>
          <w:p w14:paraId="271C60F0" w14:textId="77777777" w:rsidR="00582B2C" w:rsidRDefault="00000000">
            <w:r>
              <w:t>Repas</w:t>
            </w:r>
          </w:p>
        </w:tc>
        <w:tc>
          <w:tcPr>
            <w:tcW w:w="1080" w:type="dxa"/>
          </w:tcPr>
          <w:p w14:paraId="06BF9B3A" w14:textId="77777777" w:rsidR="00582B2C" w:rsidRDefault="00000000">
            <w:r>
              <w:t>83</w:t>
            </w:r>
          </w:p>
        </w:tc>
        <w:tc>
          <w:tcPr>
            <w:tcW w:w="1080" w:type="dxa"/>
          </w:tcPr>
          <w:p w14:paraId="7FB2B0D8" w14:textId="77777777" w:rsidR="00582B2C" w:rsidRDefault="00000000">
            <w:r>
              <w:t>85</w:t>
            </w:r>
          </w:p>
        </w:tc>
        <w:tc>
          <w:tcPr>
            <w:tcW w:w="1080" w:type="dxa"/>
          </w:tcPr>
          <w:p w14:paraId="05375831" w14:textId="77777777" w:rsidR="00582B2C" w:rsidRDefault="00000000">
            <w:r>
              <w:t>89</w:t>
            </w:r>
          </w:p>
        </w:tc>
        <w:tc>
          <w:tcPr>
            <w:tcW w:w="1080" w:type="dxa"/>
          </w:tcPr>
          <w:p w14:paraId="373EFDE2" w14:textId="77777777" w:rsidR="00582B2C" w:rsidRDefault="00000000">
            <w:r>
              <w:t>86</w:t>
            </w:r>
          </w:p>
        </w:tc>
        <w:tc>
          <w:tcPr>
            <w:tcW w:w="1080" w:type="dxa"/>
          </w:tcPr>
          <w:p w14:paraId="069E95C8" w14:textId="77777777" w:rsidR="00582B2C" w:rsidRDefault="00000000">
            <w:r>
              <w:t>86</w:t>
            </w:r>
          </w:p>
        </w:tc>
        <w:tc>
          <w:tcPr>
            <w:tcW w:w="1080" w:type="dxa"/>
          </w:tcPr>
          <w:p w14:paraId="0CE4C27F" w14:textId="77777777" w:rsidR="00582B2C" w:rsidRDefault="00000000">
            <w:r>
              <w:t>89</w:t>
            </w:r>
          </w:p>
        </w:tc>
        <w:tc>
          <w:tcPr>
            <w:tcW w:w="1080" w:type="dxa"/>
          </w:tcPr>
          <w:p w14:paraId="3F063563" w14:textId="77777777" w:rsidR="00582B2C" w:rsidRDefault="00000000">
            <w:r>
              <w:t>88</w:t>
            </w:r>
          </w:p>
        </w:tc>
      </w:tr>
      <w:tr w:rsidR="00582B2C" w14:paraId="4AE66DA2" w14:textId="77777777">
        <w:tc>
          <w:tcPr>
            <w:tcW w:w="1080" w:type="dxa"/>
          </w:tcPr>
          <w:p w14:paraId="2D995079" w14:textId="77777777" w:rsidR="00582B2C" w:rsidRDefault="00000000">
            <w:r>
              <w:t>Soins personnel</w:t>
            </w:r>
          </w:p>
        </w:tc>
        <w:tc>
          <w:tcPr>
            <w:tcW w:w="1080" w:type="dxa"/>
          </w:tcPr>
          <w:p w14:paraId="6DB0FF35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3A3B7882" w14:textId="77777777" w:rsidR="00582B2C" w:rsidRDefault="00000000">
            <w:r>
              <w:t>53</w:t>
            </w:r>
          </w:p>
        </w:tc>
        <w:tc>
          <w:tcPr>
            <w:tcW w:w="1080" w:type="dxa"/>
          </w:tcPr>
          <w:p w14:paraId="168AEE91" w14:textId="77777777" w:rsidR="00582B2C" w:rsidRDefault="00000000">
            <w:r>
              <w:t>56</w:t>
            </w:r>
          </w:p>
        </w:tc>
        <w:tc>
          <w:tcPr>
            <w:tcW w:w="1080" w:type="dxa"/>
          </w:tcPr>
          <w:p w14:paraId="6AEEF442" w14:textId="77777777" w:rsidR="00582B2C" w:rsidRDefault="00000000">
            <w:r>
              <w:t>48</w:t>
            </w:r>
          </w:p>
        </w:tc>
        <w:tc>
          <w:tcPr>
            <w:tcW w:w="1080" w:type="dxa"/>
          </w:tcPr>
          <w:p w14:paraId="6C1D8208" w14:textId="77777777" w:rsidR="00582B2C" w:rsidRDefault="00000000">
            <w:r>
              <w:t>46</w:t>
            </w:r>
          </w:p>
        </w:tc>
        <w:tc>
          <w:tcPr>
            <w:tcW w:w="1080" w:type="dxa"/>
          </w:tcPr>
          <w:p w14:paraId="43126910" w14:textId="77777777" w:rsidR="00582B2C" w:rsidRDefault="00000000">
            <w:r>
              <w:t>43</w:t>
            </w:r>
          </w:p>
        </w:tc>
        <w:tc>
          <w:tcPr>
            <w:tcW w:w="1080" w:type="dxa"/>
          </w:tcPr>
          <w:p w14:paraId="345563E7" w14:textId="77777777" w:rsidR="00582B2C" w:rsidRDefault="00000000">
            <w:r>
              <w:t>46</w:t>
            </w:r>
          </w:p>
        </w:tc>
      </w:tr>
      <w:tr w:rsidR="00582B2C" w14:paraId="3CCB9AB5" w14:textId="77777777">
        <w:tc>
          <w:tcPr>
            <w:tcW w:w="1080" w:type="dxa"/>
          </w:tcPr>
          <w:p w14:paraId="0508BC18" w14:textId="77777777" w:rsidR="00582B2C" w:rsidRDefault="00000000">
            <w:r>
              <w:t>Travail professionnel</w:t>
            </w:r>
          </w:p>
        </w:tc>
        <w:tc>
          <w:tcPr>
            <w:tcW w:w="1080" w:type="dxa"/>
          </w:tcPr>
          <w:p w14:paraId="3B2488D6" w14:textId="77777777" w:rsidR="00582B2C" w:rsidRDefault="00000000">
            <w:r>
              <w:t>0</w:t>
            </w:r>
          </w:p>
        </w:tc>
        <w:tc>
          <w:tcPr>
            <w:tcW w:w="1080" w:type="dxa"/>
          </w:tcPr>
          <w:p w14:paraId="03A2425A" w14:textId="77777777" w:rsidR="00582B2C" w:rsidRDefault="00000000">
            <w:r>
              <w:t>166</w:t>
            </w:r>
          </w:p>
        </w:tc>
        <w:tc>
          <w:tcPr>
            <w:tcW w:w="1080" w:type="dxa"/>
          </w:tcPr>
          <w:p w14:paraId="02D82A8D" w14:textId="77777777" w:rsidR="00582B2C" w:rsidRDefault="00000000">
            <w:r>
              <w:t>204</w:t>
            </w:r>
          </w:p>
        </w:tc>
        <w:tc>
          <w:tcPr>
            <w:tcW w:w="1080" w:type="dxa"/>
          </w:tcPr>
          <w:p w14:paraId="39E50B03" w14:textId="77777777" w:rsidR="00582B2C" w:rsidRDefault="00000000">
            <w:r>
              <w:t>209</w:t>
            </w:r>
          </w:p>
        </w:tc>
        <w:tc>
          <w:tcPr>
            <w:tcW w:w="1080" w:type="dxa"/>
          </w:tcPr>
          <w:p w14:paraId="22E436E1" w14:textId="77777777" w:rsidR="00582B2C" w:rsidRDefault="00000000">
            <w:r>
              <w:t>248</w:t>
            </w:r>
          </w:p>
        </w:tc>
        <w:tc>
          <w:tcPr>
            <w:tcW w:w="1080" w:type="dxa"/>
          </w:tcPr>
          <w:p w14:paraId="281A167A" w14:textId="77777777" w:rsidR="00582B2C" w:rsidRDefault="00000000">
            <w:r>
              <w:t>192</w:t>
            </w:r>
          </w:p>
        </w:tc>
        <w:tc>
          <w:tcPr>
            <w:tcW w:w="1080" w:type="dxa"/>
          </w:tcPr>
          <w:p w14:paraId="0BDD1DC4" w14:textId="77777777" w:rsidR="00582B2C" w:rsidRDefault="00000000">
            <w:r>
              <w:t>204</w:t>
            </w:r>
          </w:p>
        </w:tc>
      </w:tr>
      <w:tr w:rsidR="00582B2C" w14:paraId="125C008E" w14:textId="77777777">
        <w:tc>
          <w:tcPr>
            <w:tcW w:w="1080" w:type="dxa"/>
          </w:tcPr>
          <w:p w14:paraId="69FAD590" w14:textId="77777777" w:rsidR="00582B2C" w:rsidRDefault="00000000">
            <w:r>
              <w:t>Formation et éducation</w:t>
            </w:r>
          </w:p>
        </w:tc>
        <w:tc>
          <w:tcPr>
            <w:tcW w:w="1080" w:type="dxa"/>
          </w:tcPr>
          <w:p w14:paraId="56DFDDE9" w14:textId="77777777" w:rsidR="00582B2C" w:rsidRDefault="00000000">
            <w:r>
              <w:t>66</w:t>
            </w:r>
          </w:p>
        </w:tc>
        <w:tc>
          <w:tcPr>
            <w:tcW w:w="1080" w:type="dxa"/>
          </w:tcPr>
          <w:p w14:paraId="6551235C" w14:textId="77777777" w:rsidR="00582B2C" w:rsidRDefault="00000000">
            <w:r>
              <w:t>87</w:t>
            </w:r>
          </w:p>
        </w:tc>
        <w:tc>
          <w:tcPr>
            <w:tcW w:w="1080" w:type="dxa"/>
          </w:tcPr>
          <w:p w14:paraId="74C679F4" w14:textId="77777777" w:rsidR="00582B2C" w:rsidRDefault="00000000">
            <w:r>
              <w:t>50</w:t>
            </w:r>
          </w:p>
        </w:tc>
        <w:tc>
          <w:tcPr>
            <w:tcW w:w="1080" w:type="dxa"/>
          </w:tcPr>
          <w:p w14:paraId="7D41774E" w14:textId="77777777" w:rsidR="00582B2C" w:rsidRDefault="00000000">
            <w:r>
              <w:t>32</w:t>
            </w:r>
          </w:p>
        </w:tc>
        <w:tc>
          <w:tcPr>
            <w:tcW w:w="1080" w:type="dxa"/>
          </w:tcPr>
          <w:p w14:paraId="538ADA4E" w14:textId="77777777" w:rsidR="00582B2C" w:rsidRDefault="00000000">
            <w:r>
              <w:t>2</w:t>
            </w:r>
          </w:p>
        </w:tc>
        <w:tc>
          <w:tcPr>
            <w:tcW w:w="1080" w:type="dxa"/>
          </w:tcPr>
          <w:p w14:paraId="10E5BCA1" w14:textId="77777777" w:rsidR="00582B2C" w:rsidRDefault="00000000">
            <w:r>
              <w:t>1</w:t>
            </w:r>
          </w:p>
        </w:tc>
        <w:tc>
          <w:tcPr>
            <w:tcW w:w="1080" w:type="dxa"/>
          </w:tcPr>
          <w:p w14:paraId="58821B3E" w14:textId="77777777" w:rsidR="00582B2C" w:rsidRDefault="00000000">
            <w:r>
              <w:t>20</w:t>
            </w:r>
          </w:p>
        </w:tc>
      </w:tr>
      <w:tr w:rsidR="00582B2C" w14:paraId="12C00532" w14:textId="77777777">
        <w:tc>
          <w:tcPr>
            <w:tcW w:w="1080" w:type="dxa"/>
          </w:tcPr>
          <w:p w14:paraId="6E8DF1B1" w14:textId="77777777" w:rsidR="00582B2C" w:rsidRDefault="00000000">
            <w:r>
              <w:t>Travaux ménagers,soins du ménage</w:t>
            </w:r>
          </w:p>
        </w:tc>
        <w:tc>
          <w:tcPr>
            <w:tcW w:w="1080" w:type="dxa"/>
          </w:tcPr>
          <w:p w14:paraId="567E16A6" w14:textId="77777777" w:rsidR="00582B2C" w:rsidRDefault="00000000">
            <w:r>
              <w:t>356</w:t>
            </w:r>
          </w:p>
        </w:tc>
        <w:tc>
          <w:tcPr>
            <w:tcW w:w="1080" w:type="dxa"/>
          </w:tcPr>
          <w:p w14:paraId="3E37C82E" w14:textId="77777777" w:rsidR="00582B2C" w:rsidRDefault="00000000">
            <w:r>
              <w:t>139</w:t>
            </w:r>
          </w:p>
        </w:tc>
        <w:tc>
          <w:tcPr>
            <w:tcW w:w="1080" w:type="dxa"/>
          </w:tcPr>
          <w:p w14:paraId="7D07596F" w14:textId="77777777" w:rsidR="00582B2C" w:rsidRDefault="00000000">
            <w:r>
              <w:t>128</w:t>
            </w:r>
          </w:p>
        </w:tc>
        <w:tc>
          <w:tcPr>
            <w:tcW w:w="1080" w:type="dxa"/>
          </w:tcPr>
          <w:p w14:paraId="1DFEF787" w14:textId="77777777" w:rsidR="00582B2C" w:rsidRDefault="00000000">
            <w:r>
              <w:t>149</w:t>
            </w:r>
          </w:p>
        </w:tc>
        <w:tc>
          <w:tcPr>
            <w:tcW w:w="1080" w:type="dxa"/>
          </w:tcPr>
          <w:p w14:paraId="596AC7CA" w14:textId="77777777" w:rsidR="00582B2C" w:rsidRDefault="00000000">
            <w:r>
              <w:t>172</w:t>
            </w:r>
          </w:p>
        </w:tc>
        <w:tc>
          <w:tcPr>
            <w:tcW w:w="1080" w:type="dxa"/>
          </w:tcPr>
          <w:p w14:paraId="707F70BD" w14:textId="77777777" w:rsidR="00582B2C" w:rsidRDefault="00000000">
            <w:r>
              <w:t>220</w:t>
            </w:r>
          </w:p>
        </w:tc>
        <w:tc>
          <w:tcPr>
            <w:tcW w:w="1080" w:type="dxa"/>
          </w:tcPr>
          <w:p w14:paraId="6414F320" w14:textId="77777777" w:rsidR="00582B2C" w:rsidRDefault="00000000">
            <w:r>
              <w:t>182</w:t>
            </w:r>
          </w:p>
        </w:tc>
      </w:tr>
      <w:tr w:rsidR="00582B2C" w14:paraId="0002C7D3" w14:textId="77777777">
        <w:tc>
          <w:tcPr>
            <w:tcW w:w="1080" w:type="dxa"/>
          </w:tcPr>
          <w:p w14:paraId="6B93F839" w14:textId="77777777" w:rsidR="00582B2C" w:rsidRDefault="00000000">
            <w:r>
              <w:t>Travaux ménagers</w:t>
            </w:r>
          </w:p>
        </w:tc>
        <w:tc>
          <w:tcPr>
            <w:tcW w:w="1080" w:type="dxa"/>
          </w:tcPr>
          <w:p w14:paraId="26A6913A" w14:textId="77777777" w:rsidR="00582B2C" w:rsidRDefault="00000000">
            <w:r>
              <w:t>291</w:t>
            </w:r>
          </w:p>
        </w:tc>
        <w:tc>
          <w:tcPr>
            <w:tcW w:w="1080" w:type="dxa"/>
          </w:tcPr>
          <w:p w14:paraId="5F1E34E9" w14:textId="77777777" w:rsidR="00582B2C" w:rsidRDefault="00000000">
            <w:r>
              <w:t>116</w:t>
            </w:r>
          </w:p>
        </w:tc>
        <w:tc>
          <w:tcPr>
            <w:tcW w:w="1080" w:type="dxa"/>
          </w:tcPr>
          <w:p w14:paraId="24E0BC7E" w14:textId="77777777" w:rsidR="00582B2C" w:rsidRDefault="00000000">
            <w:r>
              <w:t>104</w:t>
            </w:r>
          </w:p>
        </w:tc>
        <w:tc>
          <w:tcPr>
            <w:tcW w:w="1080" w:type="dxa"/>
          </w:tcPr>
          <w:p w14:paraId="5CABEC30" w14:textId="77777777" w:rsidR="00582B2C" w:rsidRDefault="00000000">
            <w:r>
              <w:t>127</w:t>
            </w:r>
          </w:p>
        </w:tc>
        <w:tc>
          <w:tcPr>
            <w:tcW w:w="1080" w:type="dxa"/>
          </w:tcPr>
          <w:p w14:paraId="4A90D30A" w14:textId="77777777" w:rsidR="00582B2C" w:rsidRDefault="00000000">
            <w:r>
              <w:t>152</w:t>
            </w:r>
          </w:p>
        </w:tc>
        <w:tc>
          <w:tcPr>
            <w:tcW w:w="1080" w:type="dxa"/>
          </w:tcPr>
          <w:p w14:paraId="30FD0C29" w14:textId="77777777" w:rsidR="00582B2C" w:rsidRDefault="00000000">
            <w:r>
              <w:t>200</w:t>
            </w:r>
          </w:p>
        </w:tc>
        <w:tc>
          <w:tcPr>
            <w:tcW w:w="1080" w:type="dxa"/>
          </w:tcPr>
          <w:p w14:paraId="76C85F73" w14:textId="77777777" w:rsidR="00582B2C" w:rsidRDefault="00000000">
            <w:r>
              <w:t>161</w:t>
            </w:r>
          </w:p>
        </w:tc>
      </w:tr>
      <w:tr w:rsidR="00582B2C" w14:paraId="1F5B0F49" w14:textId="77777777">
        <w:tc>
          <w:tcPr>
            <w:tcW w:w="1080" w:type="dxa"/>
          </w:tcPr>
          <w:p w14:paraId="05B8A5AC" w14:textId="77777777" w:rsidR="00582B2C" w:rsidRDefault="00000000">
            <w:r>
              <w:t>Soins donnés aux membres du ménage</w:t>
            </w:r>
          </w:p>
        </w:tc>
        <w:tc>
          <w:tcPr>
            <w:tcW w:w="1080" w:type="dxa"/>
          </w:tcPr>
          <w:p w14:paraId="17B87DEC" w14:textId="77777777" w:rsidR="00582B2C" w:rsidRDefault="00000000">
            <w:r>
              <w:t>65</w:t>
            </w:r>
          </w:p>
        </w:tc>
        <w:tc>
          <w:tcPr>
            <w:tcW w:w="1080" w:type="dxa"/>
          </w:tcPr>
          <w:p w14:paraId="1BC37E28" w14:textId="77777777" w:rsidR="00582B2C" w:rsidRDefault="00000000">
            <w:r>
              <w:t>23</w:t>
            </w:r>
          </w:p>
        </w:tc>
        <w:tc>
          <w:tcPr>
            <w:tcW w:w="1080" w:type="dxa"/>
          </w:tcPr>
          <w:p w14:paraId="35CB807A" w14:textId="77777777" w:rsidR="00582B2C" w:rsidRDefault="00000000">
            <w:r>
              <w:t>24</w:t>
            </w:r>
          </w:p>
        </w:tc>
        <w:tc>
          <w:tcPr>
            <w:tcW w:w="1080" w:type="dxa"/>
          </w:tcPr>
          <w:p w14:paraId="5B0C87C9" w14:textId="77777777" w:rsidR="00582B2C" w:rsidRDefault="00000000">
            <w:r>
              <w:t>22</w:t>
            </w:r>
          </w:p>
        </w:tc>
        <w:tc>
          <w:tcPr>
            <w:tcW w:w="1080" w:type="dxa"/>
          </w:tcPr>
          <w:p w14:paraId="0AC1FE18" w14:textId="77777777" w:rsidR="00582B2C" w:rsidRDefault="00000000">
            <w:r>
              <w:t>20</w:t>
            </w:r>
          </w:p>
        </w:tc>
        <w:tc>
          <w:tcPr>
            <w:tcW w:w="1080" w:type="dxa"/>
          </w:tcPr>
          <w:p w14:paraId="4F3D8A8D" w14:textId="77777777" w:rsidR="00582B2C" w:rsidRDefault="00000000">
            <w:r>
              <w:t>20</w:t>
            </w:r>
          </w:p>
        </w:tc>
        <w:tc>
          <w:tcPr>
            <w:tcW w:w="1080" w:type="dxa"/>
          </w:tcPr>
          <w:p w14:paraId="06F92708" w14:textId="77777777" w:rsidR="00582B2C" w:rsidRDefault="00000000">
            <w:r>
              <w:t>21</w:t>
            </w:r>
          </w:p>
        </w:tc>
      </w:tr>
      <w:tr w:rsidR="00582B2C" w14:paraId="3175EAA6" w14:textId="77777777">
        <w:tc>
          <w:tcPr>
            <w:tcW w:w="1080" w:type="dxa"/>
          </w:tcPr>
          <w:p w14:paraId="036631E6" w14:textId="77777777" w:rsidR="00582B2C" w:rsidRDefault="00000000">
            <w:r>
              <w:t>Temps libre</w:t>
            </w:r>
          </w:p>
        </w:tc>
        <w:tc>
          <w:tcPr>
            <w:tcW w:w="1080" w:type="dxa"/>
          </w:tcPr>
          <w:p w14:paraId="0294F7E2" w14:textId="77777777" w:rsidR="00582B2C" w:rsidRDefault="00000000">
            <w:r>
              <w:t>374</w:t>
            </w:r>
          </w:p>
        </w:tc>
        <w:tc>
          <w:tcPr>
            <w:tcW w:w="1080" w:type="dxa"/>
          </w:tcPr>
          <w:p w14:paraId="27F65CD7" w14:textId="77777777" w:rsidR="00582B2C" w:rsidRDefault="00000000">
            <w:r>
              <w:t>409</w:t>
            </w:r>
          </w:p>
        </w:tc>
        <w:tc>
          <w:tcPr>
            <w:tcW w:w="1080" w:type="dxa"/>
          </w:tcPr>
          <w:p w14:paraId="31545F61" w14:textId="77777777" w:rsidR="00582B2C" w:rsidRDefault="00000000">
            <w:r>
              <w:t>421</w:t>
            </w:r>
          </w:p>
        </w:tc>
        <w:tc>
          <w:tcPr>
            <w:tcW w:w="1080" w:type="dxa"/>
          </w:tcPr>
          <w:p w14:paraId="0CDBCA5B" w14:textId="77777777" w:rsidR="00582B2C" w:rsidRDefault="00000000">
            <w:r>
              <w:t>408</w:t>
            </w:r>
          </w:p>
        </w:tc>
        <w:tc>
          <w:tcPr>
            <w:tcW w:w="1080" w:type="dxa"/>
          </w:tcPr>
          <w:p w14:paraId="66EECEC9" w14:textId="77777777" w:rsidR="00582B2C" w:rsidRDefault="00000000">
            <w:r>
              <w:t>390</w:t>
            </w:r>
          </w:p>
        </w:tc>
        <w:tc>
          <w:tcPr>
            <w:tcW w:w="1080" w:type="dxa"/>
          </w:tcPr>
          <w:p w14:paraId="727FEB07" w14:textId="77777777" w:rsidR="00582B2C" w:rsidRDefault="00000000">
            <w:r>
              <w:t>390</w:t>
            </w:r>
          </w:p>
        </w:tc>
        <w:tc>
          <w:tcPr>
            <w:tcW w:w="1080" w:type="dxa"/>
          </w:tcPr>
          <w:p w14:paraId="30686EF8" w14:textId="77777777" w:rsidR="00582B2C" w:rsidRDefault="00000000">
            <w:r>
              <w:t>398</w:t>
            </w:r>
          </w:p>
        </w:tc>
      </w:tr>
      <w:tr w:rsidR="00582B2C" w14:paraId="357D5564" w14:textId="77777777">
        <w:tc>
          <w:tcPr>
            <w:tcW w:w="1080" w:type="dxa"/>
          </w:tcPr>
          <w:p w14:paraId="13B7B1E2" w14:textId="77777777" w:rsidR="00582B2C" w:rsidRDefault="00000000">
            <w:r>
              <w:t>Loisirs</w:t>
            </w:r>
          </w:p>
        </w:tc>
        <w:tc>
          <w:tcPr>
            <w:tcW w:w="1080" w:type="dxa"/>
          </w:tcPr>
          <w:p w14:paraId="092FDAD6" w14:textId="77777777" w:rsidR="00582B2C" w:rsidRDefault="00000000">
            <w:r>
              <w:t>222</w:t>
            </w:r>
          </w:p>
        </w:tc>
        <w:tc>
          <w:tcPr>
            <w:tcW w:w="1080" w:type="dxa"/>
          </w:tcPr>
          <w:p w14:paraId="0BEAEBE8" w14:textId="77777777" w:rsidR="00582B2C" w:rsidRDefault="00000000">
            <w:r>
              <w:t>296</w:t>
            </w:r>
          </w:p>
        </w:tc>
        <w:tc>
          <w:tcPr>
            <w:tcW w:w="1080" w:type="dxa"/>
          </w:tcPr>
          <w:p w14:paraId="4E68E48B" w14:textId="77777777" w:rsidR="00582B2C" w:rsidRDefault="00000000">
            <w:r>
              <w:t>300</w:t>
            </w:r>
          </w:p>
        </w:tc>
        <w:tc>
          <w:tcPr>
            <w:tcW w:w="1080" w:type="dxa"/>
          </w:tcPr>
          <w:p w14:paraId="29148A5B" w14:textId="77777777" w:rsidR="00582B2C" w:rsidRDefault="00000000">
            <w:r>
              <w:t>294</w:t>
            </w:r>
          </w:p>
        </w:tc>
        <w:tc>
          <w:tcPr>
            <w:tcW w:w="1080" w:type="dxa"/>
          </w:tcPr>
          <w:p w14:paraId="140C8114" w14:textId="77777777" w:rsidR="00582B2C" w:rsidRDefault="00000000">
            <w:r>
              <w:t>268</w:t>
            </w:r>
          </w:p>
        </w:tc>
        <w:tc>
          <w:tcPr>
            <w:tcW w:w="1080" w:type="dxa"/>
          </w:tcPr>
          <w:p w14:paraId="3EC0A2B3" w14:textId="77777777" w:rsidR="00582B2C" w:rsidRDefault="00000000">
            <w:r>
              <w:t>247</w:t>
            </w:r>
          </w:p>
        </w:tc>
        <w:tc>
          <w:tcPr>
            <w:tcW w:w="1080" w:type="dxa"/>
          </w:tcPr>
          <w:p w14:paraId="7F2E7CF9" w14:textId="77777777" w:rsidR="00582B2C" w:rsidRDefault="00000000">
            <w:r>
              <w:t>269</w:t>
            </w:r>
          </w:p>
        </w:tc>
      </w:tr>
      <w:tr w:rsidR="00582B2C" w14:paraId="472BCFB5" w14:textId="77777777">
        <w:tc>
          <w:tcPr>
            <w:tcW w:w="1080" w:type="dxa"/>
          </w:tcPr>
          <w:p w14:paraId="2441BDC3" w14:textId="77777777" w:rsidR="00582B2C" w:rsidRDefault="00000000">
            <w:r>
              <w:t>Sociabilité</w:t>
            </w:r>
          </w:p>
        </w:tc>
        <w:tc>
          <w:tcPr>
            <w:tcW w:w="1080" w:type="dxa"/>
          </w:tcPr>
          <w:p w14:paraId="0919B2EA" w14:textId="77777777" w:rsidR="00582B2C" w:rsidRDefault="00000000">
            <w:r>
              <w:t>47</w:t>
            </w:r>
          </w:p>
        </w:tc>
        <w:tc>
          <w:tcPr>
            <w:tcW w:w="1080" w:type="dxa"/>
          </w:tcPr>
          <w:p w14:paraId="39F18304" w14:textId="77777777" w:rsidR="00582B2C" w:rsidRDefault="00000000">
            <w:r>
              <w:t>59</w:t>
            </w:r>
          </w:p>
        </w:tc>
        <w:tc>
          <w:tcPr>
            <w:tcW w:w="1080" w:type="dxa"/>
          </w:tcPr>
          <w:p w14:paraId="013BF94A" w14:textId="77777777" w:rsidR="00582B2C" w:rsidRDefault="00000000">
            <w:r>
              <w:t>64</w:t>
            </w:r>
          </w:p>
        </w:tc>
        <w:tc>
          <w:tcPr>
            <w:tcW w:w="1080" w:type="dxa"/>
          </w:tcPr>
          <w:p w14:paraId="74D72E46" w14:textId="77777777" w:rsidR="00582B2C" w:rsidRDefault="00000000">
            <w:r>
              <w:t>65</w:t>
            </w:r>
          </w:p>
        </w:tc>
        <w:tc>
          <w:tcPr>
            <w:tcW w:w="1080" w:type="dxa"/>
          </w:tcPr>
          <w:p w14:paraId="7E171B94" w14:textId="77777777" w:rsidR="00582B2C" w:rsidRDefault="00000000">
            <w:r>
              <w:t>65</w:t>
            </w:r>
          </w:p>
        </w:tc>
        <w:tc>
          <w:tcPr>
            <w:tcW w:w="1080" w:type="dxa"/>
          </w:tcPr>
          <w:p w14:paraId="5789F493" w14:textId="77777777" w:rsidR="00582B2C" w:rsidRDefault="00000000">
            <w:r>
              <w:t>73</w:t>
            </w:r>
          </w:p>
        </w:tc>
        <w:tc>
          <w:tcPr>
            <w:tcW w:w="1080" w:type="dxa"/>
          </w:tcPr>
          <w:p w14:paraId="62789653" w14:textId="77777777" w:rsidR="00582B2C" w:rsidRDefault="00000000">
            <w:r>
              <w:t>68</w:t>
            </w:r>
          </w:p>
        </w:tc>
      </w:tr>
      <w:tr w:rsidR="00582B2C" w14:paraId="78533798" w14:textId="77777777">
        <w:tc>
          <w:tcPr>
            <w:tcW w:w="1080" w:type="dxa"/>
          </w:tcPr>
          <w:p w14:paraId="76CC3F9F" w14:textId="77777777" w:rsidR="00582B2C" w:rsidRDefault="00000000">
            <w:r>
              <w:t>Pratiques religieuses</w:t>
            </w:r>
          </w:p>
        </w:tc>
        <w:tc>
          <w:tcPr>
            <w:tcW w:w="1080" w:type="dxa"/>
          </w:tcPr>
          <w:p w14:paraId="14B1B40B" w14:textId="77777777" w:rsidR="00582B2C" w:rsidRDefault="00000000">
            <w:r>
              <w:t>105</w:t>
            </w:r>
          </w:p>
        </w:tc>
        <w:tc>
          <w:tcPr>
            <w:tcW w:w="1080" w:type="dxa"/>
          </w:tcPr>
          <w:p w14:paraId="0054D873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52006E12" w14:textId="77777777" w:rsidR="00582B2C" w:rsidRDefault="00000000">
            <w:r>
              <w:t>57</w:t>
            </w:r>
          </w:p>
        </w:tc>
        <w:tc>
          <w:tcPr>
            <w:tcW w:w="1080" w:type="dxa"/>
          </w:tcPr>
          <w:p w14:paraId="758B8E84" w14:textId="77777777" w:rsidR="00582B2C" w:rsidRDefault="00000000">
            <w:r>
              <w:t>49</w:t>
            </w:r>
          </w:p>
        </w:tc>
        <w:tc>
          <w:tcPr>
            <w:tcW w:w="1080" w:type="dxa"/>
          </w:tcPr>
          <w:p w14:paraId="05E74E59" w14:textId="77777777" w:rsidR="00582B2C" w:rsidRDefault="00000000">
            <w:r>
              <w:t>57</w:t>
            </w:r>
          </w:p>
        </w:tc>
        <w:tc>
          <w:tcPr>
            <w:tcW w:w="1080" w:type="dxa"/>
          </w:tcPr>
          <w:p w14:paraId="15B5717E" w14:textId="77777777" w:rsidR="00582B2C" w:rsidRDefault="00000000">
            <w:r>
              <w:t>70</w:t>
            </w:r>
          </w:p>
        </w:tc>
        <w:tc>
          <w:tcPr>
            <w:tcW w:w="1080" w:type="dxa"/>
          </w:tcPr>
          <w:p w14:paraId="6CCFBB59" w14:textId="77777777" w:rsidR="00582B2C" w:rsidRDefault="00000000">
            <w:r>
              <w:t>61</w:t>
            </w:r>
          </w:p>
        </w:tc>
      </w:tr>
    </w:tbl>
    <w:p w14:paraId="2B88C293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801"/>
        <w:gridCol w:w="1170"/>
        <w:gridCol w:w="1068"/>
        <w:gridCol w:w="1170"/>
        <w:gridCol w:w="981"/>
        <w:gridCol w:w="801"/>
        <w:gridCol w:w="1071"/>
      </w:tblGrid>
      <w:tr w:rsidR="00582B2C" w14:paraId="2DF02884" w14:textId="77777777">
        <w:tc>
          <w:tcPr>
            <w:tcW w:w="1080" w:type="dxa"/>
          </w:tcPr>
          <w:p w14:paraId="389D3AB9" w14:textId="77777777" w:rsidR="00582B2C" w:rsidRDefault="00000000">
            <w:r>
              <w:t>Activité</w:t>
            </w:r>
          </w:p>
        </w:tc>
        <w:tc>
          <w:tcPr>
            <w:tcW w:w="1080" w:type="dxa"/>
          </w:tcPr>
          <w:p w14:paraId="02E2A354" w14:textId="77777777" w:rsidR="00582B2C" w:rsidRDefault="00000000">
            <w:r>
              <w:t>autre niveau</w:t>
            </w:r>
          </w:p>
        </w:tc>
        <w:tc>
          <w:tcPr>
            <w:tcW w:w="1080" w:type="dxa"/>
          </w:tcPr>
          <w:p w14:paraId="4BA07201" w14:textId="77777777" w:rsidR="00582B2C" w:rsidRDefault="00000000">
            <w:r>
              <w:t>secondaire qualifiant</w:t>
            </w:r>
          </w:p>
        </w:tc>
        <w:tc>
          <w:tcPr>
            <w:tcW w:w="1080" w:type="dxa"/>
          </w:tcPr>
          <w:p w14:paraId="65427BD0" w14:textId="77777777" w:rsidR="00582B2C" w:rsidRDefault="00000000">
            <w:r>
              <w:t>superieur</w:t>
            </w:r>
          </w:p>
        </w:tc>
        <w:tc>
          <w:tcPr>
            <w:tcW w:w="1080" w:type="dxa"/>
          </w:tcPr>
          <w:p w14:paraId="4294B72D" w14:textId="77777777" w:rsidR="00582B2C" w:rsidRDefault="00000000">
            <w:r>
              <w:t>secondaire collegial</w:t>
            </w:r>
          </w:p>
        </w:tc>
        <w:tc>
          <w:tcPr>
            <w:tcW w:w="1080" w:type="dxa"/>
          </w:tcPr>
          <w:p w14:paraId="5E44004E" w14:textId="77777777" w:rsidR="00582B2C" w:rsidRDefault="00000000">
            <w:r>
              <w:t>primaire</w:t>
            </w:r>
          </w:p>
        </w:tc>
        <w:tc>
          <w:tcPr>
            <w:tcW w:w="1080" w:type="dxa"/>
          </w:tcPr>
          <w:p w14:paraId="71CC8AB2" w14:textId="77777777" w:rsidR="00582B2C" w:rsidRDefault="00000000">
            <w:r>
              <w:t>sans niveau</w:t>
            </w:r>
          </w:p>
        </w:tc>
        <w:tc>
          <w:tcPr>
            <w:tcW w:w="1080" w:type="dxa"/>
          </w:tcPr>
          <w:p w14:paraId="4EF1D11D" w14:textId="77777777" w:rsidR="00582B2C" w:rsidRDefault="00000000">
            <w:r>
              <w:t>Ensemble</w:t>
            </w:r>
          </w:p>
        </w:tc>
      </w:tr>
      <w:tr w:rsidR="00582B2C" w14:paraId="4063D524" w14:textId="77777777">
        <w:tc>
          <w:tcPr>
            <w:tcW w:w="1080" w:type="dxa"/>
          </w:tcPr>
          <w:p w14:paraId="714F27C4" w14:textId="77777777" w:rsidR="00582B2C" w:rsidRDefault="00000000">
            <w:r>
              <w:t>Temps physiologique</w:t>
            </w:r>
          </w:p>
        </w:tc>
        <w:tc>
          <w:tcPr>
            <w:tcW w:w="1080" w:type="dxa"/>
          </w:tcPr>
          <w:p w14:paraId="04B585EA" w14:textId="77777777" w:rsidR="00582B2C" w:rsidRDefault="00000000">
            <w:r>
              <w:t>692</w:t>
            </w:r>
          </w:p>
        </w:tc>
        <w:tc>
          <w:tcPr>
            <w:tcW w:w="1080" w:type="dxa"/>
          </w:tcPr>
          <w:p w14:paraId="42DF114A" w14:textId="77777777" w:rsidR="00582B2C" w:rsidRDefault="00000000">
            <w:r>
              <w:t>616</w:t>
            </w:r>
          </w:p>
        </w:tc>
        <w:tc>
          <w:tcPr>
            <w:tcW w:w="1080" w:type="dxa"/>
          </w:tcPr>
          <w:p w14:paraId="02A70EF7" w14:textId="77777777" w:rsidR="00582B2C" w:rsidRDefault="00000000">
            <w:r>
              <w:t>618</w:t>
            </w:r>
          </w:p>
        </w:tc>
        <w:tc>
          <w:tcPr>
            <w:tcW w:w="1080" w:type="dxa"/>
          </w:tcPr>
          <w:p w14:paraId="5DF5CD5B" w14:textId="77777777" w:rsidR="00582B2C" w:rsidRDefault="00000000">
            <w:r>
              <w:t>619</w:t>
            </w:r>
          </w:p>
        </w:tc>
        <w:tc>
          <w:tcPr>
            <w:tcW w:w="1080" w:type="dxa"/>
          </w:tcPr>
          <w:p w14:paraId="39D3FBAC" w14:textId="77777777" w:rsidR="00582B2C" w:rsidRDefault="00000000">
            <w:r>
              <w:t>606</w:t>
            </w:r>
          </w:p>
        </w:tc>
        <w:tc>
          <w:tcPr>
            <w:tcW w:w="1080" w:type="dxa"/>
          </w:tcPr>
          <w:p w14:paraId="146AB746" w14:textId="77777777" w:rsidR="00582B2C" w:rsidRDefault="00000000">
            <w:r>
              <w:t>606</w:t>
            </w:r>
          </w:p>
        </w:tc>
        <w:tc>
          <w:tcPr>
            <w:tcW w:w="1080" w:type="dxa"/>
          </w:tcPr>
          <w:p w14:paraId="5D05BE56" w14:textId="77777777" w:rsidR="00582B2C" w:rsidRDefault="00000000">
            <w:r>
              <w:t>611</w:t>
            </w:r>
          </w:p>
        </w:tc>
      </w:tr>
      <w:tr w:rsidR="00582B2C" w14:paraId="7E8D9C85" w14:textId="77777777">
        <w:tc>
          <w:tcPr>
            <w:tcW w:w="1080" w:type="dxa"/>
          </w:tcPr>
          <w:p w14:paraId="50F48F22" w14:textId="77777777" w:rsidR="00582B2C" w:rsidRDefault="00000000">
            <w:r>
              <w:t>Sommeil</w:t>
            </w:r>
          </w:p>
        </w:tc>
        <w:tc>
          <w:tcPr>
            <w:tcW w:w="1080" w:type="dxa"/>
          </w:tcPr>
          <w:p w14:paraId="5123E903" w14:textId="77777777" w:rsidR="00582B2C" w:rsidRDefault="00000000">
            <w:r>
              <w:t>565</w:t>
            </w:r>
          </w:p>
        </w:tc>
        <w:tc>
          <w:tcPr>
            <w:tcW w:w="1080" w:type="dxa"/>
          </w:tcPr>
          <w:p w14:paraId="69AEF3E0" w14:textId="77777777" w:rsidR="00582B2C" w:rsidRDefault="00000000">
            <w:r>
              <w:t>487</w:t>
            </w:r>
          </w:p>
        </w:tc>
        <w:tc>
          <w:tcPr>
            <w:tcW w:w="1080" w:type="dxa"/>
          </w:tcPr>
          <w:p w14:paraId="77CEC5C4" w14:textId="77777777" w:rsidR="00582B2C" w:rsidRDefault="00000000">
            <w:r>
              <w:t>480</w:t>
            </w:r>
          </w:p>
        </w:tc>
        <w:tc>
          <w:tcPr>
            <w:tcW w:w="1080" w:type="dxa"/>
          </w:tcPr>
          <w:p w14:paraId="5285F7E6" w14:textId="77777777" w:rsidR="00582B2C" w:rsidRDefault="00000000">
            <w:r>
              <w:t>493</w:t>
            </w:r>
          </w:p>
        </w:tc>
        <w:tc>
          <w:tcPr>
            <w:tcW w:w="1080" w:type="dxa"/>
          </w:tcPr>
          <w:p w14:paraId="78840A98" w14:textId="77777777" w:rsidR="00582B2C" w:rsidRDefault="00000000">
            <w:r>
              <w:t>477</w:t>
            </w:r>
          </w:p>
        </w:tc>
        <w:tc>
          <w:tcPr>
            <w:tcW w:w="1080" w:type="dxa"/>
          </w:tcPr>
          <w:p w14:paraId="7C975377" w14:textId="77777777" w:rsidR="00582B2C" w:rsidRDefault="00000000">
            <w:r>
              <w:t>482</w:t>
            </w:r>
          </w:p>
        </w:tc>
        <w:tc>
          <w:tcPr>
            <w:tcW w:w="1080" w:type="dxa"/>
          </w:tcPr>
          <w:p w14:paraId="5469EBF3" w14:textId="77777777" w:rsidR="00582B2C" w:rsidRDefault="00000000">
            <w:r>
              <w:t>483</w:t>
            </w:r>
          </w:p>
        </w:tc>
      </w:tr>
      <w:tr w:rsidR="00582B2C" w14:paraId="5B7BE5D6" w14:textId="77777777">
        <w:tc>
          <w:tcPr>
            <w:tcW w:w="1080" w:type="dxa"/>
          </w:tcPr>
          <w:p w14:paraId="19BA92F4" w14:textId="77777777" w:rsidR="00582B2C" w:rsidRDefault="00000000">
            <w:r>
              <w:t>Repas</w:t>
            </w:r>
          </w:p>
        </w:tc>
        <w:tc>
          <w:tcPr>
            <w:tcW w:w="1080" w:type="dxa"/>
          </w:tcPr>
          <w:p w14:paraId="25A45F34" w14:textId="77777777" w:rsidR="00582B2C" w:rsidRDefault="00000000">
            <w:r>
              <w:t>73</w:t>
            </w:r>
          </w:p>
        </w:tc>
        <w:tc>
          <w:tcPr>
            <w:tcW w:w="1080" w:type="dxa"/>
          </w:tcPr>
          <w:p w14:paraId="2DE50916" w14:textId="77777777" w:rsidR="00582B2C" w:rsidRDefault="00000000">
            <w:r>
              <w:t>80</w:t>
            </w:r>
          </w:p>
        </w:tc>
        <w:tc>
          <w:tcPr>
            <w:tcW w:w="1080" w:type="dxa"/>
          </w:tcPr>
          <w:p w14:paraId="469A5780" w14:textId="77777777" w:rsidR="00582B2C" w:rsidRDefault="00000000">
            <w:r>
              <w:t>87</w:t>
            </w:r>
          </w:p>
        </w:tc>
        <w:tc>
          <w:tcPr>
            <w:tcW w:w="1080" w:type="dxa"/>
          </w:tcPr>
          <w:p w14:paraId="2A1BA06B" w14:textId="77777777" w:rsidR="00582B2C" w:rsidRDefault="00000000">
            <w:r>
              <w:t>81</w:t>
            </w:r>
          </w:p>
        </w:tc>
        <w:tc>
          <w:tcPr>
            <w:tcW w:w="1080" w:type="dxa"/>
          </w:tcPr>
          <w:p w14:paraId="00E5F753" w14:textId="77777777" w:rsidR="00582B2C" w:rsidRDefault="00000000">
            <w:r>
              <w:t>82</w:t>
            </w:r>
          </w:p>
        </w:tc>
        <w:tc>
          <w:tcPr>
            <w:tcW w:w="1080" w:type="dxa"/>
          </w:tcPr>
          <w:p w14:paraId="114DE573" w14:textId="77777777" w:rsidR="00582B2C" w:rsidRDefault="00000000">
            <w:r>
              <w:t>81</w:t>
            </w:r>
          </w:p>
        </w:tc>
        <w:tc>
          <w:tcPr>
            <w:tcW w:w="1080" w:type="dxa"/>
          </w:tcPr>
          <w:p w14:paraId="74682C64" w14:textId="77777777" w:rsidR="00582B2C" w:rsidRDefault="00000000">
            <w:r>
              <w:t>82</w:t>
            </w:r>
          </w:p>
        </w:tc>
      </w:tr>
      <w:tr w:rsidR="00582B2C" w14:paraId="2DF863BC" w14:textId="77777777">
        <w:tc>
          <w:tcPr>
            <w:tcW w:w="1080" w:type="dxa"/>
          </w:tcPr>
          <w:p w14:paraId="3B2D1B62" w14:textId="77777777" w:rsidR="00582B2C" w:rsidRDefault="00000000">
            <w:r>
              <w:t>Soins personnel</w:t>
            </w:r>
          </w:p>
        </w:tc>
        <w:tc>
          <w:tcPr>
            <w:tcW w:w="1080" w:type="dxa"/>
          </w:tcPr>
          <w:p w14:paraId="4C8053DF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721E609C" w14:textId="77777777" w:rsidR="00582B2C" w:rsidRDefault="00000000">
            <w:r>
              <w:t>49</w:t>
            </w:r>
          </w:p>
        </w:tc>
        <w:tc>
          <w:tcPr>
            <w:tcW w:w="1080" w:type="dxa"/>
          </w:tcPr>
          <w:p w14:paraId="126D2F45" w14:textId="77777777" w:rsidR="00582B2C" w:rsidRDefault="00000000">
            <w:r>
              <w:t>51</w:t>
            </w:r>
          </w:p>
        </w:tc>
        <w:tc>
          <w:tcPr>
            <w:tcW w:w="1080" w:type="dxa"/>
          </w:tcPr>
          <w:p w14:paraId="01BB2171" w14:textId="77777777" w:rsidR="00582B2C" w:rsidRDefault="00000000">
            <w:r>
              <w:t>45</w:t>
            </w:r>
          </w:p>
        </w:tc>
        <w:tc>
          <w:tcPr>
            <w:tcW w:w="1080" w:type="dxa"/>
          </w:tcPr>
          <w:p w14:paraId="02FEA872" w14:textId="77777777" w:rsidR="00582B2C" w:rsidRDefault="00000000">
            <w:r>
              <w:t>47</w:t>
            </w:r>
          </w:p>
        </w:tc>
        <w:tc>
          <w:tcPr>
            <w:tcW w:w="1080" w:type="dxa"/>
          </w:tcPr>
          <w:p w14:paraId="7E90E053" w14:textId="77777777" w:rsidR="00582B2C" w:rsidRDefault="00000000">
            <w:r>
              <w:t>43</w:t>
            </w:r>
          </w:p>
        </w:tc>
        <w:tc>
          <w:tcPr>
            <w:tcW w:w="1080" w:type="dxa"/>
          </w:tcPr>
          <w:p w14:paraId="16FAC8DC" w14:textId="77777777" w:rsidR="00582B2C" w:rsidRDefault="00000000">
            <w:r>
              <w:t>46</w:t>
            </w:r>
          </w:p>
        </w:tc>
      </w:tr>
      <w:tr w:rsidR="00582B2C" w14:paraId="72F1BD1E" w14:textId="77777777">
        <w:tc>
          <w:tcPr>
            <w:tcW w:w="1080" w:type="dxa"/>
          </w:tcPr>
          <w:p w14:paraId="2D16E589" w14:textId="77777777" w:rsidR="00582B2C" w:rsidRDefault="00000000">
            <w:r>
              <w:t>Travail professionnel</w:t>
            </w:r>
          </w:p>
        </w:tc>
        <w:tc>
          <w:tcPr>
            <w:tcW w:w="1080" w:type="dxa"/>
          </w:tcPr>
          <w:p w14:paraId="6270821F" w14:textId="77777777" w:rsidR="00582B2C" w:rsidRDefault="00000000">
            <w:r>
              <w:t>0</w:t>
            </w:r>
          </w:p>
        </w:tc>
        <w:tc>
          <w:tcPr>
            <w:tcW w:w="1080" w:type="dxa"/>
          </w:tcPr>
          <w:p w14:paraId="113CD8CC" w14:textId="77777777" w:rsidR="00582B2C" w:rsidRDefault="00000000">
            <w:r>
              <w:t>244</w:t>
            </w:r>
          </w:p>
        </w:tc>
        <w:tc>
          <w:tcPr>
            <w:tcW w:w="1080" w:type="dxa"/>
          </w:tcPr>
          <w:p w14:paraId="6655D569" w14:textId="77777777" w:rsidR="00582B2C" w:rsidRDefault="00000000">
            <w:r>
              <w:t>249</w:t>
            </w:r>
          </w:p>
        </w:tc>
        <w:tc>
          <w:tcPr>
            <w:tcW w:w="1080" w:type="dxa"/>
          </w:tcPr>
          <w:p w14:paraId="05E90C0B" w14:textId="77777777" w:rsidR="00582B2C" w:rsidRDefault="00000000">
            <w:r>
              <w:t>315</w:t>
            </w:r>
          </w:p>
        </w:tc>
        <w:tc>
          <w:tcPr>
            <w:tcW w:w="1080" w:type="dxa"/>
          </w:tcPr>
          <w:p w14:paraId="587FAEE1" w14:textId="77777777" w:rsidR="00582B2C" w:rsidRDefault="00000000">
            <w:r>
              <w:t>389</w:t>
            </w:r>
          </w:p>
        </w:tc>
        <w:tc>
          <w:tcPr>
            <w:tcW w:w="1080" w:type="dxa"/>
          </w:tcPr>
          <w:p w14:paraId="3564C003" w14:textId="77777777" w:rsidR="00582B2C" w:rsidRDefault="00000000">
            <w:r>
              <w:t>361</w:t>
            </w:r>
          </w:p>
        </w:tc>
        <w:tc>
          <w:tcPr>
            <w:tcW w:w="1080" w:type="dxa"/>
          </w:tcPr>
          <w:p w14:paraId="7526F77F" w14:textId="77777777" w:rsidR="00582B2C" w:rsidRDefault="00000000">
            <w:r>
              <w:t>333</w:t>
            </w:r>
          </w:p>
        </w:tc>
      </w:tr>
      <w:tr w:rsidR="00582B2C" w14:paraId="509096FD" w14:textId="77777777">
        <w:tc>
          <w:tcPr>
            <w:tcW w:w="1080" w:type="dxa"/>
          </w:tcPr>
          <w:p w14:paraId="3EF11D03" w14:textId="77777777" w:rsidR="00582B2C" w:rsidRDefault="00000000">
            <w:r>
              <w:t>Formation et éducation</w:t>
            </w:r>
          </w:p>
        </w:tc>
        <w:tc>
          <w:tcPr>
            <w:tcW w:w="1080" w:type="dxa"/>
          </w:tcPr>
          <w:p w14:paraId="42F2D255" w14:textId="77777777" w:rsidR="00582B2C" w:rsidRDefault="00000000">
            <w:r>
              <w:t>40</w:t>
            </w:r>
          </w:p>
        </w:tc>
        <w:tc>
          <w:tcPr>
            <w:tcW w:w="1080" w:type="dxa"/>
          </w:tcPr>
          <w:p w14:paraId="787BE356" w14:textId="77777777" w:rsidR="00582B2C" w:rsidRDefault="00000000">
            <w:r>
              <w:t>85</w:t>
            </w:r>
          </w:p>
        </w:tc>
        <w:tc>
          <w:tcPr>
            <w:tcW w:w="1080" w:type="dxa"/>
          </w:tcPr>
          <w:p w14:paraId="43CD5FFD" w14:textId="77777777" w:rsidR="00582B2C" w:rsidRDefault="00000000">
            <w:r>
              <w:t>42</w:t>
            </w:r>
          </w:p>
        </w:tc>
        <w:tc>
          <w:tcPr>
            <w:tcW w:w="1080" w:type="dxa"/>
          </w:tcPr>
          <w:p w14:paraId="38E84F97" w14:textId="77777777" w:rsidR="00582B2C" w:rsidRDefault="00000000">
            <w:r>
              <w:t>38</w:t>
            </w:r>
          </w:p>
        </w:tc>
        <w:tc>
          <w:tcPr>
            <w:tcW w:w="1080" w:type="dxa"/>
          </w:tcPr>
          <w:p w14:paraId="43423629" w14:textId="77777777" w:rsidR="00582B2C" w:rsidRDefault="00000000">
            <w:r>
              <w:t>2</w:t>
            </w:r>
          </w:p>
        </w:tc>
        <w:tc>
          <w:tcPr>
            <w:tcW w:w="1080" w:type="dxa"/>
          </w:tcPr>
          <w:p w14:paraId="5E24A8B8" w14:textId="77777777" w:rsidR="00582B2C" w:rsidRDefault="00000000">
            <w:r>
              <w:t>0</w:t>
            </w:r>
          </w:p>
        </w:tc>
        <w:tc>
          <w:tcPr>
            <w:tcW w:w="1080" w:type="dxa"/>
          </w:tcPr>
          <w:p w14:paraId="3F699547" w14:textId="77777777" w:rsidR="00582B2C" w:rsidRDefault="00000000">
            <w:r>
              <w:t>23</w:t>
            </w:r>
          </w:p>
        </w:tc>
      </w:tr>
      <w:tr w:rsidR="00582B2C" w14:paraId="0D3BDE79" w14:textId="77777777">
        <w:tc>
          <w:tcPr>
            <w:tcW w:w="1080" w:type="dxa"/>
          </w:tcPr>
          <w:p w14:paraId="55FD4BB7" w14:textId="77777777" w:rsidR="00582B2C" w:rsidRDefault="00000000">
            <w:r>
              <w:t>Travaux ménagers,soins du ménage</w:t>
            </w:r>
          </w:p>
        </w:tc>
        <w:tc>
          <w:tcPr>
            <w:tcW w:w="1080" w:type="dxa"/>
          </w:tcPr>
          <w:p w14:paraId="714E8338" w14:textId="77777777" w:rsidR="00582B2C" w:rsidRDefault="00000000">
            <w:r>
              <w:t>108</w:t>
            </w:r>
          </w:p>
        </w:tc>
        <w:tc>
          <w:tcPr>
            <w:tcW w:w="1080" w:type="dxa"/>
          </w:tcPr>
          <w:p w14:paraId="6C0CF014" w14:textId="77777777" w:rsidR="00582B2C" w:rsidRDefault="00000000">
            <w:r>
              <w:t>41</w:t>
            </w:r>
          </w:p>
        </w:tc>
        <w:tc>
          <w:tcPr>
            <w:tcW w:w="1080" w:type="dxa"/>
          </w:tcPr>
          <w:p w14:paraId="47632F78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4320E057" w14:textId="77777777" w:rsidR="00582B2C" w:rsidRDefault="00000000">
            <w:r>
              <w:t>38</w:t>
            </w:r>
          </w:p>
        </w:tc>
        <w:tc>
          <w:tcPr>
            <w:tcW w:w="1080" w:type="dxa"/>
          </w:tcPr>
          <w:p w14:paraId="5F4B49F6" w14:textId="77777777" w:rsidR="00582B2C" w:rsidRDefault="00000000">
            <w:r>
              <w:t>43</w:t>
            </w:r>
          </w:p>
        </w:tc>
        <w:tc>
          <w:tcPr>
            <w:tcW w:w="1080" w:type="dxa"/>
          </w:tcPr>
          <w:p w14:paraId="666152D5" w14:textId="77777777" w:rsidR="00582B2C" w:rsidRDefault="00000000">
            <w:r>
              <w:t>52</w:t>
            </w:r>
          </w:p>
        </w:tc>
        <w:tc>
          <w:tcPr>
            <w:tcW w:w="1080" w:type="dxa"/>
          </w:tcPr>
          <w:p w14:paraId="3EB3A7DF" w14:textId="77777777" w:rsidR="00582B2C" w:rsidRDefault="00000000">
            <w:r>
              <w:t>46</w:t>
            </w:r>
          </w:p>
        </w:tc>
      </w:tr>
      <w:tr w:rsidR="00582B2C" w14:paraId="777893D3" w14:textId="77777777">
        <w:tc>
          <w:tcPr>
            <w:tcW w:w="1080" w:type="dxa"/>
          </w:tcPr>
          <w:p w14:paraId="4CD26DDF" w14:textId="77777777" w:rsidR="00582B2C" w:rsidRDefault="00000000">
            <w:r>
              <w:t>Travaux ménagers</w:t>
            </w:r>
          </w:p>
        </w:tc>
        <w:tc>
          <w:tcPr>
            <w:tcW w:w="1080" w:type="dxa"/>
          </w:tcPr>
          <w:p w14:paraId="3FCDDA68" w14:textId="77777777" w:rsidR="00582B2C" w:rsidRDefault="00000000">
            <w:r>
              <w:t>50</w:t>
            </w:r>
          </w:p>
        </w:tc>
        <w:tc>
          <w:tcPr>
            <w:tcW w:w="1080" w:type="dxa"/>
          </w:tcPr>
          <w:p w14:paraId="57408BD1" w14:textId="77777777" w:rsidR="00582B2C" w:rsidRDefault="00000000">
            <w:r>
              <w:t>33</w:t>
            </w:r>
          </w:p>
        </w:tc>
        <w:tc>
          <w:tcPr>
            <w:tcW w:w="1080" w:type="dxa"/>
          </w:tcPr>
          <w:p w14:paraId="6240A811" w14:textId="77777777" w:rsidR="00582B2C" w:rsidRDefault="00000000">
            <w:r>
              <w:t>40</w:t>
            </w:r>
          </w:p>
        </w:tc>
        <w:tc>
          <w:tcPr>
            <w:tcW w:w="1080" w:type="dxa"/>
          </w:tcPr>
          <w:p w14:paraId="657C7787" w14:textId="77777777" w:rsidR="00582B2C" w:rsidRDefault="00000000">
            <w:r>
              <w:t>33</w:t>
            </w:r>
          </w:p>
        </w:tc>
        <w:tc>
          <w:tcPr>
            <w:tcW w:w="1080" w:type="dxa"/>
          </w:tcPr>
          <w:p w14:paraId="730270B3" w14:textId="77777777" w:rsidR="00582B2C" w:rsidRDefault="00000000">
            <w:r>
              <w:t>38</w:t>
            </w:r>
          </w:p>
        </w:tc>
        <w:tc>
          <w:tcPr>
            <w:tcW w:w="1080" w:type="dxa"/>
          </w:tcPr>
          <w:p w14:paraId="3FAA6A21" w14:textId="77777777" w:rsidR="00582B2C" w:rsidRDefault="00000000">
            <w:r>
              <w:t>47</w:t>
            </w:r>
          </w:p>
        </w:tc>
        <w:tc>
          <w:tcPr>
            <w:tcW w:w="1080" w:type="dxa"/>
          </w:tcPr>
          <w:p w14:paraId="07B64B6F" w14:textId="77777777" w:rsidR="00582B2C" w:rsidRDefault="00000000">
            <w:r>
              <w:t>40</w:t>
            </w:r>
          </w:p>
        </w:tc>
      </w:tr>
      <w:tr w:rsidR="00582B2C" w14:paraId="42BB272A" w14:textId="77777777">
        <w:tc>
          <w:tcPr>
            <w:tcW w:w="1080" w:type="dxa"/>
          </w:tcPr>
          <w:p w14:paraId="67CBEFD3" w14:textId="77777777" w:rsidR="00582B2C" w:rsidRDefault="00000000">
            <w:r>
              <w:t>Soins donnés aux membres du ménage</w:t>
            </w:r>
          </w:p>
        </w:tc>
        <w:tc>
          <w:tcPr>
            <w:tcW w:w="1080" w:type="dxa"/>
          </w:tcPr>
          <w:p w14:paraId="15BC5A54" w14:textId="77777777" w:rsidR="00582B2C" w:rsidRDefault="00000000">
            <w:r>
              <w:t>58</w:t>
            </w:r>
          </w:p>
        </w:tc>
        <w:tc>
          <w:tcPr>
            <w:tcW w:w="1080" w:type="dxa"/>
          </w:tcPr>
          <w:p w14:paraId="75E218D6" w14:textId="77777777" w:rsidR="00582B2C" w:rsidRDefault="00000000">
            <w:r>
              <w:t>8</w:t>
            </w:r>
          </w:p>
        </w:tc>
        <w:tc>
          <w:tcPr>
            <w:tcW w:w="1080" w:type="dxa"/>
          </w:tcPr>
          <w:p w14:paraId="7DDFBF27" w14:textId="77777777" w:rsidR="00582B2C" w:rsidRDefault="00000000">
            <w:r>
              <w:t>14</w:t>
            </w:r>
          </w:p>
        </w:tc>
        <w:tc>
          <w:tcPr>
            <w:tcW w:w="1080" w:type="dxa"/>
          </w:tcPr>
          <w:p w14:paraId="0BB52D4A" w14:textId="77777777" w:rsidR="00582B2C" w:rsidRDefault="00000000">
            <w:r>
              <w:t>5</w:t>
            </w:r>
          </w:p>
        </w:tc>
        <w:tc>
          <w:tcPr>
            <w:tcW w:w="1080" w:type="dxa"/>
          </w:tcPr>
          <w:p w14:paraId="40971592" w14:textId="77777777" w:rsidR="00582B2C" w:rsidRDefault="00000000">
            <w:r>
              <w:t>5</w:t>
            </w:r>
          </w:p>
        </w:tc>
        <w:tc>
          <w:tcPr>
            <w:tcW w:w="1080" w:type="dxa"/>
          </w:tcPr>
          <w:p w14:paraId="7F2369E3" w14:textId="77777777" w:rsidR="00582B2C" w:rsidRDefault="00000000">
            <w:r>
              <w:t>5</w:t>
            </w:r>
          </w:p>
        </w:tc>
        <w:tc>
          <w:tcPr>
            <w:tcW w:w="1080" w:type="dxa"/>
          </w:tcPr>
          <w:p w14:paraId="0CA2203B" w14:textId="77777777" w:rsidR="00582B2C" w:rsidRDefault="00000000">
            <w:r>
              <w:t>6</w:t>
            </w:r>
          </w:p>
        </w:tc>
      </w:tr>
      <w:tr w:rsidR="00582B2C" w14:paraId="512264BC" w14:textId="77777777">
        <w:tc>
          <w:tcPr>
            <w:tcW w:w="1080" w:type="dxa"/>
          </w:tcPr>
          <w:p w14:paraId="20DA44C9" w14:textId="77777777" w:rsidR="00582B2C" w:rsidRDefault="00000000">
            <w:r>
              <w:t>Temps libre</w:t>
            </w:r>
          </w:p>
        </w:tc>
        <w:tc>
          <w:tcPr>
            <w:tcW w:w="1080" w:type="dxa"/>
          </w:tcPr>
          <w:p w14:paraId="708D9448" w14:textId="77777777" w:rsidR="00582B2C" w:rsidRDefault="00000000">
            <w:r>
              <w:t>598</w:t>
            </w:r>
          </w:p>
        </w:tc>
        <w:tc>
          <w:tcPr>
            <w:tcW w:w="1080" w:type="dxa"/>
          </w:tcPr>
          <w:p w14:paraId="027E7004" w14:textId="77777777" w:rsidR="00582B2C" w:rsidRDefault="00000000">
            <w:r>
              <w:t>448</w:t>
            </w:r>
          </w:p>
        </w:tc>
        <w:tc>
          <w:tcPr>
            <w:tcW w:w="1080" w:type="dxa"/>
          </w:tcPr>
          <w:p w14:paraId="479C059F" w14:textId="77777777" w:rsidR="00582B2C" w:rsidRDefault="00000000">
            <w:r>
              <w:t>471</w:t>
            </w:r>
          </w:p>
        </w:tc>
        <w:tc>
          <w:tcPr>
            <w:tcW w:w="1080" w:type="dxa"/>
          </w:tcPr>
          <w:p w14:paraId="47907922" w14:textId="77777777" w:rsidR="00582B2C" w:rsidRDefault="00000000">
            <w:r>
              <w:t>424</w:t>
            </w:r>
          </w:p>
        </w:tc>
        <w:tc>
          <w:tcPr>
            <w:tcW w:w="1080" w:type="dxa"/>
          </w:tcPr>
          <w:p w14:paraId="0C83EC10" w14:textId="77777777" w:rsidR="00582B2C" w:rsidRDefault="00000000">
            <w:r>
              <w:t>396</w:t>
            </w:r>
          </w:p>
        </w:tc>
        <w:tc>
          <w:tcPr>
            <w:tcW w:w="1080" w:type="dxa"/>
          </w:tcPr>
          <w:p w14:paraId="3C03EC11" w14:textId="77777777" w:rsidR="00582B2C" w:rsidRDefault="00000000">
            <w:r>
              <w:t>414</w:t>
            </w:r>
          </w:p>
        </w:tc>
        <w:tc>
          <w:tcPr>
            <w:tcW w:w="1080" w:type="dxa"/>
          </w:tcPr>
          <w:p w14:paraId="7D84223C" w14:textId="77777777" w:rsidR="00582B2C" w:rsidRDefault="00000000">
            <w:r>
              <w:t>422</w:t>
            </w:r>
          </w:p>
        </w:tc>
      </w:tr>
      <w:tr w:rsidR="00582B2C" w14:paraId="6075FB71" w14:textId="77777777">
        <w:tc>
          <w:tcPr>
            <w:tcW w:w="1080" w:type="dxa"/>
          </w:tcPr>
          <w:p w14:paraId="2F7F73C3" w14:textId="77777777" w:rsidR="00582B2C" w:rsidRDefault="00000000">
            <w:r>
              <w:t>Loisirs</w:t>
            </w:r>
          </w:p>
        </w:tc>
        <w:tc>
          <w:tcPr>
            <w:tcW w:w="1080" w:type="dxa"/>
          </w:tcPr>
          <w:p w14:paraId="4788D628" w14:textId="77777777" w:rsidR="00582B2C" w:rsidRDefault="00000000">
            <w:r>
              <w:t>355</w:t>
            </w:r>
          </w:p>
        </w:tc>
        <w:tc>
          <w:tcPr>
            <w:tcW w:w="1080" w:type="dxa"/>
          </w:tcPr>
          <w:p w14:paraId="678C9FF6" w14:textId="77777777" w:rsidR="00582B2C" w:rsidRDefault="00000000">
            <w:r>
              <w:t>332</w:t>
            </w:r>
          </w:p>
        </w:tc>
        <w:tc>
          <w:tcPr>
            <w:tcW w:w="1080" w:type="dxa"/>
          </w:tcPr>
          <w:p w14:paraId="18E17BA2" w14:textId="77777777" w:rsidR="00582B2C" w:rsidRDefault="00000000">
            <w:r>
              <w:t>341</w:t>
            </w:r>
          </w:p>
        </w:tc>
        <w:tc>
          <w:tcPr>
            <w:tcW w:w="1080" w:type="dxa"/>
          </w:tcPr>
          <w:p w14:paraId="1D50B279" w14:textId="77777777" w:rsidR="00582B2C" w:rsidRDefault="00000000">
            <w:r>
              <w:t>310</w:t>
            </w:r>
          </w:p>
        </w:tc>
        <w:tc>
          <w:tcPr>
            <w:tcW w:w="1080" w:type="dxa"/>
          </w:tcPr>
          <w:p w14:paraId="3BDB7D69" w14:textId="77777777" w:rsidR="00582B2C" w:rsidRDefault="00000000">
            <w:r>
              <w:t>274</w:t>
            </w:r>
          </w:p>
        </w:tc>
        <w:tc>
          <w:tcPr>
            <w:tcW w:w="1080" w:type="dxa"/>
          </w:tcPr>
          <w:p w14:paraId="6E66FA7C" w14:textId="77777777" w:rsidR="00582B2C" w:rsidRDefault="00000000">
            <w:r>
              <w:t>259</w:t>
            </w:r>
          </w:p>
        </w:tc>
        <w:tc>
          <w:tcPr>
            <w:tcW w:w="1080" w:type="dxa"/>
          </w:tcPr>
          <w:p w14:paraId="7FA462FA" w14:textId="77777777" w:rsidR="00582B2C" w:rsidRDefault="00000000">
            <w:r>
              <w:t>290</w:t>
            </w:r>
          </w:p>
        </w:tc>
      </w:tr>
      <w:tr w:rsidR="00582B2C" w14:paraId="47C02BC3" w14:textId="77777777">
        <w:tc>
          <w:tcPr>
            <w:tcW w:w="1080" w:type="dxa"/>
          </w:tcPr>
          <w:p w14:paraId="293C0A2D" w14:textId="77777777" w:rsidR="00582B2C" w:rsidRDefault="00000000">
            <w:r>
              <w:t>Sociabilité</w:t>
            </w:r>
          </w:p>
        </w:tc>
        <w:tc>
          <w:tcPr>
            <w:tcW w:w="1080" w:type="dxa"/>
          </w:tcPr>
          <w:p w14:paraId="7F5F17F1" w14:textId="77777777" w:rsidR="00582B2C" w:rsidRDefault="00000000">
            <w:r>
              <w:t>8</w:t>
            </w:r>
          </w:p>
        </w:tc>
        <w:tc>
          <w:tcPr>
            <w:tcW w:w="1080" w:type="dxa"/>
          </w:tcPr>
          <w:p w14:paraId="7E267035" w14:textId="77777777" w:rsidR="00582B2C" w:rsidRDefault="00000000">
            <w:r>
              <w:t>53</w:t>
            </w:r>
          </w:p>
        </w:tc>
        <w:tc>
          <w:tcPr>
            <w:tcW w:w="1080" w:type="dxa"/>
          </w:tcPr>
          <w:p w14:paraId="23ABA49B" w14:textId="77777777" w:rsidR="00582B2C" w:rsidRDefault="00000000">
            <w:r>
              <w:t>62</w:t>
            </w:r>
          </w:p>
        </w:tc>
        <w:tc>
          <w:tcPr>
            <w:tcW w:w="1080" w:type="dxa"/>
          </w:tcPr>
          <w:p w14:paraId="0AD691D3" w14:textId="77777777" w:rsidR="00582B2C" w:rsidRDefault="00000000">
            <w:r>
              <w:t>57</w:t>
            </w:r>
          </w:p>
        </w:tc>
        <w:tc>
          <w:tcPr>
            <w:tcW w:w="1080" w:type="dxa"/>
          </w:tcPr>
          <w:p w14:paraId="64A4F204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26E55D4B" w14:textId="77777777" w:rsidR="00582B2C" w:rsidRDefault="00000000">
            <w:r>
              <w:t>58</w:t>
            </w:r>
          </w:p>
        </w:tc>
        <w:tc>
          <w:tcPr>
            <w:tcW w:w="1080" w:type="dxa"/>
          </w:tcPr>
          <w:p w14:paraId="4838D7EB" w14:textId="77777777" w:rsidR="00582B2C" w:rsidRDefault="00000000">
            <w:r>
              <w:t>57</w:t>
            </w:r>
          </w:p>
        </w:tc>
      </w:tr>
      <w:tr w:rsidR="00582B2C" w14:paraId="0502C799" w14:textId="77777777">
        <w:tc>
          <w:tcPr>
            <w:tcW w:w="1080" w:type="dxa"/>
          </w:tcPr>
          <w:p w14:paraId="325BA611" w14:textId="77777777" w:rsidR="00582B2C" w:rsidRDefault="00000000">
            <w:r>
              <w:t>Pratiques religieuses</w:t>
            </w:r>
          </w:p>
        </w:tc>
        <w:tc>
          <w:tcPr>
            <w:tcW w:w="1080" w:type="dxa"/>
          </w:tcPr>
          <w:p w14:paraId="00FEA5EF" w14:textId="77777777" w:rsidR="00582B2C" w:rsidRDefault="00000000">
            <w:r>
              <w:t>235</w:t>
            </w:r>
          </w:p>
        </w:tc>
        <w:tc>
          <w:tcPr>
            <w:tcW w:w="1080" w:type="dxa"/>
          </w:tcPr>
          <w:p w14:paraId="44306770" w14:textId="77777777" w:rsidR="00582B2C" w:rsidRDefault="00000000">
            <w:r>
              <w:t>63</w:t>
            </w:r>
          </w:p>
        </w:tc>
        <w:tc>
          <w:tcPr>
            <w:tcW w:w="1080" w:type="dxa"/>
          </w:tcPr>
          <w:p w14:paraId="0FFD1493" w14:textId="77777777" w:rsidR="00582B2C" w:rsidRDefault="00000000">
            <w:r>
              <w:t>68</w:t>
            </w:r>
          </w:p>
        </w:tc>
        <w:tc>
          <w:tcPr>
            <w:tcW w:w="1080" w:type="dxa"/>
          </w:tcPr>
          <w:p w14:paraId="7B0B0505" w14:textId="77777777" w:rsidR="00582B2C" w:rsidRDefault="00000000">
            <w:r>
              <w:t>57</w:t>
            </w:r>
          </w:p>
        </w:tc>
        <w:tc>
          <w:tcPr>
            <w:tcW w:w="1080" w:type="dxa"/>
          </w:tcPr>
          <w:p w14:paraId="70CC84CE" w14:textId="77777777" w:rsidR="00582B2C" w:rsidRDefault="00000000">
            <w:r>
              <w:t>68</w:t>
            </w:r>
          </w:p>
        </w:tc>
        <w:tc>
          <w:tcPr>
            <w:tcW w:w="1080" w:type="dxa"/>
          </w:tcPr>
          <w:p w14:paraId="710FB391" w14:textId="77777777" w:rsidR="00582B2C" w:rsidRDefault="00000000">
            <w:r>
              <w:t>97</w:t>
            </w:r>
          </w:p>
        </w:tc>
        <w:tc>
          <w:tcPr>
            <w:tcW w:w="1080" w:type="dxa"/>
          </w:tcPr>
          <w:p w14:paraId="0268AEB3" w14:textId="77777777" w:rsidR="00582B2C" w:rsidRDefault="00000000">
            <w:r>
              <w:t>75</w:t>
            </w:r>
          </w:p>
        </w:tc>
      </w:tr>
    </w:tbl>
    <w:p w14:paraId="56AFDF65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801"/>
        <w:gridCol w:w="1170"/>
        <w:gridCol w:w="1068"/>
        <w:gridCol w:w="1170"/>
        <w:gridCol w:w="981"/>
        <w:gridCol w:w="801"/>
        <w:gridCol w:w="1071"/>
      </w:tblGrid>
      <w:tr w:rsidR="00582B2C" w14:paraId="793459D5" w14:textId="77777777">
        <w:tc>
          <w:tcPr>
            <w:tcW w:w="1080" w:type="dxa"/>
          </w:tcPr>
          <w:p w14:paraId="341A19F9" w14:textId="77777777" w:rsidR="00582B2C" w:rsidRDefault="00000000">
            <w:r>
              <w:t>Activité</w:t>
            </w:r>
          </w:p>
        </w:tc>
        <w:tc>
          <w:tcPr>
            <w:tcW w:w="1080" w:type="dxa"/>
          </w:tcPr>
          <w:p w14:paraId="68632C69" w14:textId="77777777" w:rsidR="00582B2C" w:rsidRDefault="00000000">
            <w:r>
              <w:t>autre niveau</w:t>
            </w:r>
          </w:p>
        </w:tc>
        <w:tc>
          <w:tcPr>
            <w:tcW w:w="1080" w:type="dxa"/>
          </w:tcPr>
          <w:p w14:paraId="3FABB8DF" w14:textId="77777777" w:rsidR="00582B2C" w:rsidRDefault="00000000">
            <w:r>
              <w:t>secondaire qualifiant</w:t>
            </w:r>
          </w:p>
        </w:tc>
        <w:tc>
          <w:tcPr>
            <w:tcW w:w="1080" w:type="dxa"/>
          </w:tcPr>
          <w:p w14:paraId="39E01F19" w14:textId="77777777" w:rsidR="00582B2C" w:rsidRDefault="00000000">
            <w:r>
              <w:t>superieur</w:t>
            </w:r>
          </w:p>
        </w:tc>
        <w:tc>
          <w:tcPr>
            <w:tcW w:w="1080" w:type="dxa"/>
          </w:tcPr>
          <w:p w14:paraId="6615E4FC" w14:textId="77777777" w:rsidR="00582B2C" w:rsidRDefault="00000000">
            <w:r>
              <w:t>secondaire collegial</w:t>
            </w:r>
          </w:p>
        </w:tc>
        <w:tc>
          <w:tcPr>
            <w:tcW w:w="1080" w:type="dxa"/>
          </w:tcPr>
          <w:p w14:paraId="70FE8EC1" w14:textId="77777777" w:rsidR="00582B2C" w:rsidRDefault="00000000">
            <w:r>
              <w:t>primaire</w:t>
            </w:r>
          </w:p>
        </w:tc>
        <w:tc>
          <w:tcPr>
            <w:tcW w:w="1080" w:type="dxa"/>
          </w:tcPr>
          <w:p w14:paraId="70B781F0" w14:textId="77777777" w:rsidR="00582B2C" w:rsidRDefault="00000000">
            <w:r>
              <w:t>sans niveau</w:t>
            </w:r>
          </w:p>
        </w:tc>
        <w:tc>
          <w:tcPr>
            <w:tcW w:w="1080" w:type="dxa"/>
          </w:tcPr>
          <w:p w14:paraId="4B00CFE5" w14:textId="77777777" w:rsidR="00582B2C" w:rsidRDefault="00000000">
            <w:r>
              <w:t>Ensemble</w:t>
            </w:r>
          </w:p>
        </w:tc>
      </w:tr>
      <w:tr w:rsidR="00582B2C" w14:paraId="0AE79DCF" w14:textId="77777777">
        <w:tc>
          <w:tcPr>
            <w:tcW w:w="1080" w:type="dxa"/>
          </w:tcPr>
          <w:p w14:paraId="686731D1" w14:textId="77777777" w:rsidR="00582B2C" w:rsidRDefault="00000000">
            <w:r>
              <w:t>Temps physiologique</w:t>
            </w:r>
          </w:p>
        </w:tc>
        <w:tc>
          <w:tcPr>
            <w:tcW w:w="1080" w:type="dxa"/>
          </w:tcPr>
          <w:p w14:paraId="59EF1F6D" w14:textId="77777777" w:rsidR="00582B2C" w:rsidRDefault="00000000">
            <w:r>
              <w:t>626</w:t>
            </w:r>
          </w:p>
        </w:tc>
        <w:tc>
          <w:tcPr>
            <w:tcW w:w="1080" w:type="dxa"/>
          </w:tcPr>
          <w:p w14:paraId="45958625" w14:textId="77777777" w:rsidR="00582B2C" w:rsidRDefault="00000000">
            <w:r>
              <w:t>657</w:t>
            </w:r>
          </w:p>
        </w:tc>
        <w:tc>
          <w:tcPr>
            <w:tcW w:w="1080" w:type="dxa"/>
          </w:tcPr>
          <w:p w14:paraId="1448025A" w14:textId="77777777" w:rsidR="00582B2C" w:rsidRDefault="00000000">
            <w:r>
              <w:t>652</w:t>
            </w:r>
          </w:p>
        </w:tc>
        <w:tc>
          <w:tcPr>
            <w:tcW w:w="1080" w:type="dxa"/>
          </w:tcPr>
          <w:p w14:paraId="298EE00F" w14:textId="77777777" w:rsidR="00582B2C" w:rsidRDefault="00000000">
            <w:r>
              <w:t>660</w:t>
            </w:r>
          </w:p>
        </w:tc>
        <w:tc>
          <w:tcPr>
            <w:tcW w:w="1080" w:type="dxa"/>
          </w:tcPr>
          <w:p w14:paraId="69365D1D" w14:textId="77777777" w:rsidR="00582B2C" w:rsidRDefault="00000000">
            <w:r>
              <w:t>644</w:t>
            </w:r>
          </w:p>
        </w:tc>
        <w:tc>
          <w:tcPr>
            <w:tcW w:w="1080" w:type="dxa"/>
          </w:tcPr>
          <w:p w14:paraId="659F0E2E" w14:textId="77777777" w:rsidR="00582B2C" w:rsidRDefault="00000000">
            <w:r>
              <w:t>647</w:t>
            </w:r>
          </w:p>
        </w:tc>
        <w:tc>
          <w:tcPr>
            <w:tcW w:w="1080" w:type="dxa"/>
          </w:tcPr>
          <w:p w14:paraId="21EFE317" w14:textId="77777777" w:rsidR="00582B2C" w:rsidRDefault="00000000">
            <w:r>
              <w:t>650</w:t>
            </w:r>
          </w:p>
        </w:tc>
      </w:tr>
      <w:tr w:rsidR="00582B2C" w14:paraId="188E432C" w14:textId="77777777">
        <w:tc>
          <w:tcPr>
            <w:tcW w:w="1080" w:type="dxa"/>
          </w:tcPr>
          <w:p w14:paraId="729DC75E" w14:textId="77777777" w:rsidR="00582B2C" w:rsidRDefault="00000000">
            <w:r>
              <w:t>Sommeil</w:t>
            </w:r>
          </w:p>
        </w:tc>
        <w:tc>
          <w:tcPr>
            <w:tcW w:w="1080" w:type="dxa"/>
          </w:tcPr>
          <w:p w14:paraId="29F651B1" w14:textId="77777777" w:rsidR="00582B2C" w:rsidRDefault="00000000">
            <w:r>
              <w:t>487</w:t>
            </w:r>
          </w:p>
        </w:tc>
        <w:tc>
          <w:tcPr>
            <w:tcW w:w="1080" w:type="dxa"/>
          </w:tcPr>
          <w:p w14:paraId="69A8C68B" w14:textId="77777777" w:rsidR="00582B2C" w:rsidRDefault="00000000">
            <w:r>
              <w:t>508</w:t>
            </w:r>
          </w:p>
        </w:tc>
        <w:tc>
          <w:tcPr>
            <w:tcW w:w="1080" w:type="dxa"/>
          </w:tcPr>
          <w:p w14:paraId="0AD5BB22" w14:textId="77777777" w:rsidR="00582B2C" w:rsidRDefault="00000000">
            <w:r>
              <w:t>497</w:t>
            </w:r>
          </w:p>
        </w:tc>
        <w:tc>
          <w:tcPr>
            <w:tcW w:w="1080" w:type="dxa"/>
          </w:tcPr>
          <w:p w14:paraId="4478CBC3" w14:textId="77777777" w:rsidR="00582B2C" w:rsidRDefault="00000000">
            <w:r>
              <w:t>515</w:t>
            </w:r>
          </w:p>
        </w:tc>
        <w:tc>
          <w:tcPr>
            <w:tcW w:w="1080" w:type="dxa"/>
          </w:tcPr>
          <w:p w14:paraId="692DCB75" w14:textId="77777777" w:rsidR="00582B2C" w:rsidRDefault="00000000">
            <w:r>
              <w:t>508</w:t>
            </w:r>
          </w:p>
        </w:tc>
        <w:tc>
          <w:tcPr>
            <w:tcW w:w="1080" w:type="dxa"/>
          </w:tcPr>
          <w:p w14:paraId="1CE33C9F" w14:textId="77777777" w:rsidR="00582B2C" w:rsidRDefault="00000000">
            <w:r>
              <w:t>512</w:t>
            </w:r>
          </w:p>
        </w:tc>
        <w:tc>
          <w:tcPr>
            <w:tcW w:w="1080" w:type="dxa"/>
          </w:tcPr>
          <w:p w14:paraId="54994F91" w14:textId="77777777" w:rsidR="00582B2C" w:rsidRDefault="00000000">
            <w:r>
              <w:t>510</w:t>
            </w:r>
          </w:p>
        </w:tc>
      </w:tr>
      <w:tr w:rsidR="00582B2C" w14:paraId="1FED4C8F" w14:textId="77777777">
        <w:tc>
          <w:tcPr>
            <w:tcW w:w="1080" w:type="dxa"/>
          </w:tcPr>
          <w:p w14:paraId="24B3AC21" w14:textId="77777777" w:rsidR="00582B2C" w:rsidRDefault="00000000">
            <w:r>
              <w:t>Repas</w:t>
            </w:r>
          </w:p>
        </w:tc>
        <w:tc>
          <w:tcPr>
            <w:tcW w:w="1080" w:type="dxa"/>
          </w:tcPr>
          <w:p w14:paraId="1BDF29DC" w14:textId="77777777" w:rsidR="00582B2C" w:rsidRDefault="00000000">
            <w:r>
              <w:t>85</w:t>
            </w:r>
          </w:p>
        </w:tc>
        <w:tc>
          <w:tcPr>
            <w:tcW w:w="1080" w:type="dxa"/>
          </w:tcPr>
          <w:p w14:paraId="5B55956B" w14:textId="77777777" w:rsidR="00582B2C" w:rsidRDefault="00000000">
            <w:r>
              <w:t>91</w:t>
            </w:r>
          </w:p>
        </w:tc>
        <w:tc>
          <w:tcPr>
            <w:tcW w:w="1080" w:type="dxa"/>
          </w:tcPr>
          <w:p w14:paraId="7D52020F" w14:textId="77777777" w:rsidR="00582B2C" w:rsidRDefault="00000000">
            <w:r>
              <w:t>92</w:t>
            </w:r>
          </w:p>
        </w:tc>
        <w:tc>
          <w:tcPr>
            <w:tcW w:w="1080" w:type="dxa"/>
          </w:tcPr>
          <w:p w14:paraId="4E25F1A2" w14:textId="77777777" w:rsidR="00582B2C" w:rsidRDefault="00000000">
            <w:r>
              <w:t>94</w:t>
            </w:r>
          </w:p>
        </w:tc>
        <w:tc>
          <w:tcPr>
            <w:tcW w:w="1080" w:type="dxa"/>
          </w:tcPr>
          <w:p w14:paraId="20B3BB2E" w14:textId="77777777" w:rsidR="00582B2C" w:rsidRDefault="00000000">
            <w:r>
              <w:t>92</w:t>
            </w:r>
          </w:p>
        </w:tc>
        <w:tc>
          <w:tcPr>
            <w:tcW w:w="1080" w:type="dxa"/>
          </w:tcPr>
          <w:p w14:paraId="2A2099B2" w14:textId="77777777" w:rsidR="00582B2C" w:rsidRDefault="00000000">
            <w:r>
              <w:t>93</w:t>
            </w:r>
          </w:p>
        </w:tc>
        <w:tc>
          <w:tcPr>
            <w:tcW w:w="1080" w:type="dxa"/>
          </w:tcPr>
          <w:p w14:paraId="3FB50E2B" w14:textId="77777777" w:rsidR="00582B2C" w:rsidRDefault="00000000">
            <w:r>
              <w:t>93</w:t>
            </w:r>
          </w:p>
        </w:tc>
      </w:tr>
      <w:tr w:rsidR="00582B2C" w14:paraId="76138645" w14:textId="77777777">
        <w:tc>
          <w:tcPr>
            <w:tcW w:w="1080" w:type="dxa"/>
          </w:tcPr>
          <w:p w14:paraId="6D9EC19E" w14:textId="77777777" w:rsidR="00582B2C" w:rsidRDefault="00000000">
            <w:r>
              <w:t>Soins personnel</w:t>
            </w:r>
          </w:p>
        </w:tc>
        <w:tc>
          <w:tcPr>
            <w:tcW w:w="1080" w:type="dxa"/>
          </w:tcPr>
          <w:p w14:paraId="7E76C906" w14:textId="77777777" w:rsidR="00582B2C" w:rsidRDefault="00000000">
            <w:r>
              <w:t>54</w:t>
            </w:r>
          </w:p>
        </w:tc>
        <w:tc>
          <w:tcPr>
            <w:tcW w:w="1080" w:type="dxa"/>
          </w:tcPr>
          <w:p w14:paraId="2E0AEA7C" w14:textId="77777777" w:rsidR="00582B2C" w:rsidRDefault="00000000">
            <w:r>
              <w:t>58</w:t>
            </w:r>
          </w:p>
        </w:tc>
        <w:tc>
          <w:tcPr>
            <w:tcW w:w="1080" w:type="dxa"/>
          </w:tcPr>
          <w:p w14:paraId="73D261E6" w14:textId="77777777" w:rsidR="00582B2C" w:rsidRDefault="00000000">
            <w:r>
              <w:t>63</w:t>
            </w:r>
          </w:p>
        </w:tc>
        <w:tc>
          <w:tcPr>
            <w:tcW w:w="1080" w:type="dxa"/>
          </w:tcPr>
          <w:p w14:paraId="6902A000" w14:textId="77777777" w:rsidR="00582B2C" w:rsidRDefault="00000000">
            <w:r>
              <w:t>51</w:t>
            </w:r>
          </w:p>
        </w:tc>
        <w:tc>
          <w:tcPr>
            <w:tcW w:w="1080" w:type="dxa"/>
          </w:tcPr>
          <w:p w14:paraId="24C10C20" w14:textId="77777777" w:rsidR="00582B2C" w:rsidRDefault="00000000">
            <w:r>
              <w:t>44</w:t>
            </w:r>
          </w:p>
        </w:tc>
        <w:tc>
          <w:tcPr>
            <w:tcW w:w="1080" w:type="dxa"/>
          </w:tcPr>
          <w:p w14:paraId="1CFADF39" w14:textId="77777777" w:rsidR="00582B2C" w:rsidRDefault="00000000">
            <w:r>
              <w:t>42</w:t>
            </w:r>
          </w:p>
        </w:tc>
        <w:tc>
          <w:tcPr>
            <w:tcW w:w="1080" w:type="dxa"/>
          </w:tcPr>
          <w:p w14:paraId="5F525F01" w14:textId="77777777" w:rsidR="00582B2C" w:rsidRDefault="00000000">
            <w:r>
              <w:t>47</w:t>
            </w:r>
          </w:p>
        </w:tc>
      </w:tr>
      <w:tr w:rsidR="00582B2C" w14:paraId="19AC88DA" w14:textId="77777777">
        <w:tc>
          <w:tcPr>
            <w:tcW w:w="1080" w:type="dxa"/>
          </w:tcPr>
          <w:p w14:paraId="66130E42" w14:textId="77777777" w:rsidR="00582B2C" w:rsidRDefault="00000000">
            <w:r>
              <w:t>Travail professionnel</w:t>
            </w:r>
          </w:p>
        </w:tc>
        <w:tc>
          <w:tcPr>
            <w:tcW w:w="1080" w:type="dxa"/>
          </w:tcPr>
          <w:p w14:paraId="0416EA4C" w14:textId="77777777" w:rsidR="00582B2C" w:rsidRDefault="00000000">
            <w:r>
              <w:t>0</w:t>
            </w:r>
          </w:p>
        </w:tc>
        <w:tc>
          <w:tcPr>
            <w:tcW w:w="1080" w:type="dxa"/>
          </w:tcPr>
          <w:p w14:paraId="7E2723CC" w14:textId="77777777" w:rsidR="00582B2C" w:rsidRDefault="00000000">
            <w:r>
              <w:t>68</w:t>
            </w:r>
          </w:p>
        </w:tc>
        <w:tc>
          <w:tcPr>
            <w:tcW w:w="1080" w:type="dxa"/>
          </w:tcPr>
          <w:p w14:paraId="3E95402C" w14:textId="77777777" w:rsidR="00582B2C" w:rsidRDefault="00000000">
            <w:r>
              <w:t>143</w:t>
            </w:r>
          </w:p>
        </w:tc>
        <w:tc>
          <w:tcPr>
            <w:tcW w:w="1080" w:type="dxa"/>
          </w:tcPr>
          <w:p w14:paraId="7ECBA395" w14:textId="77777777" w:rsidR="00582B2C" w:rsidRDefault="00000000">
            <w:r>
              <w:t>59</w:t>
            </w:r>
          </w:p>
        </w:tc>
        <w:tc>
          <w:tcPr>
            <w:tcW w:w="1080" w:type="dxa"/>
          </w:tcPr>
          <w:p w14:paraId="654F95E5" w14:textId="77777777" w:rsidR="00582B2C" w:rsidRDefault="00000000">
            <w:r>
              <w:t>74</w:t>
            </w:r>
          </w:p>
        </w:tc>
        <w:tc>
          <w:tcPr>
            <w:tcW w:w="1080" w:type="dxa"/>
          </w:tcPr>
          <w:p w14:paraId="39365B51" w14:textId="77777777" w:rsidR="00582B2C" w:rsidRDefault="00000000">
            <w:r>
              <w:t>90</w:t>
            </w:r>
          </w:p>
        </w:tc>
        <w:tc>
          <w:tcPr>
            <w:tcW w:w="1080" w:type="dxa"/>
          </w:tcPr>
          <w:p w14:paraId="755A0631" w14:textId="77777777" w:rsidR="00582B2C" w:rsidRDefault="00000000">
            <w:r>
              <w:t>85</w:t>
            </w:r>
          </w:p>
        </w:tc>
      </w:tr>
      <w:tr w:rsidR="00582B2C" w14:paraId="0DB49B2E" w14:textId="77777777">
        <w:tc>
          <w:tcPr>
            <w:tcW w:w="1080" w:type="dxa"/>
          </w:tcPr>
          <w:p w14:paraId="0B0AE133" w14:textId="77777777" w:rsidR="00582B2C" w:rsidRDefault="00000000">
            <w:r>
              <w:t>Formation et éducation</w:t>
            </w:r>
          </w:p>
        </w:tc>
        <w:tc>
          <w:tcPr>
            <w:tcW w:w="1080" w:type="dxa"/>
          </w:tcPr>
          <w:p w14:paraId="3B6E1860" w14:textId="77777777" w:rsidR="00582B2C" w:rsidRDefault="00000000">
            <w:r>
              <w:t>74</w:t>
            </w:r>
          </w:p>
        </w:tc>
        <w:tc>
          <w:tcPr>
            <w:tcW w:w="1080" w:type="dxa"/>
          </w:tcPr>
          <w:p w14:paraId="09A9F338" w14:textId="77777777" w:rsidR="00582B2C" w:rsidRDefault="00000000">
            <w:r>
              <w:t>90</w:t>
            </w:r>
          </w:p>
        </w:tc>
        <w:tc>
          <w:tcPr>
            <w:tcW w:w="1080" w:type="dxa"/>
          </w:tcPr>
          <w:p w14:paraId="57E464BD" w14:textId="77777777" w:rsidR="00582B2C" w:rsidRDefault="00000000">
            <w:r>
              <w:t>61</w:t>
            </w:r>
          </w:p>
        </w:tc>
        <w:tc>
          <w:tcPr>
            <w:tcW w:w="1080" w:type="dxa"/>
          </w:tcPr>
          <w:p w14:paraId="6FF985BE" w14:textId="77777777" w:rsidR="00582B2C" w:rsidRDefault="00000000">
            <w:r>
              <w:t>24</w:t>
            </w:r>
          </w:p>
        </w:tc>
        <w:tc>
          <w:tcPr>
            <w:tcW w:w="1080" w:type="dxa"/>
          </w:tcPr>
          <w:p w14:paraId="528CB71E" w14:textId="77777777" w:rsidR="00582B2C" w:rsidRDefault="00000000">
            <w:r>
              <w:t>3</w:t>
            </w:r>
          </w:p>
        </w:tc>
        <w:tc>
          <w:tcPr>
            <w:tcW w:w="1080" w:type="dxa"/>
          </w:tcPr>
          <w:p w14:paraId="7B59E5B8" w14:textId="77777777" w:rsidR="00582B2C" w:rsidRDefault="00000000">
            <w:r>
              <w:t>1</w:t>
            </w:r>
          </w:p>
        </w:tc>
        <w:tc>
          <w:tcPr>
            <w:tcW w:w="1080" w:type="dxa"/>
          </w:tcPr>
          <w:p w14:paraId="42CEAC4B" w14:textId="77777777" w:rsidR="00582B2C" w:rsidRDefault="00000000">
            <w:r>
              <w:t>17</w:t>
            </w:r>
          </w:p>
        </w:tc>
      </w:tr>
      <w:tr w:rsidR="00582B2C" w14:paraId="3FCB79D6" w14:textId="77777777">
        <w:tc>
          <w:tcPr>
            <w:tcW w:w="1080" w:type="dxa"/>
          </w:tcPr>
          <w:p w14:paraId="64B1F6B2" w14:textId="77777777" w:rsidR="00582B2C" w:rsidRDefault="00000000">
            <w:r>
              <w:t>Travaux ménagers,soins du ménage</w:t>
            </w:r>
          </w:p>
        </w:tc>
        <w:tc>
          <w:tcPr>
            <w:tcW w:w="1080" w:type="dxa"/>
          </w:tcPr>
          <w:p w14:paraId="1A51F357" w14:textId="77777777" w:rsidR="00582B2C" w:rsidRDefault="00000000">
            <w:r>
              <w:t>422</w:t>
            </w:r>
          </w:p>
        </w:tc>
        <w:tc>
          <w:tcPr>
            <w:tcW w:w="1080" w:type="dxa"/>
          </w:tcPr>
          <w:p w14:paraId="54F120ED" w14:textId="77777777" w:rsidR="00582B2C" w:rsidRDefault="00000000">
            <w:r>
              <w:t>262</w:t>
            </w:r>
          </w:p>
        </w:tc>
        <w:tc>
          <w:tcPr>
            <w:tcW w:w="1080" w:type="dxa"/>
          </w:tcPr>
          <w:p w14:paraId="41891983" w14:textId="77777777" w:rsidR="00582B2C" w:rsidRDefault="00000000">
            <w:r>
              <w:t>228</w:t>
            </w:r>
          </w:p>
        </w:tc>
        <w:tc>
          <w:tcPr>
            <w:tcW w:w="1080" w:type="dxa"/>
          </w:tcPr>
          <w:p w14:paraId="43A48244" w14:textId="77777777" w:rsidR="00582B2C" w:rsidRDefault="00000000">
            <w:r>
              <w:t>307</w:t>
            </w:r>
          </w:p>
        </w:tc>
        <w:tc>
          <w:tcPr>
            <w:tcW w:w="1080" w:type="dxa"/>
          </w:tcPr>
          <w:p w14:paraId="19265614" w14:textId="77777777" w:rsidR="00582B2C" w:rsidRDefault="00000000">
            <w:r>
              <w:t>330</w:t>
            </w:r>
          </w:p>
        </w:tc>
        <w:tc>
          <w:tcPr>
            <w:tcW w:w="1080" w:type="dxa"/>
          </w:tcPr>
          <w:p w14:paraId="6EC0FBE7" w14:textId="77777777" w:rsidR="00582B2C" w:rsidRDefault="00000000">
            <w:r>
              <w:t>320</w:t>
            </w:r>
          </w:p>
        </w:tc>
        <w:tc>
          <w:tcPr>
            <w:tcW w:w="1080" w:type="dxa"/>
          </w:tcPr>
          <w:p w14:paraId="7C8CC76C" w14:textId="77777777" w:rsidR="00582B2C" w:rsidRDefault="00000000">
            <w:r>
              <w:t>309</w:t>
            </w:r>
          </w:p>
        </w:tc>
      </w:tr>
      <w:tr w:rsidR="00582B2C" w14:paraId="1BA39FAB" w14:textId="77777777">
        <w:tc>
          <w:tcPr>
            <w:tcW w:w="1080" w:type="dxa"/>
          </w:tcPr>
          <w:p w14:paraId="7C0DED77" w14:textId="77777777" w:rsidR="00582B2C" w:rsidRDefault="00000000">
            <w:r>
              <w:t>Travaux ménagers</w:t>
            </w:r>
          </w:p>
        </w:tc>
        <w:tc>
          <w:tcPr>
            <w:tcW w:w="1080" w:type="dxa"/>
          </w:tcPr>
          <w:p w14:paraId="3D5BEF8F" w14:textId="77777777" w:rsidR="00582B2C" w:rsidRDefault="00000000">
            <w:r>
              <w:t>356</w:t>
            </w:r>
          </w:p>
        </w:tc>
        <w:tc>
          <w:tcPr>
            <w:tcW w:w="1080" w:type="dxa"/>
          </w:tcPr>
          <w:p w14:paraId="0B020836" w14:textId="77777777" w:rsidR="00582B2C" w:rsidRDefault="00000000">
            <w:r>
              <w:t>221</w:t>
            </w:r>
          </w:p>
        </w:tc>
        <w:tc>
          <w:tcPr>
            <w:tcW w:w="1080" w:type="dxa"/>
          </w:tcPr>
          <w:p w14:paraId="6801A920" w14:textId="77777777" w:rsidR="00582B2C" w:rsidRDefault="00000000">
            <w:r>
              <w:t>191</w:t>
            </w:r>
          </w:p>
        </w:tc>
        <w:tc>
          <w:tcPr>
            <w:tcW w:w="1080" w:type="dxa"/>
          </w:tcPr>
          <w:p w14:paraId="22C22298" w14:textId="77777777" w:rsidR="00582B2C" w:rsidRDefault="00000000">
            <w:r>
              <w:t>261</w:t>
            </w:r>
          </w:p>
        </w:tc>
        <w:tc>
          <w:tcPr>
            <w:tcW w:w="1080" w:type="dxa"/>
          </w:tcPr>
          <w:p w14:paraId="0CB5DF43" w14:textId="77777777" w:rsidR="00582B2C" w:rsidRDefault="00000000">
            <w:r>
              <w:t>292</w:t>
            </w:r>
          </w:p>
        </w:tc>
        <w:tc>
          <w:tcPr>
            <w:tcW w:w="1080" w:type="dxa"/>
          </w:tcPr>
          <w:p w14:paraId="3842D01A" w14:textId="77777777" w:rsidR="00582B2C" w:rsidRDefault="00000000">
            <w:r>
              <w:t>292</w:t>
            </w:r>
          </w:p>
        </w:tc>
        <w:tc>
          <w:tcPr>
            <w:tcW w:w="1080" w:type="dxa"/>
          </w:tcPr>
          <w:p w14:paraId="76364936" w14:textId="77777777" w:rsidR="00582B2C" w:rsidRDefault="00000000">
            <w:r>
              <w:t>275</w:t>
            </w:r>
          </w:p>
        </w:tc>
      </w:tr>
      <w:tr w:rsidR="00582B2C" w14:paraId="59A1D714" w14:textId="77777777">
        <w:tc>
          <w:tcPr>
            <w:tcW w:w="1080" w:type="dxa"/>
          </w:tcPr>
          <w:p w14:paraId="6F31311E" w14:textId="77777777" w:rsidR="00582B2C" w:rsidRDefault="00000000">
            <w:r>
              <w:t>Soins donnés aux membres du ménage</w:t>
            </w:r>
          </w:p>
        </w:tc>
        <w:tc>
          <w:tcPr>
            <w:tcW w:w="1080" w:type="dxa"/>
          </w:tcPr>
          <w:p w14:paraId="4D364F79" w14:textId="77777777" w:rsidR="00582B2C" w:rsidRDefault="00000000">
            <w:r>
              <w:t>66</w:t>
            </w:r>
          </w:p>
        </w:tc>
        <w:tc>
          <w:tcPr>
            <w:tcW w:w="1080" w:type="dxa"/>
          </w:tcPr>
          <w:p w14:paraId="3793AD4C" w14:textId="77777777" w:rsidR="00582B2C" w:rsidRDefault="00000000">
            <w:r>
              <w:t>41</w:t>
            </w:r>
          </w:p>
        </w:tc>
        <w:tc>
          <w:tcPr>
            <w:tcW w:w="1080" w:type="dxa"/>
          </w:tcPr>
          <w:p w14:paraId="376C1C5E" w14:textId="77777777" w:rsidR="00582B2C" w:rsidRDefault="00000000">
            <w:r>
              <w:t>37</w:t>
            </w:r>
          </w:p>
        </w:tc>
        <w:tc>
          <w:tcPr>
            <w:tcW w:w="1080" w:type="dxa"/>
          </w:tcPr>
          <w:p w14:paraId="4989213B" w14:textId="77777777" w:rsidR="00582B2C" w:rsidRDefault="00000000">
            <w:r>
              <w:t>46</w:t>
            </w:r>
          </w:p>
        </w:tc>
        <w:tc>
          <w:tcPr>
            <w:tcW w:w="1080" w:type="dxa"/>
          </w:tcPr>
          <w:p w14:paraId="2CCCC188" w14:textId="77777777" w:rsidR="00582B2C" w:rsidRDefault="00000000">
            <w:r>
              <w:t>38</w:t>
            </w:r>
          </w:p>
        </w:tc>
        <w:tc>
          <w:tcPr>
            <w:tcW w:w="1080" w:type="dxa"/>
          </w:tcPr>
          <w:p w14:paraId="462943DD" w14:textId="77777777" w:rsidR="00582B2C" w:rsidRDefault="00000000">
            <w:r>
              <w:t>28</w:t>
            </w:r>
          </w:p>
        </w:tc>
        <w:tc>
          <w:tcPr>
            <w:tcW w:w="1080" w:type="dxa"/>
          </w:tcPr>
          <w:p w14:paraId="381D5DBC" w14:textId="77777777" w:rsidR="00582B2C" w:rsidRDefault="00000000">
            <w:r>
              <w:t>34</w:t>
            </w:r>
          </w:p>
        </w:tc>
      </w:tr>
      <w:tr w:rsidR="00582B2C" w14:paraId="69E0EB28" w14:textId="77777777">
        <w:tc>
          <w:tcPr>
            <w:tcW w:w="1080" w:type="dxa"/>
          </w:tcPr>
          <w:p w14:paraId="30C4F5AE" w14:textId="77777777" w:rsidR="00582B2C" w:rsidRDefault="00000000">
            <w:r>
              <w:t>Temps libre</w:t>
            </w:r>
          </w:p>
        </w:tc>
        <w:tc>
          <w:tcPr>
            <w:tcW w:w="1080" w:type="dxa"/>
          </w:tcPr>
          <w:p w14:paraId="0F11DEC5" w14:textId="77777777" w:rsidR="00582B2C" w:rsidRDefault="00000000">
            <w:r>
              <w:t>313</w:t>
            </w:r>
          </w:p>
        </w:tc>
        <w:tc>
          <w:tcPr>
            <w:tcW w:w="1080" w:type="dxa"/>
          </w:tcPr>
          <w:p w14:paraId="3B9BD4C7" w14:textId="77777777" w:rsidR="00582B2C" w:rsidRDefault="00000000">
            <w:r>
              <w:t>360</w:t>
            </w:r>
          </w:p>
        </w:tc>
        <w:tc>
          <w:tcPr>
            <w:tcW w:w="1080" w:type="dxa"/>
          </w:tcPr>
          <w:p w14:paraId="643EAC62" w14:textId="77777777" w:rsidR="00582B2C" w:rsidRDefault="00000000">
            <w:r>
              <w:t>353</w:t>
            </w:r>
          </w:p>
        </w:tc>
        <w:tc>
          <w:tcPr>
            <w:tcW w:w="1080" w:type="dxa"/>
          </w:tcPr>
          <w:p w14:paraId="5368207D" w14:textId="77777777" w:rsidR="00582B2C" w:rsidRDefault="00000000">
            <w:r>
              <w:t>385</w:t>
            </w:r>
          </w:p>
        </w:tc>
        <w:tc>
          <w:tcPr>
            <w:tcW w:w="1080" w:type="dxa"/>
          </w:tcPr>
          <w:p w14:paraId="5CB34309" w14:textId="77777777" w:rsidR="00582B2C" w:rsidRDefault="00000000">
            <w:r>
              <w:t>382</w:t>
            </w:r>
          </w:p>
        </w:tc>
        <w:tc>
          <w:tcPr>
            <w:tcW w:w="1080" w:type="dxa"/>
          </w:tcPr>
          <w:p w14:paraId="641F9220" w14:textId="77777777" w:rsidR="00582B2C" w:rsidRDefault="00000000">
            <w:r>
              <w:t>375</w:t>
            </w:r>
          </w:p>
        </w:tc>
        <w:tc>
          <w:tcPr>
            <w:tcW w:w="1080" w:type="dxa"/>
          </w:tcPr>
          <w:p w14:paraId="2A35B802" w14:textId="77777777" w:rsidR="00582B2C" w:rsidRDefault="00000000">
            <w:r>
              <w:t>375</w:t>
            </w:r>
          </w:p>
        </w:tc>
      </w:tr>
      <w:tr w:rsidR="00582B2C" w14:paraId="5A270964" w14:textId="77777777">
        <w:tc>
          <w:tcPr>
            <w:tcW w:w="1080" w:type="dxa"/>
          </w:tcPr>
          <w:p w14:paraId="74AA53D7" w14:textId="77777777" w:rsidR="00582B2C" w:rsidRDefault="00000000">
            <w:r>
              <w:t>Loisirs</w:t>
            </w:r>
          </w:p>
        </w:tc>
        <w:tc>
          <w:tcPr>
            <w:tcW w:w="1080" w:type="dxa"/>
          </w:tcPr>
          <w:p w14:paraId="455F580A" w14:textId="77777777" w:rsidR="00582B2C" w:rsidRDefault="00000000">
            <w:r>
              <w:t>186</w:t>
            </w:r>
          </w:p>
        </w:tc>
        <w:tc>
          <w:tcPr>
            <w:tcW w:w="1080" w:type="dxa"/>
          </w:tcPr>
          <w:p w14:paraId="75C15810" w14:textId="77777777" w:rsidR="00582B2C" w:rsidRDefault="00000000">
            <w:r>
              <w:t>250</w:t>
            </w:r>
          </w:p>
        </w:tc>
        <w:tc>
          <w:tcPr>
            <w:tcW w:w="1080" w:type="dxa"/>
          </w:tcPr>
          <w:p w14:paraId="155C5540" w14:textId="77777777" w:rsidR="00582B2C" w:rsidRDefault="00000000">
            <w:r>
              <w:t>244</w:t>
            </w:r>
          </w:p>
        </w:tc>
        <w:tc>
          <w:tcPr>
            <w:tcW w:w="1080" w:type="dxa"/>
          </w:tcPr>
          <w:p w14:paraId="123F4069" w14:textId="77777777" w:rsidR="00582B2C" w:rsidRDefault="00000000">
            <w:r>
              <w:t>271</w:t>
            </w:r>
          </w:p>
        </w:tc>
        <w:tc>
          <w:tcPr>
            <w:tcW w:w="1080" w:type="dxa"/>
          </w:tcPr>
          <w:p w14:paraId="1F96AC8D" w14:textId="77777777" w:rsidR="00582B2C" w:rsidRDefault="00000000">
            <w:r>
              <w:t>260</w:t>
            </w:r>
          </w:p>
        </w:tc>
        <w:tc>
          <w:tcPr>
            <w:tcW w:w="1080" w:type="dxa"/>
          </w:tcPr>
          <w:p w14:paraId="72665DBC" w14:textId="77777777" w:rsidR="00582B2C" w:rsidRDefault="00000000">
            <w:r>
              <w:t>240</w:t>
            </w:r>
          </w:p>
        </w:tc>
        <w:tc>
          <w:tcPr>
            <w:tcW w:w="1080" w:type="dxa"/>
          </w:tcPr>
          <w:p w14:paraId="5C26DE32" w14:textId="77777777" w:rsidR="00582B2C" w:rsidRDefault="00000000">
            <w:r>
              <w:t>249</w:t>
            </w:r>
          </w:p>
        </w:tc>
      </w:tr>
      <w:tr w:rsidR="00582B2C" w14:paraId="4EE912BE" w14:textId="77777777">
        <w:tc>
          <w:tcPr>
            <w:tcW w:w="1080" w:type="dxa"/>
          </w:tcPr>
          <w:p w14:paraId="26A02A61" w14:textId="77777777" w:rsidR="00582B2C" w:rsidRDefault="00000000">
            <w:r>
              <w:t>Sociabilité</w:t>
            </w:r>
          </w:p>
        </w:tc>
        <w:tc>
          <w:tcPr>
            <w:tcW w:w="1080" w:type="dxa"/>
          </w:tcPr>
          <w:p w14:paraId="6986980A" w14:textId="77777777" w:rsidR="00582B2C" w:rsidRDefault="00000000">
            <w:r>
              <w:t>58</w:t>
            </w:r>
          </w:p>
        </w:tc>
        <w:tc>
          <w:tcPr>
            <w:tcW w:w="1080" w:type="dxa"/>
          </w:tcPr>
          <w:p w14:paraId="6B839870" w14:textId="77777777" w:rsidR="00582B2C" w:rsidRDefault="00000000">
            <w:r>
              <w:t>67</w:t>
            </w:r>
          </w:p>
        </w:tc>
        <w:tc>
          <w:tcPr>
            <w:tcW w:w="1080" w:type="dxa"/>
          </w:tcPr>
          <w:p w14:paraId="327BF49A" w14:textId="77777777" w:rsidR="00582B2C" w:rsidRDefault="00000000">
            <w:r>
              <w:t>67</w:t>
            </w:r>
          </w:p>
        </w:tc>
        <w:tc>
          <w:tcPr>
            <w:tcW w:w="1080" w:type="dxa"/>
          </w:tcPr>
          <w:p w14:paraId="586391C8" w14:textId="77777777" w:rsidR="00582B2C" w:rsidRDefault="00000000">
            <w:r>
              <w:t>76</w:t>
            </w:r>
          </w:p>
        </w:tc>
        <w:tc>
          <w:tcPr>
            <w:tcW w:w="1080" w:type="dxa"/>
          </w:tcPr>
          <w:p w14:paraId="7EDC9DB0" w14:textId="77777777" w:rsidR="00582B2C" w:rsidRDefault="00000000">
            <w:r>
              <w:t>79</w:t>
            </w:r>
          </w:p>
        </w:tc>
        <w:tc>
          <w:tcPr>
            <w:tcW w:w="1080" w:type="dxa"/>
          </w:tcPr>
          <w:p w14:paraId="709A68B0" w14:textId="77777777" w:rsidR="00582B2C" w:rsidRDefault="00000000">
            <w:r>
              <w:t>82</w:t>
            </w:r>
          </w:p>
        </w:tc>
        <w:tc>
          <w:tcPr>
            <w:tcW w:w="1080" w:type="dxa"/>
          </w:tcPr>
          <w:p w14:paraId="6EAF1C99" w14:textId="77777777" w:rsidR="00582B2C" w:rsidRDefault="00000000">
            <w:r>
              <w:t>78</w:t>
            </w:r>
          </w:p>
        </w:tc>
      </w:tr>
      <w:tr w:rsidR="00582B2C" w14:paraId="3E4CF4CD" w14:textId="77777777">
        <w:tc>
          <w:tcPr>
            <w:tcW w:w="1080" w:type="dxa"/>
          </w:tcPr>
          <w:p w14:paraId="5E80D1EC" w14:textId="77777777" w:rsidR="00582B2C" w:rsidRDefault="00000000">
            <w:r>
              <w:t>Pratiques religieuses</w:t>
            </w:r>
          </w:p>
        </w:tc>
        <w:tc>
          <w:tcPr>
            <w:tcW w:w="1080" w:type="dxa"/>
          </w:tcPr>
          <w:p w14:paraId="0F022ED8" w14:textId="77777777" w:rsidR="00582B2C" w:rsidRDefault="00000000">
            <w:r>
              <w:t>69</w:t>
            </w:r>
          </w:p>
        </w:tc>
        <w:tc>
          <w:tcPr>
            <w:tcW w:w="1080" w:type="dxa"/>
          </w:tcPr>
          <w:p w14:paraId="61CBBB5B" w14:textId="77777777" w:rsidR="00582B2C" w:rsidRDefault="00000000">
            <w:r>
              <w:t>43</w:t>
            </w:r>
          </w:p>
        </w:tc>
        <w:tc>
          <w:tcPr>
            <w:tcW w:w="1080" w:type="dxa"/>
          </w:tcPr>
          <w:p w14:paraId="5FDF7650" w14:textId="77777777" w:rsidR="00582B2C" w:rsidRDefault="00000000">
            <w:r>
              <w:t>42</w:t>
            </w:r>
          </w:p>
        </w:tc>
        <w:tc>
          <w:tcPr>
            <w:tcW w:w="1080" w:type="dxa"/>
          </w:tcPr>
          <w:p w14:paraId="1ACAB641" w14:textId="77777777" w:rsidR="00582B2C" w:rsidRDefault="00000000">
            <w:r>
              <w:t>38</w:t>
            </w:r>
          </w:p>
        </w:tc>
        <w:tc>
          <w:tcPr>
            <w:tcW w:w="1080" w:type="dxa"/>
          </w:tcPr>
          <w:p w14:paraId="6DBE9142" w14:textId="77777777" w:rsidR="00582B2C" w:rsidRDefault="00000000">
            <w:r>
              <w:t>43</w:t>
            </w:r>
          </w:p>
        </w:tc>
        <w:tc>
          <w:tcPr>
            <w:tcW w:w="1080" w:type="dxa"/>
          </w:tcPr>
          <w:p w14:paraId="42D79347" w14:textId="77777777" w:rsidR="00582B2C" w:rsidRDefault="00000000">
            <w:r>
              <w:t>53</w:t>
            </w:r>
          </w:p>
        </w:tc>
        <w:tc>
          <w:tcPr>
            <w:tcW w:w="1080" w:type="dxa"/>
          </w:tcPr>
          <w:p w14:paraId="6339DFD6" w14:textId="77777777" w:rsidR="00582B2C" w:rsidRDefault="00000000">
            <w:r>
              <w:t>48</w:t>
            </w:r>
          </w:p>
        </w:tc>
      </w:tr>
    </w:tbl>
    <w:p w14:paraId="29583112" w14:textId="77777777" w:rsidR="00582B2C" w:rsidRDefault="00000000">
      <w:r>
        <w:br w:type="page"/>
      </w:r>
    </w:p>
    <w:p w14:paraId="375F35CA" w14:textId="77777777" w:rsidR="00582B2C" w:rsidRDefault="00000000">
      <w:pPr>
        <w:pStyle w:val="Titre"/>
      </w:pPr>
      <w:r>
        <w:t>Tableau 5 : Temps moyen (en minute par jour) de la population de âgée 15 ans et plus selon les activités détaillés, le type activité et le sexe</w:t>
      </w:r>
    </w:p>
    <w:p w14:paraId="5A9F4D57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173"/>
        <w:gridCol w:w="1185"/>
        <w:gridCol w:w="1120"/>
        <w:gridCol w:w="1137"/>
        <w:gridCol w:w="1134"/>
        <w:gridCol w:w="1208"/>
      </w:tblGrid>
      <w:tr w:rsidR="00582B2C" w14:paraId="3D711A3E" w14:textId="77777777">
        <w:tc>
          <w:tcPr>
            <w:tcW w:w="1234" w:type="dxa"/>
          </w:tcPr>
          <w:p w14:paraId="2C66DCF8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0137F22F" w14:textId="77777777" w:rsidR="00582B2C" w:rsidRDefault="00000000">
            <w:r>
              <w:t>etudiant</w:t>
            </w:r>
          </w:p>
        </w:tc>
        <w:tc>
          <w:tcPr>
            <w:tcW w:w="1234" w:type="dxa"/>
          </w:tcPr>
          <w:p w14:paraId="5A52B19D" w14:textId="77777777" w:rsidR="00582B2C" w:rsidRDefault="00000000">
            <w:r>
              <w:t>chomeur</w:t>
            </w:r>
          </w:p>
        </w:tc>
        <w:tc>
          <w:tcPr>
            <w:tcW w:w="1234" w:type="dxa"/>
          </w:tcPr>
          <w:p w14:paraId="3174CB40" w14:textId="77777777" w:rsidR="00582B2C" w:rsidRDefault="00000000">
            <w:r>
              <w:t>autres</w:t>
            </w:r>
          </w:p>
        </w:tc>
        <w:tc>
          <w:tcPr>
            <w:tcW w:w="1234" w:type="dxa"/>
          </w:tcPr>
          <w:p w14:paraId="68A614D0" w14:textId="77777777" w:rsidR="00582B2C" w:rsidRDefault="00000000">
            <w:r>
              <w:t>actif occupé</w:t>
            </w:r>
          </w:p>
        </w:tc>
        <w:tc>
          <w:tcPr>
            <w:tcW w:w="1234" w:type="dxa"/>
          </w:tcPr>
          <w:p w14:paraId="4679631A" w14:textId="77777777" w:rsidR="00582B2C" w:rsidRDefault="00000000">
            <w:r>
              <w:t>femme foyer</w:t>
            </w:r>
          </w:p>
        </w:tc>
        <w:tc>
          <w:tcPr>
            <w:tcW w:w="1234" w:type="dxa"/>
          </w:tcPr>
          <w:p w14:paraId="39DBB9BB" w14:textId="77777777" w:rsidR="00582B2C" w:rsidRDefault="00000000">
            <w:r>
              <w:t>Ensemble</w:t>
            </w:r>
          </w:p>
        </w:tc>
      </w:tr>
      <w:tr w:rsidR="00582B2C" w14:paraId="21036C31" w14:textId="77777777">
        <w:tc>
          <w:tcPr>
            <w:tcW w:w="1234" w:type="dxa"/>
          </w:tcPr>
          <w:p w14:paraId="37089829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5FC23C5A" w14:textId="77777777" w:rsidR="00582B2C" w:rsidRDefault="00000000">
            <w:r>
              <w:t>651</w:t>
            </w:r>
          </w:p>
        </w:tc>
        <w:tc>
          <w:tcPr>
            <w:tcW w:w="1234" w:type="dxa"/>
          </w:tcPr>
          <w:p w14:paraId="39923245" w14:textId="77777777" w:rsidR="00582B2C" w:rsidRDefault="00000000">
            <w:r>
              <w:t>680</w:t>
            </w:r>
          </w:p>
        </w:tc>
        <w:tc>
          <w:tcPr>
            <w:tcW w:w="1234" w:type="dxa"/>
          </w:tcPr>
          <w:p w14:paraId="389F5849" w14:textId="77777777" w:rsidR="00582B2C" w:rsidRDefault="00000000">
            <w:r>
              <w:t>699</w:t>
            </w:r>
          </w:p>
        </w:tc>
        <w:tc>
          <w:tcPr>
            <w:tcW w:w="1234" w:type="dxa"/>
          </w:tcPr>
          <w:p w14:paraId="540AAC7B" w14:textId="77777777" w:rsidR="00582B2C" w:rsidRDefault="00000000">
            <w:r>
              <w:t>597</w:t>
            </w:r>
          </w:p>
        </w:tc>
        <w:tc>
          <w:tcPr>
            <w:tcW w:w="1234" w:type="dxa"/>
          </w:tcPr>
          <w:p w14:paraId="3887BADC" w14:textId="77777777" w:rsidR="00582B2C" w:rsidRDefault="00000000">
            <w:r>
              <w:t>657</w:t>
            </w:r>
          </w:p>
        </w:tc>
        <w:tc>
          <w:tcPr>
            <w:tcW w:w="1234" w:type="dxa"/>
          </w:tcPr>
          <w:p w14:paraId="4A184B09" w14:textId="77777777" w:rsidR="00582B2C" w:rsidRDefault="00000000">
            <w:r>
              <w:t>631</w:t>
            </w:r>
          </w:p>
        </w:tc>
      </w:tr>
      <w:tr w:rsidR="00582B2C" w14:paraId="2B2F1560" w14:textId="77777777">
        <w:tc>
          <w:tcPr>
            <w:tcW w:w="1234" w:type="dxa"/>
          </w:tcPr>
          <w:p w14:paraId="1B5A5810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73F1237E" w14:textId="77777777" w:rsidR="00582B2C" w:rsidRDefault="00000000">
            <w:r>
              <w:t>521</w:t>
            </w:r>
          </w:p>
        </w:tc>
        <w:tc>
          <w:tcPr>
            <w:tcW w:w="1234" w:type="dxa"/>
          </w:tcPr>
          <w:p w14:paraId="04EB9622" w14:textId="77777777" w:rsidR="00582B2C" w:rsidRDefault="00000000">
            <w:r>
              <w:t>543</w:t>
            </w:r>
          </w:p>
        </w:tc>
        <w:tc>
          <w:tcPr>
            <w:tcW w:w="1234" w:type="dxa"/>
          </w:tcPr>
          <w:p w14:paraId="5CEB457B" w14:textId="77777777" w:rsidR="00582B2C" w:rsidRDefault="00000000">
            <w:r>
              <w:t>560</w:t>
            </w:r>
          </w:p>
        </w:tc>
        <w:tc>
          <w:tcPr>
            <w:tcW w:w="1234" w:type="dxa"/>
          </w:tcPr>
          <w:p w14:paraId="48D56330" w14:textId="77777777" w:rsidR="00582B2C" w:rsidRDefault="00000000">
            <w:r>
              <w:t>469</w:t>
            </w:r>
          </w:p>
        </w:tc>
        <w:tc>
          <w:tcPr>
            <w:tcW w:w="1234" w:type="dxa"/>
          </w:tcPr>
          <w:p w14:paraId="3D4B0AAB" w14:textId="77777777" w:rsidR="00582B2C" w:rsidRDefault="00000000">
            <w:r>
              <w:t>515</w:t>
            </w:r>
          </w:p>
        </w:tc>
        <w:tc>
          <w:tcPr>
            <w:tcW w:w="1234" w:type="dxa"/>
          </w:tcPr>
          <w:p w14:paraId="02E520FC" w14:textId="77777777" w:rsidR="00582B2C" w:rsidRDefault="00000000">
            <w:r>
              <w:t>497</w:t>
            </w:r>
          </w:p>
        </w:tc>
      </w:tr>
      <w:tr w:rsidR="00582B2C" w14:paraId="7D5868F3" w14:textId="77777777">
        <w:tc>
          <w:tcPr>
            <w:tcW w:w="1234" w:type="dxa"/>
          </w:tcPr>
          <w:p w14:paraId="4853D5B3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533A0BFE" w14:textId="77777777" w:rsidR="00582B2C" w:rsidRDefault="00000000">
            <w:r>
              <w:t>78</w:t>
            </w:r>
          </w:p>
        </w:tc>
        <w:tc>
          <w:tcPr>
            <w:tcW w:w="1234" w:type="dxa"/>
          </w:tcPr>
          <w:p w14:paraId="74EAF28D" w14:textId="77777777" w:rsidR="00582B2C" w:rsidRDefault="00000000">
            <w:r>
              <w:t>86</w:t>
            </w:r>
          </w:p>
        </w:tc>
        <w:tc>
          <w:tcPr>
            <w:tcW w:w="1234" w:type="dxa"/>
          </w:tcPr>
          <w:p w14:paraId="7467FEE9" w14:textId="77777777" w:rsidR="00582B2C" w:rsidRDefault="00000000">
            <w:r>
              <w:t>89</w:t>
            </w:r>
          </w:p>
        </w:tc>
        <w:tc>
          <w:tcPr>
            <w:tcW w:w="1234" w:type="dxa"/>
          </w:tcPr>
          <w:p w14:paraId="54AB1BDE" w14:textId="77777777" w:rsidR="00582B2C" w:rsidRDefault="00000000">
            <w:r>
              <w:t>83</w:t>
            </w:r>
          </w:p>
        </w:tc>
        <w:tc>
          <w:tcPr>
            <w:tcW w:w="1234" w:type="dxa"/>
          </w:tcPr>
          <w:p w14:paraId="4358EACA" w14:textId="77777777" w:rsidR="00582B2C" w:rsidRDefault="00000000">
            <w:r>
              <w:t>96</w:t>
            </w:r>
          </w:p>
        </w:tc>
        <w:tc>
          <w:tcPr>
            <w:tcW w:w="1234" w:type="dxa"/>
          </w:tcPr>
          <w:p w14:paraId="45342ABD" w14:textId="77777777" w:rsidR="00582B2C" w:rsidRDefault="00000000">
            <w:r>
              <w:t>88</w:t>
            </w:r>
          </w:p>
        </w:tc>
      </w:tr>
      <w:tr w:rsidR="00582B2C" w14:paraId="42D62616" w14:textId="77777777">
        <w:tc>
          <w:tcPr>
            <w:tcW w:w="1234" w:type="dxa"/>
          </w:tcPr>
          <w:p w14:paraId="43BF3FBE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1AFD3378" w14:textId="77777777" w:rsidR="00582B2C" w:rsidRDefault="00000000">
            <w:r>
              <w:t>52</w:t>
            </w:r>
          </w:p>
        </w:tc>
        <w:tc>
          <w:tcPr>
            <w:tcW w:w="1234" w:type="dxa"/>
          </w:tcPr>
          <w:p w14:paraId="7EAC3518" w14:textId="77777777" w:rsidR="00582B2C" w:rsidRDefault="00000000">
            <w:r>
              <w:t>51</w:t>
            </w:r>
          </w:p>
        </w:tc>
        <w:tc>
          <w:tcPr>
            <w:tcW w:w="1234" w:type="dxa"/>
          </w:tcPr>
          <w:p w14:paraId="2F7DC3E5" w14:textId="77777777" w:rsidR="00582B2C" w:rsidRDefault="00000000">
            <w:r>
              <w:t>50</w:t>
            </w:r>
          </w:p>
        </w:tc>
        <w:tc>
          <w:tcPr>
            <w:tcW w:w="1234" w:type="dxa"/>
          </w:tcPr>
          <w:p w14:paraId="06D0EA82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17C12730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68092B7C" w14:textId="77777777" w:rsidR="00582B2C" w:rsidRDefault="00000000">
            <w:r>
              <w:t>46</w:t>
            </w:r>
          </w:p>
        </w:tc>
      </w:tr>
      <w:tr w:rsidR="00582B2C" w14:paraId="2081F8E3" w14:textId="77777777">
        <w:tc>
          <w:tcPr>
            <w:tcW w:w="1234" w:type="dxa"/>
          </w:tcPr>
          <w:p w14:paraId="2C80055E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465AA5CA" w14:textId="77777777" w:rsidR="00582B2C" w:rsidRDefault="00000000">
            <w:r>
              <w:t>19</w:t>
            </w:r>
          </w:p>
        </w:tc>
        <w:tc>
          <w:tcPr>
            <w:tcW w:w="1234" w:type="dxa"/>
          </w:tcPr>
          <w:p w14:paraId="1E970A88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237BB636" w14:textId="77777777" w:rsidR="00582B2C" w:rsidRDefault="00000000">
            <w:r>
              <w:t>9</w:t>
            </w:r>
          </w:p>
        </w:tc>
        <w:tc>
          <w:tcPr>
            <w:tcW w:w="1234" w:type="dxa"/>
          </w:tcPr>
          <w:p w14:paraId="5C09EEF0" w14:textId="77777777" w:rsidR="00582B2C" w:rsidRDefault="00000000">
            <w:r>
              <w:t>394</w:t>
            </w:r>
          </w:p>
        </w:tc>
        <w:tc>
          <w:tcPr>
            <w:tcW w:w="1234" w:type="dxa"/>
          </w:tcPr>
          <w:p w14:paraId="0420454F" w14:textId="77777777" w:rsidR="00582B2C" w:rsidRDefault="00000000">
            <w:r>
              <w:t>6</w:t>
            </w:r>
          </w:p>
        </w:tc>
        <w:tc>
          <w:tcPr>
            <w:tcW w:w="1234" w:type="dxa"/>
          </w:tcPr>
          <w:p w14:paraId="650F8C30" w14:textId="77777777" w:rsidR="00582B2C" w:rsidRDefault="00000000">
            <w:r>
              <w:t>204</w:t>
            </w:r>
          </w:p>
        </w:tc>
      </w:tr>
      <w:tr w:rsidR="00582B2C" w14:paraId="62C43A23" w14:textId="77777777">
        <w:tc>
          <w:tcPr>
            <w:tcW w:w="1234" w:type="dxa"/>
          </w:tcPr>
          <w:p w14:paraId="3535E213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6F2EC2EC" w14:textId="77777777" w:rsidR="00582B2C" w:rsidRDefault="00000000">
            <w:r>
              <w:t>268</w:t>
            </w:r>
          </w:p>
        </w:tc>
        <w:tc>
          <w:tcPr>
            <w:tcW w:w="1234" w:type="dxa"/>
          </w:tcPr>
          <w:p w14:paraId="6FF8D7A2" w14:textId="77777777" w:rsidR="00582B2C" w:rsidRDefault="00000000">
            <w:r>
              <w:t>9</w:t>
            </w:r>
          </w:p>
        </w:tc>
        <w:tc>
          <w:tcPr>
            <w:tcW w:w="1234" w:type="dxa"/>
          </w:tcPr>
          <w:p w14:paraId="38756474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0A9B80B3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0AA4FC3E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766D8640" w14:textId="77777777" w:rsidR="00582B2C" w:rsidRDefault="00000000">
            <w:r>
              <w:t>20</w:t>
            </w:r>
          </w:p>
        </w:tc>
      </w:tr>
      <w:tr w:rsidR="00582B2C" w14:paraId="789CC6E7" w14:textId="77777777">
        <w:tc>
          <w:tcPr>
            <w:tcW w:w="1234" w:type="dxa"/>
          </w:tcPr>
          <w:p w14:paraId="1CF73858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53394376" w14:textId="77777777" w:rsidR="00582B2C" w:rsidRDefault="00000000">
            <w:r>
              <w:t>63</w:t>
            </w:r>
          </w:p>
        </w:tc>
        <w:tc>
          <w:tcPr>
            <w:tcW w:w="1234" w:type="dxa"/>
          </w:tcPr>
          <w:p w14:paraId="56DDE83F" w14:textId="77777777" w:rsidR="00582B2C" w:rsidRDefault="00000000">
            <w:r>
              <w:t>143</w:t>
            </w:r>
          </w:p>
        </w:tc>
        <w:tc>
          <w:tcPr>
            <w:tcW w:w="1234" w:type="dxa"/>
          </w:tcPr>
          <w:p w14:paraId="1A23A5AF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6497FA85" w14:textId="77777777" w:rsidR="00582B2C" w:rsidRDefault="00000000">
            <w:r>
              <w:t>108</w:t>
            </w:r>
          </w:p>
        </w:tc>
        <w:tc>
          <w:tcPr>
            <w:tcW w:w="1234" w:type="dxa"/>
          </w:tcPr>
          <w:p w14:paraId="3572B940" w14:textId="77777777" w:rsidR="00582B2C" w:rsidRDefault="00000000">
            <w:r>
              <w:t>361</w:t>
            </w:r>
          </w:p>
        </w:tc>
        <w:tc>
          <w:tcPr>
            <w:tcW w:w="1234" w:type="dxa"/>
          </w:tcPr>
          <w:p w14:paraId="0D39AC89" w14:textId="77777777" w:rsidR="00582B2C" w:rsidRDefault="00000000">
            <w:r>
              <w:t>182</w:t>
            </w:r>
          </w:p>
        </w:tc>
      </w:tr>
      <w:tr w:rsidR="00582B2C" w14:paraId="380A86F2" w14:textId="77777777">
        <w:tc>
          <w:tcPr>
            <w:tcW w:w="1234" w:type="dxa"/>
          </w:tcPr>
          <w:p w14:paraId="31878288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36A76390" w14:textId="77777777" w:rsidR="00582B2C" w:rsidRDefault="00000000">
            <w:r>
              <w:t>60</w:t>
            </w:r>
          </w:p>
        </w:tc>
        <w:tc>
          <w:tcPr>
            <w:tcW w:w="1234" w:type="dxa"/>
          </w:tcPr>
          <w:p w14:paraId="4EA36214" w14:textId="77777777" w:rsidR="00582B2C" w:rsidRDefault="00000000">
            <w:r>
              <w:t>129</w:t>
            </w:r>
          </w:p>
        </w:tc>
        <w:tc>
          <w:tcPr>
            <w:tcW w:w="1234" w:type="dxa"/>
          </w:tcPr>
          <w:p w14:paraId="6CF68024" w14:textId="77777777" w:rsidR="00582B2C" w:rsidRDefault="00000000">
            <w:r>
              <w:t>81</w:t>
            </w:r>
          </w:p>
        </w:tc>
        <w:tc>
          <w:tcPr>
            <w:tcW w:w="1234" w:type="dxa"/>
          </w:tcPr>
          <w:p w14:paraId="479ECDFA" w14:textId="77777777" w:rsidR="00582B2C" w:rsidRDefault="00000000">
            <w:r>
              <w:t>97</w:t>
            </w:r>
          </w:p>
        </w:tc>
        <w:tc>
          <w:tcPr>
            <w:tcW w:w="1234" w:type="dxa"/>
          </w:tcPr>
          <w:p w14:paraId="3250D50D" w14:textId="77777777" w:rsidR="00582B2C" w:rsidRDefault="00000000">
            <w:r>
              <w:t>316</w:t>
            </w:r>
          </w:p>
        </w:tc>
        <w:tc>
          <w:tcPr>
            <w:tcW w:w="1234" w:type="dxa"/>
          </w:tcPr>
          <w:p w14:paraId="620A1668" w14:textId="77777777" w:rsidR="00582B2C" w:rsidRDefault="00000000">
            <w:r>
              <w:t>161</w:t>
            </w:r>
          </w:p>
        </w:tc>
      </w:tr>
      <w:tr w:rsidR="00582B2C" w14:paraId="01064517" w14:textId="77777777">
        <w:tc>
          <w:tcPr>
            <w:tcW w:w="1234" w:type="dxa"/>
          </w:tcPr>
          <w:p w14:paraId="06E7D2BA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068BD0C3" w14:textId="77777777" w:rsidR="00582B2C" w:rsidRDefault="00000000">
            <w:r>
              <w:t>3</w:t>
            </w:r>
          </w:p>
        </w:tc>
        <w:tc>
          <w:tcPr>
            <w:tcW w:w="1234" w:type="dxa"/>
          </w:tcPr>
          <w:p w14:paraId="3CD47C3E" w14:textId="77777777" w:rsidR="00582B2C" w:rsidRDefault="00000000">
            <w:r>
              <w:t>14</w:t>
            </w:r>
          </w:p>
        </w:tc>
        <w:tc>
          <w:tcPr>
            <w:tcW w:w="1234" w:type="dxa"/>
          </w:tcPr>
          <w:p w14:paraId="3EAF213A" w14:textId="77777777" w:rsidR="00582B2C" w:rsidRDefault="00000000">
            <w:r>
              <w:t>7</w:t>
            </w:r>
          </w:p>
        </w:tc>
        <w:tc>
          <w:tcPr>
            <w:tcW w:w="1234" w:type="dxa"/>
          </w:tcPr>
          <w:p w14:paraId="5F9A8B94" w14:textId="77777777" w:rsidR="00582B2C" w:rsidRDefault="00000000">
            <w:r>
              <w:t>11</w:t>
            </w:r>
          </w:p>
        </w:tc>
        <w:tc>
          <w:tcPr>
            <w:tcW w:w="1234" w:type="dxa"/>
          </w:tcPr>
          <w:p w14:paraId="46E9A0FB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0BD18C76" w14:textId="77777777" w:rsidR="00582B2C" w:rsidRDefault="00000000">
            <w:r>
              <w:t>21</w:t>
            </w:r>
          </w:p>
        </w:tc>
      </w:tr>
      <w:tr w:rsidR="00582B2C" w14:paraId="01F10043" w14:textId="77777777">
        <w:tc>
          <w:tcPr>
            <w:tcW w:w="1234" w:type="dxa"/>
          </w:tcPr>
          <w:p w14:paraId="68953C00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402BB221" w14:textId="77777777" w:rsidR="00582B2C" w:rsidRDefault="00000000">
            <w:r>
              <w:t>433</w:t>
            </w:r>
          </w:p>
        </w:tc>
        <w:tc>
          <w:tcPr>
            <w:tcW w:w="1234" w:type="dxa"/>
          </w:tcPr>
          <w:p w14:paraId="675D7108" w14:textId="77777777" w:rsidR="00582B2C" w:rsidRDefault="00000000">
            <w:r>
              <w:t>558</w:t>
            </w:r>
          </w:p>
        </w:tc>
        <w:tc>
          <w:tcPr>
            <w:tcW w:w="1234" w:type="dxa"/>
          </w:tcPr>
          <w:p w14:paraId="06C61FF8" w14:textId="77777777" w:rsidR="00582B2C" w:rsidRDefault="00000000">
            <w:r>
              <w:t>637</w:t>
            </w:r>
          </w:p>
        </w:tc>
        <w:tc>
          <w:tcPr>
            <w:tcW w:w="1234" w:type="dxa"/>
          </w:tcPr>
          <w:p w14:paraId="79C51B52" w14:textId="77777777" w:rsidR="00582B2C" w:rsidRDefault="00000000">
            <w:r>
              <w:t>334</w:t>
            </w:r>
          </w:p>
        </w:tc>
        <w:tc>
          <w:tcPr>
            <w:tcW w:w="1234" w:type="dxa"/>
          </w:tcPr>
          <w:p w14:paraId="19B61BC4" w14:textId="77777777" w:rsidR="00582B2C" w:rsidRDefault="00000000">
            <w:r>
              <w:t>409</w:t>
            </w:r>
          </w:p>
        </w:tc>
        <w:tc>
          <w:tcPr>
            <w:tcW w:w="1234" w:type="dxa"/>
          </w:tcPr>
          <w:p w14:paraId="7A53F528" w14:textId="77777777" w:rsidR="00582B2C" w:rsidRDefault="00000000">
            <w:r>
              <w:t>398</w:t>
            </w:r>
          </w:p>
        </w:tc>
      </w:tr>
      <w:tr w:rsidR="00582B2C" w14:paraId="3E0CF83D" w14:textId="77777777">
        <w:tc>
          <w:tcPr>
            <w:tcW w:w="1234" w:type="dxa"/>
          </w:tcPr>
          <w:p w14:paraId="15A3C037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4611C876" w14:textId="77777777" w:rsidR="00582B2C" w:rsidRDefault="00000000">
            <w:r>
              <w:t>336</w:t>
            </w:r>
          </w:p>
        </w:tc>
        <w:tc>
          <w:tcPr>
            <w:tcW w:w="1234" w:type="dxa"/>
          </w:tcPr>
          <w:p w14:paraId="3344367A" w14:textId="77777777" w:rsidR="00582B2C" w:rsidRDefault="00000000">
            <w:r>
              <w:t>423</w:t>
            </w:r>
          </w:p>
        </w:tc>
        <w:tc>
          <w:tcPr>
            <w:tcW w:w="1234" w:type="dxa"/>
          </w:tcPr>
          <w:p w14:paraId="5AEAB777" w14:textId="77777777" w:rsidR="00582B2C" w:rsidRDefault="00000000">
            <w:r>
              <w:t>420</w:t>
            </w:r>
          </w:p>
        </w:tc>
        <w:tc>
          <w:tcPr>
            <w:tcW w:w="1234" w:type="dxa"/>
          </w:tcPr>
          <w:p w14:paraId="798D4591" w14:textId="77777777" w:rsidR="00582B2C" w:rsidRDefault="00000000">
            <w:r>
              <w:t>222</w:t>
            </w:r>
          </w:p>
        </w:tc>
        <w:tc>
          <w:tcPr>
            <w:tcW w:w="1234" w:type="dxa"/>
          </w:tcPr>
          <w:p w14:paraId="3BB2B6C0" w14:textId="77777777" w:rsidR="00582B2C" w:rsidRDefault="00000000">
            <w:r>
              <w:t>270</w:t>
            </w:r>
          </w:p>
        </w:tc>
        <w:tc>
          <w:tcPr>
            <w:tcW w:w="1234" w:type="dxa"/>
          </w:tcPr>
          <w:p w14:paraId="5219ACF4" w14:textId="77777777" w:rsidR="00582B2C" w:rsidRDefault="00000000">
            <w:r>
              <w:t>269</w:t>
            </w:r>
          </w:p>
        </w:tc>
      </w:tr>
      <w:tr w:rsidR="00582B2C" w14:paraId="6A633DDD" w14:textId="77777777">
        <w:tc>
          <w:tcPr>
            <w:tcW w:w="1234" w:type="dxa"/>
          </w:tcPr>
          <w:p w14:paraId="129C0FB5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08135A8A" w14:textId="77777777" w:rsidR="00582B2C" w:rsidRDefault="00000000">
            <w:r>
              <w:t>59</w:t>
            </w:r>
          </w:p>
        </w:tc>
        <w:tc>
          <w:tcPr>
            <w:tcW w:w="1234" w:type="dxa"/>
          </w:tcPr>
          <w:p w14:paraId="6985140E" w14:textId="77777777" w:rsidR="00582B2C" w:rsidRDefault="00000000">
            <w:r>
              <w:t>91</w:t>
            </w:r>
          </w:p>
        </w:tc>
        <w:tc>
          <w:tcPr>
            <w:tcW w:w="1234" w:type="dxa"/>
          </w:tcPr>
          <w:p w14:paraId="315F5892" w14:textId="77777777" w:rsidR="00582B2C" w:rsidRDefault="00000000">
            <w:r>
              <w:t>96</w:t>
            </w:r>
          </w:p>
        </w:tc>
        <w:tc>
          <w:tcPr>
            <w:tcW w:w="1234" w:type="dxa"/>
          </w:tcPr>
          <w:p w14:paraId="31D599B4" w14:textId="77777777" w:rsidR="00582B2C" w:rsidRDefault="00000000">
            <w:r>
              <w:t>49</w:t>
            </w:r>
          </w:p>
        </w:tc>
        <w:tc>
          <w:tcPr>
            <w:tcW w:w="1234" w:type="dxa"/>
          </w:tcPr>
          <w:p w14:paraId="6A765EDD" w14:textId="77777777" w:rsidR="00582B2C" w:rsidRDefault="00000000">
            <w:r>
              <w:t>90</w:t>
            </w:r>
          </w:p>
        </w:tc>
        <w:tc>
          <w:tcPr>
            <w:tcW w:w="1234" w:type="dxa"/>
          </w:tcPr>
          <w:p w14:paraId="5A222145" w14:textId="77777777" w:rsidR="00582B2C" w:rsidRDefault="00000000">
            <w:r>
              <w:t>68</w:t>
            </w:r>
          </w:p>
        </w:tc>
      </w:tr>
      <w:tr w:rsidR="00582B2C" w14:paraId="68E61C14" w14:textId="77777777">
        <w:tc>
          <w:tcPr>
            <w:tcW w:w="1234" w:type="dxa"/>
          </w:tcPr>
          <w:p w14:paraId="7C493367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1F45FABE" w14:textId="77777777" w:rsidR="00582B2C" w:rsidRDefault="00000000">
            <w:r>
              <w:t>38</w:t>
            </w:r>
          </w:p>
        </w:tc>
        <w:tc>
          <w:tcPr>
            <w:tcW w:w="1234" w:type="dxa"/>
          </w:tcPr>
          <w:p w14:paraId="5AB11C78" w14:textId="77777777" w:rsidR="00582B2C" w:rsidRDefault="00000000">
            <w:r>
              <w:t>44</w:t>
            </w:r>
          </w:p>
        </w:tc>
        <w:tc>
          <w:tcPr>
            <w:tcW w:w="1234" w:type="dxa"/>
          </w:tcPr>
          <w:p w14:paraId="579E1271" w14:textId="77777777" w:rsidR="00582B2C" w:rsidRDefault="00000000">
            <w:r>
              <w:t>121</w:t>
            </w:r>
          </w:p>
        </w:tc>
        <w:tc>
          <w:tcPr>
            <w:tcW w:w="1234" w:type="dxa"/>
          </w:tcPr>
          <w:p w14:paraId="663653A3" w14:textId="77777777" w:rsidR="00582B2C" w:rsidRDefault="00000000">
            <w:r>
              <w:t>63</w:t>
            </w:r>
          </w:p>
        </w:tc>
        <w:tc>
          <w:tcPr>
            <w:tcW w:w="1234" w:type="dxa"/>
          </w:tcPr>
          <w:p w14:paraId="4D338535" w14:textId="77777777" w:rsidR="00582B2C" w:rsidRDefault="00000000">
            <w:r>
              <w:t>49</w:t>
            </w:r>
          </w:p>
        </w:tc>
        <w:tc>
          <w:tcPr>
            <w:tcW w:w="1234" w:type="dxa"/>
          </w:tcPr>
          <w:p w14:paraId="4C8A18CC" w14:textId="77777777" w:rsidR="00582B2C" w:rsidRDefault="00000000">
            <w:r>
              <w:t>61</w:t>
            </w:r>
          </w:p>
        </w:tc>
      </w:tr>
    </w:tbl>
    <w:p w14:paraId="5ED02087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173"/>
        <w:gridCol w:w="1185"/>
        <w:gridCol w:w="1120"/>
        <w:gridCol w:w="1137"/>
        <w:gridCol w:w="1134"/>
        <w:gridCol w:w="1208"/>
      </w:tblGrid>
      <w:tr w:rsidR="00582B2C" w14:paraId="2A0CF935" w14:textId="77777777">
        <w:tc>
          <w:tcPr>
            <w:tcW w:w="1234" w:type="dxa"/>
          </w:tcPr>
          <w:p w14:paraId="717CBF25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59BDE20E" w14:textId="77777777" w:rsidR="00582B2C" w:rsidRDefault="00000000">
            <w:r>
              <w:t>etudiant</w:t>
            </w:r>
          </w:p>
        </w:tc>
        <w:tc>
          <w:tcPr>
            <w:tcW w:w="1234" w:type="dxa"/>
          </w:tcPr>
          <w:p w14:paraId="6496176A" w14:textId="77777777" w:rsidR="00582B2C" w:rsidRDefault="00000000">
            <w:r>
              <w:t>chomeur</w:t>
            </w:r>
          </w:p>
        </w:tc>
        <w:tc>
          <w:tcPr>
            <w:tcW w:w="1234" w:type="dxa"/>
          </w:tcPr>
          <w:p w14:paraId="6D0D1FA9" w14:textId="77777777" w:rsidR="00582B2C" w:rsidRDefault="00000000">
            <w:r>
              <w:t>autres</w:t>
            </w:r>
          </w:p>
        </w:tc>
        <w:tc>
          <w:tcPr>
            <w:tcW w:w="1234" w:type="dxa"/>
          </w:tcPr>
          <w:p w14:paraId="2B8494A6" w14:textId="77777777" w:rsidR="00582B2C" w:rsidRDefault="00000000">
            <w:r>
              <w:t>actif occupé</w:t>
            </w:r>
          </w:p>
        </w:tc>
        <w:tc>
          <w:tcPr>
            <w:tcW w:w="1234" w:type="dxa"/>
          </w:tcPr>
          <w:p w14:paraId="184780B2" w14:textId="77777777" w:rsidR="00582B2C" w:rsidRDefault="00000000">
            <w:r>
              <w:t>femme foyer</w:t>
            </w:r>
          </w:p>
        </w:tc>
        <w:tc>
          <w:tcPr>
            <w:tcW w:w="1234" w:type="dxa"/>
          </w:tcPr>
          <w:p w14:paraId="0A20DEB8" w14:textId="77777777" w:rsidR="00582B2C" w:rsidRDefault="00000000">
            <w:r>
              <w:t>Ensemble</w:t>
            </w:r>
          </w:p>
        </w:tc>
      </w:tr>
      <w:tr w:rsidR="00582B2C" w14:paraId="1909CD01" w14:textId="77777777">
        <w:tc>
          <w:tcPr>
            <w:tcW w:w="1234" w:type="dxa"/>
          </w:tcPr>
          <w:p w14:paraId="4EC14137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66EFC873" w14:textId="77777777" w:rsidR="00582B2C" w:rsidRDefault="00000000">
            <w:r>
              <w:t>639</w:t>
            </w:r>
          </w:p>
        </w:tc>
        <w:tc>
          <w:tcPr>
            <w:tcW w:w="1234" w:type="dxa"/>
          </w:tcPr>
          <w:p w14:paraId="17E9CC15" w14:textId="77777777" w:rsidR="00582B2C" w:rsidRDefault="00000000">
            <w:r>
              <w:t>673</w:t>
            </w:r>
          </w:p>
        </w:tc>
        <w:tc>
          <w:tcPr>
            <w:tcW w:w="1234" w:type="dxa"/>
          </w:tcPr>
          <w:p w14:paraId="7F46EF1B" w14:textId="77777777" w:rsidR="00582B2C" w:rsidRDefault="00000000">
            <w:r>
              <w:t>678</w:t>
            </w:r>
          </w:p>
        </w:tc>
        <w:tc>
          <w:tcPr>
            <w:tcW w:w="1234" w:type="dxa"/>
          </w:tcPr>
          <w:p w14:paraId="5F4FE8D3" w14:textId="77777777" w:rsidR="00582B2C" w:rsidRDefault="00000000">
            <w:r>
              <w:t>593</w:t>
            </w:r>
          </w:p>
        </w:tc>
        <w:tc>
          <w:tcPr>
            <w:tcW w:w="1234" w:type="dxa"/>
          </w:tcPr>
          <w:p w14:paraId="17A3D6F9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037ACCA7" w14:textId="77777777" w:rsidR="00582B2C" w:rsidRDefault="00000000">
            <w:r>
              <w:t>611</w:t>
            </w:r>
          </w:p>
        </w:tc>
      </w:tr>
      <w:tr w:rsidR="00582B2C" w14:paraId="4B81265C" w14:textId="77777777">
        <w:tc>
          <w:tcPr>
            <w:tcW w:w="1234" w:type="dxa"/>
          </w:tcPr>
          <w:p w14:paraId="280A6AE5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32B38A44" w14:textId="77777777" w:rsidR="00582B2C" w:rsidRDefault="00000000">
            <w:r>
              <w:t>519</w:t>
            </w:r>
          </w:p>
        </w:tc>
        <w:tc>
          <w:tcPr>
            <w:tcW w:w="1234" w:type="dxa"/>
          </w:tcPr>
          <w:p w14:paraId="2CCC1996" w14:textId="77777777" w:rsidR="00582B2C" w:rsidRDefault="00000000">
            <w:r>
              <w:t>545</w:t>
            </w:r>
          </w:p>
        </w:tc>
        <w:tc>
          <w:tcPr>
            <w:tcW w:w="1234" w:type="dxa"/>
          </w:tcPr>
          <w:p w14:paraId="2CFE62E4" w14:textId="77777777" w:rsidR="00582B2C" w:rsidRDefault="00000000">
            <w:r>
              <w:t>542</w:t>
            </w:r>
          </w:p>
        </w:tc>
        <w:tc>
          <w:tcPr>
            <w:tcW w:w="1234" w:type="dxa"/>
          </w:tcPr>
          <w:p w14:paraId="36247EAC" w14:textId="77777777" w:rsidR="00582B2C" w:rsidRDefault="00000000">
            <w:r>
              <w:t>465</w:t>
            </w:r>
          </w:p>
        </w:tc>
        <w:tc>
          <w:tcPr>
            <w:tcW w:w="1234" w:type="dxa"/>
          </w:tcPr>
          <w:p w14:paraId="311C6F04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2ADBC0D3" w14:textId="77777777" w:rsidR="00582B2C" w:rsidRDefault="00000000">
            <w:r>
              <w:t>483</w:t>
            </w:r>
          </w:p>
        </w:tc>
      </w:tr>
      <w:tr w:rsidR="00582B2C" w14:paraId="4FF660BE" w14:textId="77777777">
        <w:tc>
          <w:tcPr>
            <w:tcW w:w="1234" w:type="dxa"/>
          </w:tcPr>
          <w:p w14:paraId="34A96ABE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6270D443" w14:textId="77777777" w:rsidR="00582B2C" w:rsidRDefault="00000000">
            <w:r>
              <w:t>75</w:t>
            </w:r>
          </w:p>
        </w:tc>
        <w:tc>
          <w:tcPr>
            <w:tcW w:w="1234" w:type="dxa"/>
          </w:tcPr>
          <w:p w14:paraId="1D8BF4FE" w14:textId="77777777" w:rsidR="00582B2C" w:rsidRDefault="00000000">
            <w:r>
              <w:t>82</w:t>
            </w:r>
          </w:p>
        </w:tc>
        <w:tc>
          <w:tcPr>
            <w:tcW w:w="1234" w:type="dxa"/>
          </w:tcPr>
          <w:p w14:paraId="1D428845" w14:textId="77777777" w:rsidR="00582B2C" w:rsidRDefault="00000000">
            <w:r>
              <w:t>87</w:t>
            </w:r>
          </w:p>
        </w:tc>
        <w:tc>
          <w:tcPr>
            <w:tcW w:w="1234" w:type="dxa"/>
          </w:tcPr>
          <w:p w14:paraId="1C728A4C" w14:textId="77777777" w:rsidR="00582B2C" w:rsidRDefault="00000000">
            <w:r>
              <w:t>82</w:t>
            </w:r>
          </w:p>
        </w:tc>
        <w:tc>
          <w:tcPr>
            <w:tcW w:w="1234" w:type="dxa"/>
          </w:tcPr>
          <w:p w14:paraId="7130472B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64273A59" w14:textId="77777777" w:rsidR="00582B2C" w:rsidRDefault="00000000">
            <w:r>
              <w:t>82</w:t>
            </w:r>
          </w:p>
        </w:tc>
      </w:tr>
      <w:tr w:rsidR="00582B2C" w14:paraId="2919BF9D" w14:textId="77777777">
        <w:tc>
          <w:tcPr>
            <w:tcW w:w="1234" w:type="dxa"/>
          </w:tcPr>
          <w:p w14:paraId="39EA2EE4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6815C0CF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2592B931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08D7472C" w14:textId="77777777" w:rsidR="00582B2C" w:rsidRDefault="00000000">
            <w:r>
              <w:t>49</w:t>
            </w:r>
          </w:p>
        </w:tc>
        <w:tc>
          <w:tcPr>
            <w:tcW w:w="1234" w:type="dxa"/>
          </w:tcPr>
          <w:p w14:paraId="45D22991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2A917D90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2A8AC7A5" w14:textId="77777777" w:rsidR="00582B2C" w:rsidRDefault="00000000">
            <w:r>
              <w:t>46</w:t>
            </w:r>
          </w:p>
        </w:tc>
      </w:tr>
      <w:tr w:rsidR="00582B2C" w14:paraId="332D4441" w14:textId="77777777">
        <w:tc>
          <w:tcPr>
            <w:tcW w:w="1234" w:type="dxa"/>
          </w:tcPr>
          <w:p w14:paraId="5BD8A620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216A0D64" w14:textId="77777777" w:rsidR="00582B2C" w:rsidRDefault="00000000">
            <w:r>
              <w:t>29</w:t>
            </w:r>
          </w:p>
        </w:tc>
        <w:tc>
          <w:tcPr>
            <w:tcW w:w="1234" w:type="dxa"/>
          </w:tcPr>
          <w:p w14:paraId="7C908127" w14:textId="77777777" w:rsidR="00582B2C" w:rsidRDefault="00000000">
            <w:r>
              <w:t>63</w:t>
            </w:r>
          </w:p>
        </w:tc>
        <w:tc>
          <w:tcPr>
            <w:tcW w:w="1234" w:type="dxa"/>
          </w:tcPr>
          <w:p w14:paraId="4EB7AE7A" w14:textId="77777777" w:rsidR="00582B2C" w:rsidRDefault="00000000">
            <w:r>
              <w:t>9</w:t>
            </w:r>
          </w:p>
        </w:tc>
        <w:tc>
          <w:tcPr>
            <w:tcW w:w="1234" w:type="dxa"/>
          </w:tcPr>
          <w:p w14:paraId="77AD5B27" w14:textId="77777777" w:rsidR="00582B2C" w:rsidRDefault="00000000">
            <w:r>
              <w:t>442</w:t>
            </w:r>
          </w:p>
        </w:tc>
        <w:tc>
          <w:tcPr>
            <w:tcW w:w="1234" w:type="dxa"/>
          </w:tcPr>
          <w:p w14:paraId="508EE965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159C95D8" w14:textId="77777777" w:rsidR="00582B2C" w:rsidRDefault="00000000">
            <w:r>
              <w:t>333</w:t>
            </w:r>
          </w:p>
        </w:tc>
      </w:tr>
      <w:tr w:rsidR="00582B2C" w14:paraId="4701FA53" w14:textId="77777777">
        <w:tc>
          <w:tcPr>
            <w:tcW w:w="1234" w:type="dxa"/>
          </w:tcPr>
          <w:p w14:paraId="6AA041B6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2105C3A1" w14:textId="77777777" w:rsidR="00582B2C" w:rsidRDefault="00000000">
            <w:r>
              <w:t>251</w:t>
            </w:r>
          </w:p>
        </w:tc>
        <w:tc>
          <w:tcPr>
            <w:tcW w:w="1234" w:type="dxa"/>
          </w:tcPr>
          <w:p w14:paraId="752EA92A" w14:textId="77777777" w:rsidR="00582B2C" w:rsidRDefault="00000000">
            <w:r>
              <w:t>5</w:t>
            </w:r>
          </w:p>
        </w:tc>
        <w:tc>
          <w:tcPr>
            <w:tcW w:w="1234" w:type="dxa"/>
          </w:tcPr>
          <w:p w14:paraId="1A1C9A82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56603695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441AC54D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520FE646" w14:textId="77777777" w:rsidR="00582B2C" w:rsidRDefault="00000000">
            <w:r>
              <w:t>23</w:t>
            </w:r>
          </w:p>
        </w:tc>
      </w:tr>
      <w:tr w:rsidR="00582B2C" w14:paraId="04444162" w14:textId="77777777">
        <w:tc>
          <w:tcPr>
            <w:tcW w:w="1234" w:type="dxa"/>
          </w:tcPr>
          <w:p w14:paraId="31ED1566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6F5ABC53" w14:textId="77777777" w:rsidR="00582B2C" w:rsidRDefault="00000000">
            <w:r>
              <w:t>23</w:t>
            </w:r>
          </w:p>
        </w:tc>
        <w:tc>
          <w:tcPr>
            <w:tcW w:w="1234" w:type="dxa"/>
          </w:tcPr>
          <w:p w14:paraId="06F7A6EE" w14:textId="77777777" w:rsidR="00582B2C" w:rsidRDefault="00000000">
            <w:r>
              <w:t>42</w:t>
            </w:r>
          </w:p>
        </w:tc>
        <w:tc>
          <w:tcPr>
            <w:tcW w:w="1234" w:type="dxa"/>
          </w:tcPr>
          <w:p w14:paraId="65CBA5CA" w14:textId="77777777" w:rsidR="00582B2C" w:rsidRDefault="00000000">
            <w:r>
              <w:t>74</w:t>
            </w:r>
          </w:p>
        </w:tc>
        <w:tc>
          <w:tcPr>
            <w:tcW w:w="1234" w:type="dxa"/>
          </w:tcPr>
          <w:p w14:paraId="50A43277" w14:textId="77777777" w:rsidR="00582B2C" w:rsidRDefault="00000000">
            <w:r>
              <w:t>44</w:t>
            </w:r>
          </w:p>
        </w:tc>
        <w:tc>
          <w:tcPr>
            <w:tcW w:w="1234" w:type="dxa"/>
          </w:tcPr>
          <w:p w14:paraId="4630D147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59D966A9" w14:textId="77777777" w:rsidR="00582B2C" w:rsidRDefault="00000000">
            <w:r>
              <w:t>46</w:t>
            </w:r>
          </w:p>
        </w:tc>
      </w:tr>
      <w:tr w:rsidR="00582B2C" w14:paraId="588C4094" w14:textId="77777777">
        <w:tc>
          <w:tcPr>
            <w:tcW w:w="1234" w:type="dxa"/>
          </w:tcPr>
          <w:p w14:paraId="498CF3DD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3F744605" w14:textId="77777777" w:rsidR="00582B2C" w:rsidRDefault="00000000">
            <w:r>
              <w:t>22</w:t>
            </w:r>
          </w:p>
        </w:tc>
        <w:tc>
          <w:tcPr>
            <w:tcW w:w="1234" w:type="dxa"/>
          </w:tcPr>
          <w:p w14:paraId="6AAEF466" w14:textId="77777777" w:rsidR="00582B2C" w:rsidRDefault="00000000">
            <w:r>
              <w:t>37</w:t>
            </w:r>
          </w:p>
        </w:tc>
        <w:tc>
          <w:tcPr>
            <w:tcW w:w="1234" w:type="dxa"/>
          </w:tcPr>
          <w:p w14:paraId="54E2CAF0" w14:textId="77777777" w:rsidR="00582B2C" w:rsidRDefault="00000000">
            <w:r>
              <w:t>68</w:t>
            </w:r>
          </w:p>
        </w:tc>
        <w:tc>
          <w:tcPr>
            <w:tcW w:w="1234" w:type="dxa"/>
          </w:tcPr>
          <w:p w14:paraId="1B9049E2" w14:textId="77777777" w:rsidR="00582B2C" w:rsidRDefault="00000000">
            <w:r>
              <w:t>37</w:t>
            </w:r>
          </w:p>
        </w:tc>
        <w:tc>
          <w:tcPr>
            <w:tcW w:w="1234" w:type="dxa"/>
          </w:tcPr>
          <w:p w14:paraId="096F1DC6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06D5F107" w14:textId="77777777" w:rsidR="00582B2C" w:rsidRDefault="00000000">
            <w:r>
              <w:t>40</w:t>
            </w:r>
          </w:p>
        </w:tc>
      </w:tr>
      <w:tr w:rsidR="00582B2C" w14:paraId="220518DF" w14:textId="77777777">
        <w:tc>
          <w:tcPr>
            <w:tcW w:w="1234" w:type="dxa"/>
          </w:tcPr>
          <w:p w14:paraId="17965FF6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7EEC0CF2" w14:textId="77777777" w:rsidR="00582B2C" w:rsidRDefault="00000000">
            <w:r>
              <w:t>1</w:t>
            </w:r>
          </w:p>
        </w:tc>
        <w:tc>
          <w:tcPr>
            <w:tcW w:w="1234" w:type="dxa"/>
          </w:tcPr>
          <w:p w14:paraId="40B9A30A" w14:textId="77777777" w:rsidR="00582B2C" w:rsidRDefault="00000000">
            <w:r>
              <w:t>5</w:t>
            </w:r>
          </w:p>
        </w:tc>
        <w:tc>
          <w:tcPr>
            <w:tcW w:w="1234" w:type="dxa"/>
          </w:tcPr>
          <w:p w14:paraId="2CB08BAE" w14:textId="77777777" w:rsidR="00582B2C" w:rsidRDefault="00000000">
            <w:r>
              <w:t>6</w:t>
            </w:r>
          </w:p>
        </w:tc>
        <w:tc>
          <w:tcPr>
            <w:tcW w:w="1234" w:type="dxa"/>
          </w:tcPr>
          <w:p w14:paraId="0BEB4BE9" w14:textId="77777777" w:rsidR="00582B2C" w:rsidRDefault="00000000">
            <w:r>
              <w:t>7</w:t>
            </w:r>
          </w:p>
        </w:tc>
        <w:tc>
          <w:tcPr>
            <w:tcW w:w="1234" w:type="dxa"/>
          </w:tcPr>
          <w:p w14:paraId="5CCBD7E0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132588FD" w14:textId="77777777" w:rsidR="00582B2C" w:rsidRDefault="00000000">
            <w:r>
              <w:t>6</w:t>
            </w:r>
          </w:p>
        </w:tc>
      </w:tr>
      <w:tr w:rsidR="00582B2C" w14:paraId="2A831320" w14:textId="77777777">
        <w:tc>
          <w:tcPr>
            <w:tcW w:w="1234" w:type="dxa"/>
          </w:tcPr>
          <w:p w14:paraId="3897D703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34206A2E" w14:textId="77777777" w:rsidR="00582B2C" w:rsidRDefault="00000000">
            <w:r>
              <w:t>493</w:t>
            </w:r>
          </w:p>
        </w:tc>
        <w:tc>
          <w:tcPr>
            <w:tcW w:w="1234" w:type="dxa"/>
          </w:tcPr>
          <w:p w14:paraId="5A962340" w14:textId="77777777" w:rsidR="00582B2C" w:rsidRDefault="00000000">
            <w:r>
              <w:t>653</w:t>
            </w:r>
          </w:p>
        </w:tc>
        <w:tc>
          <w:tcPr>
            <w:tcW w:w="1234" w:type="dxa"/>
          </w:tcPr>
          <w:p w14:paraId="4CD34576" w14:textId="77777777" w:rsidR="00582B2C" w:rsidRDefault="00000000">
            <w:r>
              <w:t>671</w:t>
            </w:r>
          </w:p>
        </w:tc>
        <w:tc>
          <w:tcPr>
            <w:tcW w:w="1234" w:type="dxa"/>
          </w:tcPr>
          <w:p w14:paraId="601C9954" w14:textId="77777777" w:rsidR="00582B2C" w:rsidRDefault="00000000">
            <w:r>
              <w:t>355</w:t>
            </w:r>
          </w:p>
        </w:tc>
        <w:tc>
          <w:tcPr>
            <w:tcW w:w="1234" w:type="dxa"/>
          </w:tcPr>
          <w:p w14:paraId="44332713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796ECB88" w14:textId="77777777" w:rsidR="00582B2C" w:rsidRDefault="00000000">
            <w:r>
              <w:t>422</w:t>
            </w:r>
          </w:p>
        </w:tc>
      </w:tr>
      <w:tr w:rsidR="00582B2C" w14:paraId="2823972D" w14:textId="77777777">
        <w:tc>
          <w:tcPr>
            <w:tcW w:w="1234" w:type="dxa"/>
          </w:tcPr>
          <w:p w14:paraId="018169B4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5CC0BEE8" w14:textId="77777777" w:rsidR="00582B2C" w:rsidRDefault="00000000">
            <w:r>
              <w:t>386</w:t>
            </w:r>
          </w:p>
        </w:tc>
        <w:tc>
          <w:tcPr>
            <w:tcW w:w="1234" w:type="dxa"/>
          </w:tcPr>
          <w:p w14:paraId="6968C40A" w14:textId="77777777" w:rsidR="00582B2C" w:rsidRDefault="00000000">
            <w:r>
              <w:t>517</w:t>
            </w:r>
          </w:p>
        </w:tc>
        <w:tc>
          <w:tcPr>
            <w:tcW w:w="1234" w:type="dxa"/>
          </w:tcPr>
          <w:p w14:paraId="73359F4D" w14:textId="77777777" w:rsidR="00582B2C" w:rsidRDefault="00000000">
            <w:r>
              <w:t>452</w:t>
            </w:r>
          </w:p>
        </w:tc>
        <w:tc>
          <w:tcPr>
            <w:tcW w:w="1234" w:type="dxa"/>
          </w:tcPr>
          <w:p w14:paraId="6B2D4DD9" w14:textId="77777777" w:rsidR="00582B2C" w:rsidRDefault="00000000">
            <w:r>
              <w:t>237</w:t>
            </w:r>
          </w:p>
        </w:tc>
        <w:tc>
          <w:tcPr>
            <w:tcW w:w="1234" w:type="dxa"/>
          </w:tcPr>
          <w:p w14:paraId="441067DB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446D174C" w14:textId="77777777" w:rsidR="00582B2C" w:rsidRDefault="00000000">
            <w:r>
              <w:t>290</w:t>
            </w:r>
          </w:p>
        </w:tc>
      </w:tr>
      <w:tr w:rsidR="00582B2C" w14:paraId="03DE6A30" w14:textId="77777777">
        <w:tc>
          <w:tcPr>
            <w:tcW w:w="1234" w:type="dxa"/>
          </w:tcPr>
          <w:p w14:paraId="786B67A5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4B741E06" w14:textId="77777777" w:rsidR="00582B2C" w:rsidRDefault="00000000">
            <w:r>
              <w:t>61</w:t>
            </w:r>
          </w:p>
        </w:tc>
        <w:tc>
          <w:tcPr>
            <w:tcW w:w="1234" w:type="dxa"/>
          </w:tcPr>
          <w:p w14:paraId="40B0BA66" w14:textId="77777777" w:rsidR="00582B2C" w:rsidRDefault="00000000">
            <w:r>
              <w:t>89</w:t>
            </w:r>
          </w:p>
        </w:tc>
        <w:tc>
          <w:tcPr>
            <w:tcW w:w="1234" w:type="dxa"/>
          </w:tcPr>
          <w:p w14:paraId="56EBBC4F" w14:textId="77777777" w:rsidR="00582B2C" w:rsidRDefault="00000000">
            <w:r>
              <w:t>89</w:t>
            </w:r>
          </w:p>
        </w:tc>
        <w:tc>
          <w:tcPr>
            <w:tcW w:w="1234" w:type="dxa"/>
          </w:tcPr>
          <w:p w14:paraId="2CA41A10" w14:textId="77777777" w:rsidR="00582B2C" w:rsidRDefault="00000000">
            <w:r>
              <w:t>48</w:t>
            </w:r>
          </w:p>
        </w:tc>
        <w:tc>
          <w:tcPr>
            <w:tcW w:w="1234" w:type="dxa"/>
          </w:tcPr>
          <w:p w14:paraId="2E8898DA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495CB025" w14:textId="77777777" w:rsidR="00582B2C" w:rsidRDefault="00000000">
            <w:r>
              <w:t>57</w:t>
            </w:r>
          </w:p>
        </w:tc>
      </w:tr>
      <w:tr w:rsidR="00582B2C" w14:paraId="6019984C" w14:textId="77777777">
        <w:tc>
          <w:tcPr>
            <w:tcW w:w="1234" w:type="dxa"/>
          </w:tcPr>
          <w:p w14:paraId="069C78C0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3BD111E7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5EA88E94" w14:textId="77777777" w:rsidR="00582B2C" w:rsidRDefault="00000000">
            <w:r>
              <w:t>47</w:t>
            </w:r>
          </w:p>
        </w:tc>
        <w:tc>
          <w:tcPr>
            <w:tcW w:w="1234" w:type="dxa"/>
          </w:tcPr>
          <w:p w14:paraId="03729E6F" w14:textId="77777777" w:rsidR="00582B2C" w:rsidRDefault="00000000">
            <w:r>
              <w:t>130</w:t>
            </w:r>
          </w:p>
        </w:tc>
        <w:tc>
          <w:tcPr>
            <w:tcW w:w="1234" w:type="dxa"/>
          </w:tcPr>
          <w:p w14:paraId="5F34B38E" w14:textId="77777777" w:rsidR="00582B2C" w:rsidRDefault="00000000">
            <w:r>
              <w:t>70</w:t>
            </w:r>
          </w:p>
        </w:tc>
        <w:tc>
          <w:tcPr>
            <w:tcW w:w="1234" w:type="dxa"/>
          </w:tcPr>
          <w:p w14:paraId="03D94760" w14:textId="77777777" w:rsidR="00582B2C" w:rsidRDefault="00000000">
            <w:r>
              <w:t>nan</w:t>
            </w:r>
          </w:p>
        </w:tc>
        <w:tc>
          <w:tcPr>
            <w:tcW w:w="1234" w:type="dxa"/>
          </w:tcPr>
          <w:p w14:paraId="4193D9DC" w14:textId="77777777" w:rsidR="00582B2C" w:rsidRDefault="00000000">
            <w:r>
              <w:t>75</w:t>
            </w:r>
          </w:p>
        </w:tc>
      </w:tr>
    </w:tbl>
    <w:p w14:paraId="50F49179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173"/>
        <w:gridCol w:w="1185"/>
        <w:gridCol w:w="1120"/>
        <w:gridCol w:w="1137"/>
        <w:gridCol w:w="1134"/>
        <w:gridCol w:w="1208"/>
      </w:tblGrid>
      <w:tr w:rsidR="00582B2C" w14:paraId="74946222" w14:textId="77777777">
        <w:tc>
          <w:tcPr>
            <w:tcW w:w="1234" w:type="dxa"/>
          </w:tcPr>
          <w:p w14:paraId="517D9E15" w14:textId="77777777" w:rsidR="00582B2C" w:rsidRDefault="00000000">
            <w:r>
              <w:t>Activité</w:t>
            </w:r>
          </w:p>
        </w:tc>
        <w:tc>
          <w:tcPr>
            <w:tcW w:w="1234" w:type="dxa"/>
          </w:tcPr>
          <w:p w14:paraId="5B265E46" w14:textId="77777777" w:rsidR="00582B2C" w:rsidRDefault="00000000">
            <w:r>
              <w:t>etudiant</w:t>
            </w:r>
          </w:p>
        </w:tc>
        <w:tc>
          <w:tcPr>
            <w:tcW w:w="1234" w:type="dxa"/>
          </w:tcPr>
          <w:p w14:paraId="69FB8AAE" w14:textId="77777777" w:rsidR="00582B2C" w:rsidRDefault="00000000">
            <w:r>
              <w:t>chomeur</w:t>
            </w:r>
          </w:p>
        </w:tc>
        <w:tc>
          <w:tcPr>
            <w:tcW w:w="1234" w:type="dxa"/>
          </w:tcPr>
          <w:p w14:paraId="72041A96" w14:textId="77777777" w:rsidR="00582B2C" w:rsidRDefault="00000000">
            <w:r>
              <w:t>autres</w:t>
            </w:r>
          </w:p>
        </w:tc>
        <w:tc>
          <w:tcPr>
            <w:tcW w:w="1234" w:type="dxa"/>
          </w:tcPr>
          <w:p w14:paraId="227CE37B" w14:textId="77777777" w:rsidR="00582B2C" w:rsidRDefault="00000000">
            <w:r>
              <w:t>actif occupé</w:t>
            </w:r>
          </w:p>
        </w:tc>
        <w:tc>
          <w:tcPr>
            <w:tcW w:w="1234" w:type="dxa"/>
          </w:tcPr>
          <w:p w14:paraId="2C2FAA3F" w14:textId="77777777" w:rsidR="00582B2C" w:rsidRDefault="00000000">
            <w:r>
              <w:t>femme foyer</w:t>
            </w:r>
          </w:p>
        </w:tc>
        <w:tc>
          <w:tcPr>
            <w:tcW w:w="1234" w:type="dxa"/>
          </w:tcPr>
          <w:p w14:paraId="3BA2EE15" w14:textId="77777777" w:rsidR="00582B2C" w:rsidRDefault="00000000">
            <w:r>
              <w:t>Ensemble</w:t>
            </w:r>
          </w:p>
        </w:tc>
      </w:tr>
      <w:tr w:rsidR="00582B2C" w14:paraId="1C048FF6" w14:textId="77777777">
        <w:tc>
          <w:tcPr>
            <w:tcW w:w="1234" w:type="dxa"/>
          </w:tcPr>
          <w:p w14:paraId="7B85AFA1" w14:textId="77777777" w:rsidR="00582B2C" w:rsidRDefault="00000000">
            <w:r>
              <w:t>Temps physiologique</w:t>
            </w:r>
          </w:p>
        </w:tc>
        <w:tc>
          <w:tcPr>
            <w:tcW w:w="1234" w:type="dxa"/>
          </w:tcPr>
          <w:p w14:paraId="52AFA84D" w14:textId="77777777" w:rsidR="00582B2C" w:rsidRDefault="00000000">
            <w:r>
              <w:t>669</w:t>
            </w:r>
          </w:p>
        </w:tc>
        <w:tc>
          <w:tcPr>
            <w:tcW w:w="1234" w:type="dxa"/>
          </w:tcPr>
          <w:p w14:paraId="37D872B5" w14:textId="77777777" w:rsidR="00582B2C" w:rsidRDefault="00000000">
            <w:r>
              <w:t>688</w:t>
            </w:r>
          </w:p>
        </w:tc>
        <w:tc>
          <w:tcPr>
            <w:tcW w:w="1234" w:type="dxa"/>
          </w:tcPr>
          <w:p w14:paraId="05B55057" w14:textId="77777777" w:rsidR="00582B2C" w:rsidRDefault="00000000">
            <w:r>
              <w:t>766</w:t>
            </w:r>
          </w:p>
        </w:tc>
        <w:tc>
          <w:tcPr>
            <w:tcW w:w="1234" w:type="dxa"/>
          </w:tcPr>
          <w:p w14:paraId="17D7D121" w14:textId="77777777" w:rsidR="00582B2C" w:rsidRDefault="00000000">
            <w:r>
              <w:t>611</w:t>
            </w:r>
          </w:p>
        </w:tc>
        <w:tc>
          <w:tcPr>
            <w:tcW w:w="1234" w:type="dxa"/>
          </w:tcPr>
          <w:p w14:paraId="4D7EA951" w14:textId="77777777" w:rsidR="00582B2C" w:rsidRDefault="00000000">
            <w:r>
              <w:t>657</w:t>
            </w:r>
          </w:p>
        </w:tc>
        <w:tc>
          <w:tcPr>
            <w:tcW w:w="1234" w:type="dxa"/>
          </w:tcPr>
          <w:p w14:paraId="0F326976" w14:textId="77777777" w:rsidR="00582B2C" w:rsidRDefault="00000000">
            <w:r>
              <w:t>650</w:t>
            </w:r>
          </w:p>
        </w:tc>
      </w:tr>
      <w:tr w:rsidR="00582B2C" w14:paraId="06695D86" w14:textId="77777777">
        <w:tc>
          <w:tcPr>
            <w:tcW w:w="1234" w:type="dxa"/>
          </w:tcPr>
          <w:p w14:paraId="76139DC4" w14:textId="77777777" w:rsidR="00582B2C" w:rsidRDefault="00000000">
            <w:r>
              <w:t>Sommeil</w:t>
            </w:r>
          </w:p>
        </w:tc>
        <w:tc>
          <w:tcPr>
            <w:tcW w:w="1234" w:type="dxa"/>
          </w:tcPr>
          <w:p w14:paraId="69985A64" w14:textId="77777777" w:rsidR="00582B2C" w:rsidRDefault="00000000">
            <w:r>
              <w:t>526</w:t>
            </w:r>
          </w:p>
        </w:tc>
        <w:tc>
          <w:tcPr>
            <w:tcW w:w="1234" w:type="dxa"/>
          </w:tcPr>
          <w:p w14:paraId="14D0A7A4" w14:textId="77777777" w:rsidR="00582B2C" w:rsidRDefault="00000000">
            <w:r>
              <w:t>541</w:t>
            </w:r>
          </w:p>
        </w:tc>
        <w:tc>
          <w:tcPr>
            <w:tcW w:w="1234" w:type="dxa"/>
          </w:tcPr>
          <w:p w14:paraId="23BBF4FA" w14:textId="77777777" w:rsidR="00582B2C" w:rsidRDefault="00000000">
            <w:r>
              <w:t>616</w:t>
            </w:r>
          </w:p>
        </w:tc>
        <w:tc>
          <w:tcPr>
            <w:tcW w:w="1234" w:type="dxa"/>
          </w:tcPr>
          <w:p w14:paraId="7CB1EFB6" w14:textId="77777777" w:rsidR="00582B2C" w:rsidRDefault="00000000">
            <w:r>
              <w:t>479</w:t>
            </w:r>
          </w:p>
        </w:tc>
        <w:tc>
          <w:tcPr>
            <w:tcW w:w="1234" w:type="dxa"/>
          </w:tcPr>
          <w:p w14:paraId="5146119A" w14:textId="77777777" w:rsidR="00582B2C" w:rsidRDefault="00000000">
            <w:r>
              <w:t>515</w:t>
            </w:r>
          </w:p>
        </w:tc>
        <w:tc>
          <w:tcPr>
            <w:tcW w:w="1234" w:type="dxa"/>
          </w:tcPr>
          <w:p w14:paraId="081E1DC9" w14:textId="77777777" w:rsidR="00582B2C" w:rsidRDefault="00000000">
            <w:r>
              <w:t>510</w:t>
            </w:r>
          </w:p>
        </w:tc>
      </w:tr>
      <w:tr w:rsidR="00582B2C" w14:paraId="240C543F" w14:textId="77777777">
        <w:tc>
          <w:tcPr>
            <w:tcW w:w="1234" w:type="dxa"/>
          </w:tcPr>
          <w:p w14:paraId="13358552" w14:textId="77777777" w:rsidR="00582B2C" w:rsidRDefault="00000000">
            <w:r>
              <w:t>Repas</w:t>
            </w:r>
          </w:p>
        </w:tc>
        <w:tc>
          <w:tcPr>
            <w:tcW w:w="1234" w:type="dxa"/>
          </w:tcPr>
          <w:p w14:paraId="074851A4" w14:textId="77777777" w:rsidR="00582B2C" w:rsidRDefault="00000000">
            <w:r>
              <w:t>82</w:t>
            </w:r>
          </w:p>
        </w:tc>
        <w:tc>
          <w:tcPr>
            <w:tcW w:w="1234" w:type="dxa"/>
          </w:tcPr>
          <w:p w14:paraId="7C70B28D" w14:textId="77777777" w:rsidR="00582B2C" w:rsidRDefault="00000000">
            <w:r>
              <w:t>91</w:t>
            </w:r>
          </w:p>
        </w:tc>
        <w:tc>
          <w:tcPr>
            <w:tcW w:w="1234" w:type="dxa"/>
          </w:tcPr>
          <w:p w14:paraId="0A7ED159" w14:textId="77777777" w:rsidR="00582B2C" w:rsidRDefault="00000000">
            <w:r>
              <w:t>96</w:t>
            </w:r>
          </w:p>
        </w:tc>
        <w:tc>
          <w:tcPr>
            <w:tcW w:w="1234" w:type="dxa"/>
          </w:tcPr>
          <w:p w14:paraId="3E31FC34" w14:textId="77777777" w:rsidR="00582B2C" w:rsidRDefault="00000000">
            <w:r>
              <w:t>88</w:t>
            </w:r>
          </w:p>
        </w:tc>
        <w:tc>
          <w:tcPr>
            <w:tcW w:w="1234" w:type="dxa"/>
          </w:tcPr>
          <w:p w14:paraId="1EA52B90" w14:textId="77777777" w:rsidR="00582B2C" w:rsidRDefault="00000000">
            <w:r>
              <w:t>96</w:t>
            </w:r>
          </w:p>
        </w:tc>
        <w:tc>
          <w:tcPr>
            <w:tcW w:w="1234" w:type="dxa"/>
          </w:tcPr>
          <w:p w14:paraId="4184F087" w14:textId="77777777" w:rsidR="00582B2C" w:rsidRDefault="00000000">
            <w:r>
              <w:t>93</w:t>
            </w:r>
          </w:p>
        </w:tc>
      </w:tr>
      <w:tr w:rsidR="00582B2C" w14:paraId="46DC8ADA" w14:textId="77777777">
        <w:tc>
          <w:tcPr>
            <w:tcW w:w="1234" w:type="dxa"/>
          </w:tcPr>
          <w:p w14:paraId="0808A944" w14:textId="77777777" w:rsidR="00582B2C" w:rsidRDefault="00000000">
            <w:r>
              <w:t>Soins personnel</w:t>
            </w:r>
          </w:p>
        </w:tc>
        <w:tc>
          <w:tcPr>
            <w:tcW w:w="1234" w:type="dxa"/>
          </w:tcPr>
          <w:p w14:paraId="4F5247E8" w14:textId="77777777" w:rsidR="00582B2C" w:rsidRDefault="00000000">
            <w:r>
              <w:t>61</w:t>
            </w:r>
          </w:p>
        </w:tc>
        <w:tc>
          <w:tcPr>
            <w:tcW w:w="1234" w:type="dxa"/>
          </w:tcPr>
          <w:p w14:paraId="229D5D95" w14:textId="77777777" w:rsidR="00582B2C" w:rsidRDefault="00000000">
            <w:r>
              <w:t>56</w:t>
            </w:r>
          </w:p>
        </w:tc>
        <w:tc>
          <w:tcPr>
            <w:tcW w:w="1234" w:type="dxa"/>
          </w:tcPr>
          <w:p w14:paraId="0A1BEFDA" w14:textId="77777777" w:rsidR="00582B2C" w:rsidRDefault="00000000">
            <w:r>
              <w:t>54</w:t>
            </w:r>
          </w:p>
        </w:tc>
        <w:tc>
          <w:tcPr>
            <w:tcW w:w="1234" w:type="dxa"/>
          </w:tcPr>
          <w:p w14:paraId="6CCD460D" w14:textId="77777777" w:rsidR="00582B2C" w:rsidRDefault="00000000">
            <w:r>
              <w:t>44</w:t>
            </w:r>
          </w:p>
        </w:tc>
        <w:tc>
          <w:tcPr>
            <w:tcW w:w="1234" w:type="dxa"/>
          </w:tcPr>
          <w:p w14:paraId="1A0541FB" w14:textId="77777777" w:rsidR="00582B2C" w:rsidRDefault="00000000">
            <w:r>
              <w:t>46</w:t>
            </w:r>
          </w:p>
        </w:tc>
        <w:tc>
          <w:tcPr>
            <w:tcW w:w="1234" w:type="dxa"/>
          </w:tcPr>
          <w:p w14:paraId="56C10B54" w14:textId="77777777" w:rsidR="00582B2C" w:rsidRDefault="00000000">
            <w:r>
              <w:t>47</w:t>
            </w:r>
          </w:p>
        </w:tc>
      </w:tr>
      <w:tr w:rsidR="00582B2C" w14:paraId="25720476" w14:textId="77777777">
        <w:tc>
          <w:tcPr>
            <w:tcW w:w="1234" w:type="dxa"/>
          </w:tcPr>
          <w:p w14:paraId="15C7B845" w14:textId="77777777" w:rsidR="00582B2C" w:rsidRDefault="00000000">
            <w:r>
              <w:t>Travail professionnel</w:t>
            </w:r>
          </w:p>
        </w:tc>
        <w:tc>
          <w:tcPr>
            <w:tcW w:w="1234" w:type="dxa"/>
          </w:tcPr>
          <w:p w14:paraId="29F4F833" w14:textId="77777777" w:rsidR="00582B2C" w:rsidRDefault="00000000">
            <w:r>
              <w:t>4</w:t>
            </w:r>
          </w:p>
        </w:tc>
        <w:tc>
          <w:tcPr>
            <w:tcW w:w="1234" w:type="dxa"/>
          </w:tcPr>
          <w:p w14:paraId="35E27ACB" w14:textId="77777777" w:rsidR="00582B2C" w:rsidRDefault="00000000">
            <w:r>
              <w:t>25</w:t>
            </w:r>
          </w:p>
        </w:tc>
        <w:tc>
          <w:tcPr>
            <w:tcW w:w="1234" w:type="dxa"/>
          </w:tcPr>
          <w:p w14:paraId="4C8D9569" w14:textId="77777777" w:rsidR="00582B2C" w:rsidRDefault="00000000">
            <w:r>
              <w:t>8</w:t>
            </w:r>
          </w:p>
        </w:tc>
        <w:tc>
          <w:tcPr>
            <w:tcW w:w="1234" w:type="dxa"/>
          </w:tcPr>
          <w:p w14:paraId="6EA9CAE9" w14:textId="77777777" w:rsidR="00582B2C" w:rsidRDefault="00000000">
            <w:r>
              <w:t>278</w:t>
            </w:r>
          </w:p>
        </w:tc>
        <w:tc>
          <w:tcPr>
            <w:tcW w:w="1234" w:type="dxa"/>
          </w:tcPr>
          <w:p w14:paraId="02DA50D2" w14:textId="77777777" w:rsidR="00582B2C" w:rsidRDefault="00000000">
            <w:r>
              <w:t>6</w:t>
            </w:r>
          </w:p>
        </w:tc>
        <w:tc>
          <w:tcPr>
            <w:tcW w:w="1234" w:type="dxa"/>
          </w:tcPr>
          <w:p w14:paraId="0C5B4BA7" w14:textId="77777777" w:rsidR="00582B2C" w:rsidRDefault="00000000">
            <w:r>
              <w:t>85</w:t>
            </w:r>
          </w:p>
        </w:tc>
      </w:tr>
      <w:tr w:rsidR="00582B2C" w14:paraId="34BF11DD" w14:textId="77777777">
        <w:tc>
          <w:tcPr>
            <w:tcW w:w="1234" w:type="dxa"/>
          </w:tcPr>
          <w:p w14:paraId="2221F595" w14:textId="77777777" w:rsidR="00582B2C" w:rsidRDefault="00000000">
            <w:r>
              <w:t>Formation et éducation</w:t>
            </w:r>
          </w:p>
        </w:tc>
        <w:tc>
          <w:tcPr>
            <w:tcW w:w="1234" w:type="dxa"/>
          </w:tcPr>
          <w:p w14:paraId="0BD70DBE" w14:textId="77777777" w:rsidR="00582B2C" w:rsidRDefault="00000000">
            <w:r>
              <w:t>295</w:t>
            </w:r>
          </w:p>
        </w:tc>
        <w:tc>
          <w:tcPr>
            <w:tcW w:w="1234" w:type="dxa"/>
          </w:tcPr>
          <w:p w14:paraId="5436DB1F" w14:textId="77777777" w:rsidR="00582B2C" w:rsidRDefault="00000000">
            <w:r>
              <w:t>15</w:t>
            </w:r>
          </w:p>
        </w:tc>
        <w:tc>
          <w:tcPr>
            <w:tcW w:w="1234" w:type="dxa"/>
          </w:tcPr>
          <w:p w14:paraId="57811315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0DC5F47C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7E40E314" w14:textId="77777777" w:rsidR="00582B2C" w:rsidRDefault="00000000">
            <w:r>
              <w:t>2</w:t>
            </w:r>
          </w:p>
        </w:tc>
        <w:tc>
          <w:tcPr>
            <w:tcW w:w="1234" w:type="dxa"/>
          </w:tcPr>
          <w:p w14:paraId="1A5472A6" w14:textId="77777777" w:rsidR="00582B2C" w:rsidRDefault="00000000">
            <w:r>
              <w:t>17</w:t>
            </w:r>
          </w:p>
        </w:tc>
      </w:tr>
      <w:tr w:rsidR="00582B2C" w14:paraId="3411B106" w14:textId="77777777">
        <w:tc>
          <w:tcPr>
            <w:tcW w:w="1234" w:type="dxa"/>
          </w:tcPr>
          <w:p w14:paraId="211D10AC" w14:textId="77777777" w:rsidR="00582B2C" w:rsidRDefault="00000000">
            <w:r>
              <w:t>Travaux ménagers,soins du ménage</w:t>
            </w:r>
          </w:p>
        </w:tc>
        <w:tc>
          <w:tcPr>
            <w:tcW w:w="1234" w:type="dxa"/>
          </w:tcPr>
          <w:p w14:paraId="7315519A" w14:textId="77777777" w:rsidR="00582B2C" w:rsidRDefault="00000000">
            <w:r>
              <w:t>126</w:t>
            </w:r>
          </w:p>
        </w:tc>
        <w:tc>
          <w:tcPr>
            <w:tcW w:w="1234" w:type="dxa"/>
          </w:tcPr>
          <w:p w14:paraId="13E866DA" w14:textId="77777777" w:rsidR="00582B2C" w:rsidRDefault="00000000">
            <w:r>
              <w:t>262</w:t>
            </w:r>
          </w:p>
        </w:tc>
        <w:tc>
          <w:tcPr>
            <w:tcW w:w="1234" w:type="dxa"/>
          </w:tcPr>
          <w:p w14:paraId="55BE6DDE" w14:textId="77777777" w:rsidR="00582B2C" w:rsidRDefault="00000000">
            <w:r>
              <w:t>133</w:t>
            </w:r>
          </w:p>
        </w:tc>
        <w:tc>
          <w:tcPr>
            <w:tcW w:w="1234" w:type="dxa"/>
          </w:tcPr>
          <w:p w14:paraId="0589D217" w14:textId="77777777" w:rsidR="00582B2C" w:rsidRDefault="00000000">
            <w:r>
              <w:t>264</w:t>
            </w:r>
          </w:p>
        </w:tc>
        <w:tc>
          <w:tcPr>
            <w:tcW w:w="1234" w:type="dxa"/>
          </w:tcPr>
          <w:p w14:paraId="134D7A2D" w14:textId="77777777" w:rsidR="00582B2C" w:rsidRDefault="00000000">
            <w:r>
              <w:t>361</w:t>
            </w:r>
          </w:p>
        </w:tc>
        <w:tc>
          <w:tcPr>
            <w:tcW w:w="1234" w:type="dxa"/>
          </w:tcPr>
          <w:p w14:paraId="1E54BE35" w14:textId="77777777" w:rsidR="00582B2C" w:rsidRDefault="00000000">
            <w:r>
              <w:t>309</w:t>
            </w:r>
          </w:p>
        </w:tc>
      </w:tr>
      <w:tr w:rsidR="00582B2C" w14:paraId="13B3530D" w14:textId="77777777">
        <w:tc>
          <w:tcPr>
            <w:tcW w:w="1234" w:type="dxa"/>
          </w:tcPr>
          <w:p w14:paraId="25C10EBE" w14:textId="77777777" w:rsidR="00582B2C" w:rsidRDefault="00000000">
            <w:r>
              <w:t>Travaux ménagers</w:t>
            </w:r>
          </w:p>
        </w:tc>
        <w:tc>
          <w:tcPr>
            <w:tcW w:w="1234" w:type="dxa"/>
          </w:tcPr>
          <w:p w14:paraId="7A5F6783" w14:textId="77777777" w:rsidR="00582B2C" w:rsidRDefault="00000000">
            <w:r>
              <w:t>120</w:t>
            </w:r>
          </w:p>
        </w:tc>
        <w:tc>
          <w:tcPr>
            <w:tcW w:w="1234" w:type="dxa"/>
          </w:tcPr>
          <w:p w14:paraId="3912FA49" w14:textId="77777777" w:rsidR="00582B2C" w:rsidRDefault="00000000">
            <w:r>
              <w:t>237</w:t>
            </w:r>
          </w:p>
        </w:tc>
        <w:tc>
          <w:tcPr>
            <w:tcW w:w="1234" w:type="dxa"/>
          </w:tcPr>
          <w:p w14:paraId="2818995D" w14:textId="77777777" w:rsidR="00582B2C" w:rsidRDefault="00000000">
            <w:r>
              <w:t>126</w:t>
            </w:r>
          </w:p>
        </w:tc>
        <w:tc>
          <w:tcPr>
            <w:tcW w:w="1234" w:type="dxa"/>
          </w:tcPr>
          <w:p w14:paraId="52C04C44" w14:textId="77777777" w:rsidR="00582B2C" w:rsidRDefault="00000000">
            <w:r>
              <w:t>242</w:t>
            </w:r>
          </w:p>
        </w:tc>
        <w:tc>
          <w:tcPr>
            <w:tcW w:w="1234" w:type="dxa"/>
          </w:tcPr>
          <w:p w14:paraId="363AB17C" w14:textId="77777777" w:rsidR="00582B2C" w:rsidRDefault="00000000">
            <w:r>
              <w:t>316</w:t>
            </w:r>
          </w:p>
        </w:tc>
        <w:tc>
          <w:tcPr>
            <w:tcW w:w="1234" w:type="dxa"/>
          </w:tcPr>
          <w:p w14:paraId="04B7A14A" w14:textId="77777777" w:rsidR="00582B2C" w:rsidRDefault="00000000">
            <w:r>
              <w:t>275</w:t>
            </w:r>
          </w:p>
        </w:tc>
      </w:tr>
      <w:tr w:rsidR="00582B2C" w14:paraId="64E49DF2" w14:textId="77777777">
        <w:tc>
          <w:tcPr>
            <w:tcW w:w="1234" w:type="dxa"/>
          </w:tcPr>
          <w:p w14:paraId="6185D1EB" w14:textId="77777777" w:rsidR="00582B2C" w:rsidRDefault="00000000">
            <w:r>
              <w:t>Soins donnés aux membres du ménage</w:t>
            </w:r>
          </w:p>
        </w:tc>
        <w:tc>
          <w:tcPr>
            <w:tcW w:w="1234" w:type="dxa"/>
          </w:tcPr>
          <w:p w14:paraId="65D3070D" w14:textId="77777777" w:rsidR="00582B2C" w:rsidRDefault="00000000">
            <w:r>
              <w:t>6</w:t>
            </w:r>
          </w:p>
        </w:tc>
        <w:tc>
          <w:tcPr>
            <w:tcW w:w="1234" w:type="dxa"/>
          </w:tcPr>
          <w:p w14:paraId="6BC26007" w14:textId="77777777" w:rsidR="00582B2C" w:rsidRDefault="00000000">
            <w:r>
              <w:t>25</w:t>
            </w:r>
          </w:p>
        </w:tc>
        <w:tc>
          <w:tcPr>
            <w:tcW w:w="1234" w:type="dxa"/>
          </w:tcPr>
          <w:p w14:paraId="1AEAD260" w14:textId="77777777" w:rsidR="00582B2C" w:rsidRDefault="00000000">
            <w:r>
              <w:t>7</w:t>
            </w:r>
          </w:p>
        </w:tc>
        <w:tc>
          <w:tcPr>
            <w:tcW w:w="1234" w:type="dxa"/>
          </w:tcPr>
          <w:p w14:paraId="3D955AA8" w14:textId="77777777" w:rsidR="00582B2C" w:rsidRDefault="00000000">
            <w:r>
              <w:t>22</w:t>
            </w:r>
          </w:p>
        </w:tc>
        <w:tc>
          <w:tcPr>
            <w:tcW w:w="1234" w:type="dxa"/>
          </w:tcPr>
          <w:p w14:paraId="25C3B833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607E35D9" w14:textId="77777777" w:rsidR="00582B2C" w:rsidRDefault="00000000">
            <w:r>
              <w:t>34</w:t>
            </w:r>
          </w:p>
        </w:tc>
      </w:tr>
      <w:tr w:rsidR="00582B2C" w14:paraId="75A0819D" w14:textId="77777777">
        <w:tc>
          <w:tcPr>
            <w:tcW w:w="1234" w:type="dxa"/>
          </w:tcPr>
          <w:p w14:paraId="318C3E22" w14:textId="77777777" w:rsidR="00582B2C" w:rsidRDefault="00000000">
            <w:r>
              <w:t>Temps libre</w:t>
            </w:r>
          </w:p>
        </w:tc>
        <w:tc>
          <w:tcPr>
            <w:tcW w:w="1234" w:type="dxa"/>
          </w:tcPr>
          <w:p w14:paraId="6C38636F" w14:textId="77777777" w:rsidR="00582B2C" w:rsidRDefault="00000000">
            <w:r>
              <w:t>342</w:t>
            </w:r>
          </w:p>
        </w:tc>
        <w:tc>
          <w:tcPr>
            <w:tcW w:w="1234" w:type="dxa"/>
          </w:tcPr>
          <w:p w14:paraId="4A4B854C" w14:textId="77777777" w:rsidR="00582B2C" w:rsidRDefault="00000000">
            <w:r>
              <w:t>445</w:t>
            </w:r>
          </w:p>
        </w:tc>
        <w:tc>
          <w:tcPr>
            <w:tcW w:w="1234" w:type="dxa"/>
          </w:tcPr>
          <w:p w14:paraId="4E4584B5" w14:textId="77777777" w:rsidR="00582B2C" w:rsidRDefault="00000000">
            <w:r>
              <w:t>526</w:t>
            </w:r>
          </w:p>
        </w:tc>
        <w:tc>
          <w:tcPr>
            <w:tcW w:w="1234" w:type="dxa"/>
          </w:tcPr>
          <w:p w14:paraId="5C00F443" w14:textId="77777777" w:rsidR="00582B2C" w:rsidRDefault="00000000">
            <w:r>
              <w:t>281</w:t>
            </w:r>
          </w:p>
        </w:tc>
        <w:tc>
          <w:tcPr>
            <w:tcW w:w="1234" w:type="dxa"/>
          </w:tcPr>
          <w:p w14:paraId="2BA78662" w14:textId="77777777" w:rsidR="00582B2C" w:rsidRDefault="00000000">
            <w:r>
              <w:t>409</w:t>
            </w:r>
          </w:p>
        </w:tc>
        <w:tc>
          <w:tcPr>
            <w:tcW w:w="1234" w:type="dxa"/>
          </w:tcPr>
          <w:p w14:paraId="54DB217C" w14:textId="77777777" w:rsidR="00582B2C" w:rsidRDefault="00000000">
            <w:r>
              <w:t>375</w:t>
            </w:r>
          </w:p>
        </w:tc>
      </w:tr>
      <w:tr w:rsidR="00582B2C" w14:paraId="44EBFA13" w14:textId="77777777">
        <w:tc>
          <w:tcPr>
            <w:tcW w:w="1234" w:type="dxa"/>
          </w:tcPr>
          <w:p w14:paraId="29994FA2" w14:textId="77777777" w:rsidR="00582B2C" w:rsidRDefault="00000000">
            <w:r>
              <w:t>Loisirs</w:t>
            </w:r>
          </w:p>
        </w:tc>
        <w:tc>
          <w:tcPr>
            <w:tcW w:w="1234" w:type="dxa"/>
          </w:tcPr>
          <w:p w14:paraId="7990CD65" w14:textId="77777777" w:rsidR="00582B2C" w:rsidRDefault="00000000">
            <w:r>
              <w:t>260</w:t>
            </w:r>
          </w:p>
        </w:tc>
        <w:tc>
          <w:tcPr>
            <w:tcW w:w="1234" w:type="dxa"/>
          </w:tcPr>
          <w:p w14:paraId="432489D6" w14:textId="77777777" w:rsidR="00582B2C" w:rsidRDefault="00000000">
            <w:r>
              <w:t>313</w:t>
            </w:r>
          </w:p>
        </w:tc>
        <w:tc>
          <w:tcPr>
            <w:tcW w:w="1234" w:type="dxa"/>
          </w:tcPr>
          <w:p w14:paraId="6BC8B12E" w14:textId="77777777" w:rsidR="00582B2C" w:rsidRDefault="00000000">
            <w:r>
              <w:t>316</w:t>
            </w:r>
          </w:p>
        </w:tc>
        <w:tc>
          <w:tcPr>
            <w:tcW w:w="1234" w:type="dxa"/>
          </w:tcPr>
          <w:p w14:paraId="0D4214C5" w14:textId="77777777" w:rsidR="00582B2C" w:rsidRDefault="00000000">
            <w:r>
              <w:t>186</w:t>
            </w:r>
          </w:p>
        </w:tc>
        <w:tc>
          <w:tcPr>
            <w:tcW w:w="1234" w:type="dxa"/>
          </w:tcPr>
          <w:p w14:paraId="3B238223" w14:textId="77777777" w:rsidR="00582B2C" w:rsidRDefault="00000000">
            <w:r>
              <w:t>270</w:t>
            </w:r>
          </w:p>
        </w:tc>
        <w:tc>
          <w:tcPr>
            <w:tcW w:w="1234" w:type="dxa"/>
          </w:tcPr>
          <w:p w14:paraId="5C4457DF" w14:textId="77777777" w:rsidR="00582B2C" w:rsidRDefault="00000000">
            <w:r>
              <w:t>249</w:t>
            </w:r>
          </w:p>
        </w:tc>
      </w:tr>
      <w:tr w:rsidR="00582B2C" w14:paraId="530EA9C4" w14:textId="77777777">
        <w:tc>
          <w:tcPr>
            <w:tcW w:w="1234" w:type="dxa"/>
          </w:tcPr>
          <w:p w14:paraId="2BE5929B" w14:textId="77777777" w:rsidR="00582B2C" w:rsidRDefault="00000000">
            <w:r>
              <w:t>Sociabilité</w:t>
            </w:r>
          </w:p>
        </w:tc>
        <w:tc>
          <w:tcPr>
            <w:tcW w:w="1234" w:type="dxa"/>
          </w:tcPr>
          <w:p w14:paraId="213606C6" w14:textId="77777777" w:rsidR="00582B2C" w:rsidRDefault="00000000">
            <w:r>
              <w:t>56</w:t>
            </w:r>
          </w:p>
        </w:tc>
        <w:tc>
          <w:tcPr>
            <w:tcW w:w="1234" w:type="dxa"/>
          </w:tcPr>
          <w:p w14:paraId="30AE91D4" w14:textId="77777777" w:rsidR="00582B2C" w:rsidRDefault="00000000">
            <w:r>
              <w:t>92</w:t>
            </w:r>
          </w:p>
        </w:tc>
        <w:tc>
          <w:tcPr>
            <w:tcW w:w="1234" w:type="dxa"/>
          </w:tcPr>
          <w:p w14:paraId="341D38D3" w14:textId="77777777" w:rsidR="00582B2C" w:rsidRDefault="00000000">
            <w:r>
              <w:t>119</w:t>
            </w:r>
          </w:p>
        </w:tc>
        <w:tc>
          <w:tcPr>
            <w:tcW w:w="1234" w:type="dxa"/>
          </w:tcPr>
          <w:p w14:paraId="6019C314" w14:textId="77777777" w:rsidR="00582B2C" w:rsidRDefault="00000000">
            <w:r>
              <w:t>50</w:t>
            </w:r>
          </w:p>
        </w:tc>
        <w:tc>
          <w:tcPr>
            <w:tcW w:w="1234" w:type="dxa"/>
          </w:tcPr>
          <w:p w14:paraId="575DBA98" w14:textId="77777777" w:rsidR="00582B2C" w:rsidRDefault="00000000">
            <w:r>
              <w:t>90</w:t>
            </w:r>
          </w:p>
        </w:tc>
        <w:tc>
          <w:tcPr>
            <w:tcW w:w="1234" w:type="dxa"/>
          </w:tcPr>
          <w:p w14:paraId="41CC3B60" w14:textId="77777777" w:rsidR="00582B2C" w:rsidRDefault="00000000">
            <w:r>
              <w:t>78</w:t>
            </w:r>
          </w:p>
        </w:tc>
      </w:tr>
      <w:tr w:rsidR="00582B2C" w14:paraId="35BD16AE" w14:textId="77777777">
        <w:tc>
          <w:tcPr>
            <w:tcW w:w="1234" w:type="dxa"/>
          </w:tcPr>
          <w:p w14:paraId="7493A083" w14:textId="77777777" w:rsidR="00582B2C" w:rsidRDefault="00000000">
            <w:r>
              <w:t>Pratiques religieuses</w:t>
            </w:r>
          </w:p>
        </w:tc>
        <w:tc>
          <w:tcPr>
            <w:tcW w:w="1234" w:type="dxa"/>
          </w:tcPr>
          <w:p w14:paraId="5E81B966" w14:textId="77777777" w:rsidR="00582B2C" w:rsidRDefault="00000000">
            <w:r>
              <w:t>26</w:t>
            </w:r>
          </w:p>
        </w:tc>
        <w:tc>
          <w:tcPr>
            <w:tcW w:w="1234" w:type="dxa"/>
          </w:tcPr>
          <w:p w14:paraId="31B268FB" w14:textId="77777777" w:rsidR="00582B2C" w:rsidRDefault="00000000">
            <w:r>
              <w:t>40</w:t>
            </w:r>
          </w:p>
        </w:tc>
        <w:tc>
          <w:tcPr>
            <w:tcW w:w="1234" w:type="dxa"/>
          </w:tcPr>
          <w:p w14:paraId="24722061" w14:textId="77777777" w:rsidR="00582B2C" w:rsidRDefault="00000000">
            <w:r>
              <w:t>91</w:t>
            </w:r>
          </w:p>
        </w:tc>
        <w:tc>
          <w:tcPr>
            <w:tcW w:w="1234" w:type="dxa"/>
          </w:tcPr>
          <w:p w14:paraId="4950EFBF" w14:textId="77777777" w:rsidR="00582B2C" w:rsidRDefault="00000000">
            <w:r>
              <w:t>45</w:t>
            </w:r>
          </w:p>
        </w:tc>
        <w:tc>
          <w:tcPr>
            <w:tcW w:w="1234" w:type="dxa"/>
          </w:tcPr>
          <w:p w14:paraId="410A494E" w14:textId="77777777" w:rsidR="00582B2C" w:rsidRDefault="00000000">
            <w:r>
              <w:t>49</w:t>
            </w:r>
          </w:p>
        </w:tc>
        <w:tc>
          <w:tcPr>
            <w:tcW w:w="1234" w:type="dxa"/>
          </w:tcPr>
          <w:p w14:paraId="42AB03C9" w14:textId="77777777" w:rsidR="00582B2C" w:rsidRDefault="00000000">
            <w:r>
              <w:t>48</w:t>
            </w:r>
          </w:p>
        </w:tc>
      </w:tr>
    </w:tbl>
    <w:p w14:paraId="321BD0D4" w14:textId="77777777" w:rsidR="00582B2C" w:rsidRDefault="00000000">
      <w:r>
        <w:br w:type="page"/>
      </w:r>
    </w:p>
    <w:p w14:paraId="702710A8" w14:textId="77777777" w:rsidR="00582B2C" w:rsidRDefault="00000000">
      <w:pPr>
        <w:pStyle w:val="Titre"/>
      </w:pPr>
      <w:r>
        <w:t>Tableaux 6 :Temps moyen (en minute par jour) de la population active occupée âgée de 15 ans et plus selon les activités détaillés, la situation dans emploi et le sexe</w:t>
      </w:r>
    </w:p>
    <w:p w14:paraId="25B6ED5A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444"/>
        <w:gridCol w:w="1234"/>
        <w:gridCol w:w="1234"/>
        <w:gridCol w:w="1234"/>
        <w:gridCol w:w="1234"/>
      </w:tblGrid>
      <w:tr w:rsidR="00D64AF9" w14:paraId="76DDD683" w14:textId="77777777" w:rsidTr="00D64AF9">
        <w:tc>
          <w:tcPr>
            <w:tcW w:w="1674" w:type="dxa"/>
          </w:tcPr>
          <w:p w14:paraId="75BC53F5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443" w:type="dxa"/>
          </w:tcPr>
          <w:p w14:paraId="54EDDC08" w14:textId="77777777" w:rsidR="00D64AF9" w:rsidRDefault="00D64AF9">
            <w:r>
              <w:t>autoemployé</w:t>
            </w:r>
          </w:p>
        </w:tc>
        <w:tc>
          <w:tcPr>
            <w:tcW w:w="1234" w:type="dxa"/>
          </w:tcPr>
          <w:p w14:paraId="763BE665" w14:textId="77777777" w:rsidR="00D64AF9" w:rsidRDefault="00D64AF9">
            <w:r>
              <w:t xml:space="preserve">non </w:t>
            </w:r>
            <w:proofErr w:type="spellStart"/>
            <w:r>
              <w:t>declaré</w:t>
            </w:r>
            <w:proofErr w:type="spellEnd"/>
          </w:p>
        </w:tc>
        <w:tc>
          <w:tcPr>
            <w:tcW w:w="1234" w:type="dxa"/>
          </w:tcPr>
          <w:p w14:paraId="7302B889" w14:textId="77777777" w:rsidR="00D64AF9" w:rsidRDefault="00D64AF9">
            <w:r>
              <w:t>salarié</w:t>
            </w:r>
          </w:p>
        </w:tc>
        <w:tc>
          <w:tcPr>
            <w:tcW w:w="1234" w:type="dxa"/>
          </w:tcPr>
          <w:p w14:paraId="4A6E45BF" w14:textId="77777777" w:rsidR="00D64AF9" w:rsidRDefault="00D64AF9">
            <w:r>
              <w:t>non remineré</w:t>
            </w:r>
          </w:p>
        </w:tc>
        <w:tc>
          <w:tcPr>
            <w:tcW w:w="1234" w:type="dxa"/>
          </w:tcPr>
          <w:p w14:paraId="03769279" w14:textId="77777777" w:rsidR="00D64AF9" w:rsidRDefault="00D64AF9">
            <w:r>
              <w:t>Ensemble</w:t>
            </w:r>
          </w:p>
        </w:tc>
      </w:tr>
      <w:tr w:rsidR="00D64AF9" w14:paraId="2A96DF73" w14:textId="77777777" w:rsidTr="00D64AF9">
        <w:tc>
          <w:tcPr>
            <w:tcW w:w="1674" w:type="dxa"/>
          </w:tcPr>
          <w:p w14:paraId="377B6663" w14:textId="77777777" w:rsidR="00D64AF9" w:rsidRDefault="00D64AF9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443" w:type="dxa"/>
          </w:tcPr>
          <w:p w14:paraId="1413B51D" w14:textId="77777777" w:rsidR="00D64AF9" w:rsidRDefault="00D64AF9">
            <w:r>
              <w:t>596</w:t>
            </w:r>
          </w:p>
        </w:tc>
        <w:tc>
          <w:tcPr>
            <w:tcW w:w="1234" w:type="dxa"/>
          </w:tcPr>
          <w:p w14:paraId="573FAE4C" w14:textId="77777777" w:rsidR="00D64AF9" w:rsidRDefault="00D64AF9">
            <w:r>
              <w:t>613</w:t>
            </w:r>
          </w:p>
        </w:tc>
        <w:tc>
          <w:tcPr>
            <w:tcW w:w="1234" w:type="dxa"/>
          </w:tcPr>
          <w:p w14:paraId="410E891A" w14:textId="77777777" w:rsidR="00D64AF9" w:rsidRDefault="00D64AF9">
            <w:r>
              <w:t>594</w:t>
            </w:r>
          </w:p>
        </w:tc>
        <w:tc>
          <w:tcPr>
            <w:tcW w:w="1234" w:type="dxa"/>
          </w:tcPr>
          <w:p w14:paraId="65AE8F12" w14:textId="77777777" w:rsidR="00D64AF9" w:rsidRDefault="00D64AF9">
            <w:r>
              <w:t>607</w:t>
            </w:r>
          </w:p>
        </w:tc>
        <w:tc>
          <w:tcPr>
            <w:tcW w:w="1234" w:type="dxa"/>
          </w:tcPr>
          <w:p w14:paraId="74B3A391" w14:textId="77777777" w:rsidR="00D64AF9" w:rsidRDefault="00D64AF9">
            <w:r>
              <w:t>631</w:t>
            </w:r>
          </w:p>
        </w:tc>
      </w:tr>
      <w:tr w:rsidR="00D64AF9" w14:paraId="4B1295A9" w14:textId="77777777" w:rsidTr="00D64AF9">
        <w:tc>
          <w:tcPr>
            <w:tcW w:w="1674" w:type="dxa"/>
          </w:tcPr>
          <w:p w14:paraId="7906F64C" w14:textId="77777777" w:rsidR="00D64AF9" w:rsidRDefault="00D64AF9">
            <w:proofErr w:type="spellStart"/>
            <w:r>
              <w:t>Sommeil</w:t>
            </w:r>
            <w:proofErr w:type="spellEnd"/>
          </w:p>
        </w:tc>
        <w:tc>
          <w:tcPr>
            <w:tcW w:w="1443" w:type="dxa"/>
          </w:tcPr>
          <w:p w14:paraId="1B23B24E" w14:textId="77777777" w:rsidR="00D64AF9" w:rsidRDefault="00D64AF9">
            <w:r>
              <w:t>472</w:t>
            </w:r>
          </w:p>
        </w:tc>
        <w:tc>
          <w:tcPr>
            <w:tcW w:w="1234" w:type="dxa"/>
          </w:tcPr>
          <w:p w14:paraId="0A3EA9D3" w14:textId="77777777" w:rsidR="00D64AF9" w:rsidRDefault="00D64AF9">
            <w:r>
              <w:t>484</w:t>
            </w:r>
          </w:p>
        </w:tc>
        <w:tc>
          <w:tcPr>
            <w:tcW w:w="1234" w:type="dxa"/>
          </w:tcPr>
          <w:p w14:paraId="2105AAB1" w14:textId="77777777" w:rsidR="00D64AF9" w:rsidRDefault="00D64AF9">
            <w:r>
              <w:t>461</w:t>
            </w:r>
          </w:p>
        </w:tc>
        <w:tc>
          <w:tcPr>
            <w:tcW w:w="1234" w:type="dxa"/>
          </w:tcPr>
          <w:p w14:paraId="71721420" w14:textId="77777777" w:rsidR="00D64AF9" w:rsidRDefault="00D64AF9">
            <w:r>
              <w:t>482</w:t>
            </w:r>
          </w:p>
        </w:tc>
        <w:tc>
          <w:tcPr>
            <w:tcW w:w="1234" w:type="dxa"/>
          </w:tcPr>
          <w:p w14:paraId="407B08EF" w14:textId="77777777" w:rsidR="00D64AF9" w:rsidRDefault="00D64AF9">
            <w:r>
              <w:t>497</w:t>
            </w:r>
          </w:p>
        </w:tc>
      </w:tr>
      <w:tr w:rsidR="00D64AF9" w14:paraId="32165941" w14:textId="77777777" w:rsidTr="00D64AF9">
        <w:tc>
          <w:tcPr>
            <w:tcW w:w="1674" w:type="dxa"/>
          </w:tcPr>
          <w:p w14:paraId="23045042" w14:textId="77777777" w:rsidR="00D64AF9" w:rsidRDefault="00D64AF9">
            <w:r>
              <w:t>Repas</w:t>
            </w:r>
          </w:p>
        </w:tc>
        <w:tc>
          <w:tcPr>
            <w:tcW w:w="1443" w:type="dxa"/>
          </w:tcPr>
          <w:p w14:paraId="7787C1F9" w14:textId="77777777" w:rsidR="00D64AF9" w:rsidRDefault="00D64AF9">
            <w:r>
              <w:t>81</w:t>
            </w:r>
          </w:p>
        </w:tc>
        <w:tc>
          <w:tcPr>
            <w:tcW w:w="1234" w:type="dxa"/>
          </w:tcPr>
          <w:p w14:paraId="06E21840" w14:textId="77777777" w:rsidR="00D64AF9" w:rsidRDefault="00D64AF9">
            <w:r>
              <w:t>90</w:t>
            </w:r>
          </w:p>
        </w:tc>
        <w:tc>
          <w:tcPr>
            <w:tcW w:w="1234" w:type="dxa"/>
          </w:tcPr>
          <w:p w14:paraId="2AC908A6" w14:textId="77777777" w:rsidR="00D64AF9" w:rsidRDefault="00D64AF9">
            <w:r>
              <w:t>84</w:t>
            </w:r>
          </w:p>
        </w:tc>
        <w:tc>
          <w:tcPr>
            <w:tcW w:w="1234" w:type="dxa"/>
          </w:tcPr>
          <w:p w14:paraId="7D5D8106" w14:textId="77777777" w:rsidR="00D64AF9" w:rsidRDefault="00D64AF9">
            <w:r>
              <w:t>85</w:t>
            </w:r>
          </w:p>
        </w:tc>
        <w:tc>
          <w:tcPr>
            <w:tcW w:w="1234" w:type="dxa"/>
          </w:tcPr>
          <w:p w14:paraId="072BB047" w14:textId="77777777" w:rsidR="00D64AF9" w:rsidRDefault="00D64AF9">
            <w:r>
              <w:t>88</w:t>
            </w:r>
          </w:p>
        </w:tc>
      </w:tr>
      <w:tr w:rsidR="00D64AF9" w14:paraId="33471E2B" w14:textId="77777777" w:rsidTr="00D64AF9">
        <w:tc>
          <w:tcPr>
            <w:tcW w:w="1674" w:type="dxa"/>
          </w:tcPr>
          <w:p w14:paraId="1E6AD4B4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443" w:type="dxa"/>
          </w:tcPr>
          <w:p w14:paraId="036EB8D0" w14:textId="77777777" w:rsidR="00D64AF9" w:rsidRDefault="00D64AF9">
            <w:r>
              <w:t>43</w:t>
            </w:r>
          </w:p>
        </w:tc>
        <w:tc>
          <w:tcPr>
            <w:tcW w:w="1234" w:type="dxa"/>
          </w:tcPr>
          <w:p w14:paraId="351B2997" w14:textId="77777777" w:rsidR="00D64AF9" w:rsidRDefault="00D64AF9">
            <w:r>
              <w:t>39</w:t>
            </w:r>
          </w:p>
        </w:tc>
        <w:tc>
          <w:tcPr>
            <w:tcW w:w="1234" w:type="dxa"/>
          </w:tcPr>
          <w:p w14:paraId="6E17556D" w14:textId="77777777" w:rsidR="00D64AF9" w:rsidRDefault="00D64AF9">
            <w:r>
              <w:t>49</w:t>
            </w:r>
          </w:p>
        </w:tc>
        <w:tc>
          <w:tcPr>
            <w:tcW w:w="1234" w:type="dxa"/>
          </w:tcPr>
          <w:p w14:paraId="1035330F" w14:textId="77777777" w:rsidR="00D64AF9" w:rsidRDefault="00D64AF9">
            <w:r>
              <w:t>40</w:t>
            </w:r>
          </w:p>
        </w:tc>
        <w:tc>
          <w:tcPr>
            <w:tcW w:w="1234" w:type="dxa"/>
          </w:tcPr>
          <w:p w14:paraId="63F46EAF" w14:textId="77777777" w:rsidR="00D64AF9" w:rsidRDefault="00D64AF9">
            <w:r>
              <w:t>46</w:t>
            </w:r>
          </w:p>
        </w:tc>
      </w:tr>
      <w:tr w:rsidR="00D64AF9" w14:paraId="1CA89D75" w14:textId="77777777" w:rsidTr="00D64AF9">
        <w:tc>
          <w:tcPr>
            <w:tcW w:w="1674" w:type="dxa"/>
          </w:tcPr>
          <w:p w14:paraId="4A5D355B" w14:textId="77777777" w:rsidR="00D64AF9" w:rsidRDefault="00D64AF9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443" w:type="dxa"/>
          </w:tcPr>
          <w:p w14:paraId="74D4C6D0" w14:textId="77777777" w:rsidR="00D64AF9" w:rsidRDefault="00D64AF9">
            <w:r>
              <w:t>394</w:t>
            </w:r>
          </w:p>
        </w:tc>
        <w:tc>
          <w:tcPr>
            <w:tcW w:w="1234" w:type="dxa"/>
          </w:tcPr>
          <w:p w14:paraId="1065AD87" w14:textId="77777777" w:rsidR="00D64AF9" w:rsidRDefault="00D64AF9">
            <w:r>
              <w:t>296</w:t>
            </w:r>
          </w:p>
        </w:tc>
        <w:tc>
          <w:tcPr>
            <w:tcW w:w="1234" w:type="dxa"/>
          </w:tcPr>
          <w:p w14:paraId="27BEC918" w14:textId="77777777" w:rsidR="00D64AF9" w:rsidRDefault="00D64AF9">
            <w:r>
              <w:t>441</w:t>
            </w:r>
          </w:p>
        </w:tc>
        <w:tc>
          <w:tcPr>
            <w:tcW w:w="1234" w:type="dxa"/>
          </w:tcPr>
          <w:p w14:paraId="5D356845" w14:textId="77777777" w:rsidR="00D64AF9" w:rsidRDefault="00D64AF9">
            <w:r>
              <w:t>280</w:t>
            </w:r>
          </w:p>
        </w:tc>
        <w:tc>
          <w:tcPr>
            <w:tcW w:w="1234" w:type="dxa"/>
          </w:tcPr>
          <w:p w14:paraId="64EE1500" w14:textId="77777777" w:rsidR="00D64AF9" w:rsidRDefault="00D64AF9">
            <w:r>
              <w:t>204</w:t>
            </w:r>
          </w:p>
        </w:tc>
      </w:tr>
      <w:tr w:rsidR="00D64AF9" w14:paraId="510B243C" w14:textId="77777777" w:rsidTr="00D64AF9">
        <w:tc>
          <w:tcPr>
            <w:tcW w:w="1674" w:type="dxa"/>
          </w:tcPr>
          <w:p w14:paraId="0BAD6008" w14:textId="77777777" w:rsidR="00D64AF9" w:rsidRDefault="00D64AF9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443" w:type="dxa"/>
          </w:tcPr>
          <w:p w14:paraId="1549D42C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33F1C5B4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5D3A50D2" w14:textId="77777777" w:rsidR="00D64AF9" w:rsidRDefault="00D64AF9">
            <w:r>
              <w:t>3</w:t>
            </w:r>
          </w:p>
        </w:tc>
        <w:tc>
          <w:tcPr>
            <w:tcW w:w="1234" w:type="dxa"/>
          </w:tcPr>
          <w:p w14:paraId="213B7E9A" w14:textId="77777777" w:rsidR="00D64AF9" w:rsidRDefault="00D64AF9">
            <w:r>
              <w:t>2</w:t>
            </w:r>
          </w:p>
        </w:tc>
        <w:tc>
          <w:tcPr>
            <w:tcW w:w="1234" w:type="dxa"/>
          </w:tcPr>
          <w:p w14:paraId="0274AC85" w14:textId="77777777" w:rsidR="00D64AF9" w:rsidRDefault="00D64AF9">
            <w:r>
              <w:t>20</w:t>
            </w:r>
          </w:p>
        </w:tc>
      </w:tr>
      <w:tr w:rsidR="00D64AF9" w14:paraId="00D66B21" w14:textId="77777777" w:rsidTr="00D64AF9">
        <w:tc>
          <w:tcPr>
            <w:tcW w:w="1674" w:type="dxa"/>
          </w:tcPr>
          <w:p w14:paraId="3379FB4D" w14:textId="77777777" w:rsidR="00D64AF9" w:rsidRDefault="00D64AF9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443" w:type="dxa"/>
          </w:tcPr>
          <w:p w14:paraId="69AA79DC" w14:textId="77777777" w:rsidR="00D64AF9" w:rsidRDefault="00D64AF9">
            <w:r>
              <w:t>90</w:t>
            </w:r>
          </w:p>
        </w:tc>
        <w:tc>
          <w:tcPr>
            <w:tcW w:w="1234" w:type="dxa"/>
          </w:tcPr>
          <w:p w14:paraId="62BDA498" w14:textId="77777777" w:rsidR="00D64AF9" w:rsidRDefault="00D64AF9">
            <w:r>
              <w:t>196</w:t>
            </w:r>
          </w:p>
        </w:tc>
        <w:tc>
          <w:tcPr>
            <w:tcW w:w="1234" w:type="dxa"/>
          </w:tcPr>
          <w:p w14:paraId="20604625" w14:textId="77777777" w:rsidR="00D64AF9" w:rsidRDefault="00D64AF9">
            <w:r>
              <w:t>72</w:t>
            </w:r>
          </w:p>
        </w:tc>
        <w:tc>
          <w:tcPr>
            <w:tcW w:w="1234" w:type="dxa"/>
          </w:tcPr>
          <w:p w14:paraId="286FB4A3" w14:textId="77777777" w:rsidR="00D64AF9" w:rsidRDefault="00D64AF9">
            <w:r>
              <w:t>235</w:t>
            </w:r>
          </w:p>
        </w:tc>
        <w:tc>
          <w:tcPr>
            <w:tcW w:w="1234" w:type="dxa"/>
          </w:tcPr>
          <w:p w14:paraId="607197B9" w14:textId="77777777" w:rsidR="00D64AF9" w:rsidRDefault="00D64AF9">
            <w:r>
              <w:t>182</w:t>
            </w:r>
          </w:p>
        </w:tc>
      </w:tr>
      <w:tr w:rsidR="00D64AF9" w14:paraId="26E314B1" w14:textId="77777777" w:rsidTr="00D64AF9">
        <w:tc>
          <w:tcPr>
            <w:tcW w:w="1674" w:type="dxa"/>
          </w:tcPr>
          <w:p w14:paraId="3CD87913" w14:textId="77777777" w:rsidR="00D64AF9" w:rsidRDefault="00D64AF9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443" w:type="dxa"/>
          </w:tcPr>
          <w:p w14:paraId="57A9AE8F" w14:textId="77777777" w:rsidR="00D64AF9" w:rsidRDefault="00D64AF9">
            <w:r>
              <w:t>81</w:t>
            </w:r>
          </w:p>
        </w:tc>
        <w:tc>
          <w:tcPr>
            <w:tcW w:w="1234" w:type="dxa"/>
          </w:tcPr>
          <w:p w14:paraId="7C61F750" w14:textId="77777777" w:rsidR="00D64AF9" w:rsidRDefault="00D64AF9">
            <w:r>
              <w:t>181</w:t>
            </w:r>
          </w:p>
        </w:tc>
        <w:tc>
          <w:tcPr>
            <w:tcW w:w="1234" w:type="dxa"/>
          </w:tcPr>
          <w:p w14:paraId="5559BE09" w14:textId="77777777" w:rsidR="00D64AF9" w:rsidRDefault="00D64AF9">
            <w:r>
              <w:t>60</w:t>
            </w:r>
          </w:p>
        </w:tc>
        <w:tc>
          <w:tcPr>
            <w:tcW w:w="1234" w:type="dxa"/>
          </w:tcPr>
          <w:p w14:paraId="6EDC306A" w14:textId="77777777" w:rsidR="00D64AF9" w:rsidRDefault="00D64AF9">
            <w:r>
              <w:t>219</w:t>
            </w:r>
          </w:p>
        </w:tc>
        <w:tc>
          <w:tcPr>
            <w:tcW w:w="1234" w:type="dxa"/>
          </w:tcPr>
          <w:p w14:paraId="103A47D9" w14:textId="77777777" w:rsidR="00D64AF9" w:rsidRDefault="00D64AF9">
            <w:r>
              <w:t>161</w:t>
            </w:r>
          </w:p>
        </w:tc>
      </w:tr>
      <w:tr w:rsidR="00D64AF9" w14:paraId="01ADC4DB" w14:textId="77777777" w:rsidTr="00D64AF9">
        <w:tc>
          <w:tcPr>
            <w:tcW w:w="1674" w:type="dxa"/>
          </w:tcPr>
          <w:p w14:paraId="709DA15D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443" w:type="dxa"/>
          </w:tcPr>
          <w:p w14:paraId="6A446F88" w14:textId="77777777" w:rsidR="00D64AF9" w:rsidRDefault="00D64AF9">
            <w:r>
              <w:t>9</w:t>
            </w:r>
          </w:p>
        </w:tc>
        <w:tc>
          <w:tcPr>
            <w:tcW w:w="1234" w:type="dxa"/>
          </w:tcPr>
          <w:p w14:paraId="3124D8AC" w14:textId="77777777" w:rsidR="00D64AF9" w:rsidRDefault="00D64AF9">
            <w:r>
              <w:t>15</w:t>
            </w:r>
          </w:p>
        </w:tc>
        <w:tc>
          <w:tcPr>
            <w:tcW w:w="1234" w:type="dxa"/>
          </w:tcPr>
          <w:p w14:paraId="6D991553" w14:textId="77777777" w:rsidR="00D64AF9" w:rsidRDefault="00D64AF9">
            <w:r>
              <w:t>12</w:t>
            </w:r>
          </w:p>
        </w:tc>
        <w:tc>
          <w:tcPr>
            <w:tcW w:w="1234" w:type="dxa"/>
          </w:tcPr>
          <w:p w14:paraId="24D3FF00" w14:textId="77777777" w:rsidR="00D64AF9" w:rsidRDefault="00D64AF9">
            <w:r>
              <w:t>16</w:t>
            </w:r>
          </w:p>
        </w:tc>
        <w:tc>
          <w:tcPr>
            <w:tcW w:w="1234" w:type="dxa"/>
          </w:tcPr>
          <w:p w14:paraId="73EA6190" w14:textId="77777777" w:rsidR="00D64AF9" w:rsidRDefault="00D64AF9">
            <w:r>
              <w:t>21</w:t>
            </w:r>
          </w:p>
        </w:tc>
      </w:tr>
      <w:tr w:rsidR="00D64AF9" w14:paraId="74CEA9CB" w14:textId="77777777" w:rsidTr="00D64AF9">
        <w:tc>
          <w:tcPr>
            <w:tcW w:w="1674" w:type="dxa"/>
          </w:tcPr>
          <w:p w14:paraId="0265BCA3" w14:textId="77777777" w:rsidR="00D64AF9" w:rsidRDefault="00D64AF9">
            <w:r>
              <w:t>Temps libre</w:t>
            </w:r>
          </w:p>
        </w:tc>
        <w:tc>
          <w:tcPr>
            <w:tcW w:w="1443" w:type="dxa"/>
          </w:tcPr>
          <w:p w14:paraId="140259BD" w14:textId="77777777" w:rsidR="00D64AF9" w:rsidRDefault="00D64AF9">
            <w:r>
              <w:t>355</w:t>
            </w:r>
          </w:p>
        </w:tc>
        <w:tc>
          <w:tcPr>
            <w:tcW w:w="1234" w:type="dxa"/>
          </w:tcPr>
          <w:p w14:paraId="6AE534D1" w14:textId="77777777" w:rsidR="00D64AF9" w:rsidRDefault="00D64AF9">
            <w:r>
              <w:t>331</w:t>
            </w:r>
          </w:p>
        </w:tc>
        <w:tc>
          <w:tcPr>
            <w:tcW w:w="1234" w:type="dxa"/>
          </w:tcPr>
          <w:p w14:paraId="7628238B" w14:textId="77777777" w:rsidR="00D64AF9" w:rsidRDefault="00D64AF9">
            <w:r>
              <w:t>324</w:t>
            </w:r>
          </w:p>
        </w:tc>
        <w:tc>
          <w:tcPr>
            <w:tcW w:w="1234" w:type="dxa"/>
          </w:tcPr>
          <w:p w14:paraId="7CE881CE" w14:textId="77777777" w:rsidR="00D64AF9" w:rsidRDefault="00D64AF9">
            <w:r>
              <w:t>309</w:t>
            </w:r>
          </w:p>
        </w:tc>
        <w:tc>
          <w:tcPr>
            <w:tcW w:w="1234" w:type="dxa"/>
          </w:tcPr>
          <w:p w14:paraId="7EC8B4D7" w14:textId="77777777" w:rsidR="00D64AF9" w:rsidRDefault="00D64AF9">
            <w:r>
              <w:t>398</w:t>
            </w:r>
          </w:p>
        </w:tc>
      </w:tr>
      <w:tr w:rsidR="00D64AF9" w14:paraId="07CD9ABE" w14:textId="77777777" w:rsidTr="00D64AF9">
        <w:tc>
          <w:tcPr>
            <w:tcW w:w="1674" w:type="dxa"/>
          </w:tcPr>
          <w:p w14:paraId="3754BD2B" w14:textId="77777777" w:rsidR="00D64AF9" w:rsidRDefault="00D64AF9">
            <w:proofErr w:type="spellStart"/>
            <w:r>
              <w:t>Loisirs</w:t>
            </w:r>
            <w:proofErr w:type="spellEnd"/>
          </w:p>
        </w:tc>
        <w:tc>
          <w:tcPr>
            <w:tcW w:w="1443" w:type="dxa"/>
          </w:tcPr>
          <w:p w14:paraId="48E9EE2A" w14:textId="77777777" w:rsidR="00D64AF9" w:rsidRDefault="00D64AF9">
            <w:r>
              <w:t>225</w:t>
            </w:r>
          </w:p>
        </w:tc>
        <w:tc>
          <w:tcPr>
            <w:tcW w:w="1234" w:type="dxa"/>
          </w:tcPr>
          <w:p w14:paraId="51EFDCB5" w14:textId="77777777" w:rsidR="00D64AF9" w:rsidRDefault="00D64AF9">
            <w:r>
              <w:t>236</w:t>
            </w:r>
          </w:p>
        </w:tc>
        <w:tc>
          <w:tcPr>
            <w:tcW w:w="1234" w:type="dxa"/>
          </w:tcPr>
          <w:p w14:paraId="79F2E0DF" w14:textId="77777777" w:rsidR="00D64AF9" w:rsidRDefault="00D64AF9">
            <w:r>
              <w:t>222</w:t>
            </w:r>
          </w:p>
        </w:tc>
        <w:tc>
          <w:tcPr>
            <w:tcW w:w="1234" w:type="dxa"/>
          </w:tcPr>
          <w:p w14:paraId="75A9B209" w14:textId="77777777" w:rsidR="00D64AF9" w:rsidRDefault="00D64AF9">
            <w:r>
              <w:t>214</w:t>
            </w:r>
          </w:p>
        </w:tc>
        <w:tc>
          <w:tcPr>
            <w:tcW w:w="1234" w:type="dxa"/>
          </w:tcPr>
          <w:p w14:paraId="0A1FFA2F" w14:textId="77777777" w:rsidR="00D64AF9" w:rsidRDefault="00D64AF9">
            <w:r>
              <w:t>269</w:t>
            </w:r>
          </w:p>
        </w:tc>
      </w:tr>
      <w:tr w:rsidR="00D64AF9" w14:paraId="5614BC40" w14:textId="77777777" w:rsidTr="00D64AF9">
        <w:tc>
          <w:tcPr>
            <w:tcW w:w="1674" w:type="dxa"/>
          </w:tcPr>
          <w:p w14:paraId="75B6314E" w14:textId="77777777" w:rsidR="00D64AF9" w:rsidRDefault="00D64AF9">
            <w:proofErr w:type="spellStart"/>
            <w:r>
              <w:t>Sociabilité</w:t>
            </w:r>
            <w:proofErr w:type="spellEnd"/>
          </w:p>
        </w:tc>
        <w:tc>
          <w:tcPr>
            <w:tcW w:w="1443" w:type="dxa"/>
          </w:tcPr>
          <w:p w14:paraId="698E65B5" w14:textId="77777777" w:rsidR="00D64AF9" w:rsidRDefault="00D64AF9">
            <w:r>
              <w:t>53</w:t>
            </w:r>
          </w:p>
        </w:tc>
        <w:tc>
          <w:tcPr>
            <w:tcW w:w="1234" w:type="dxa"/>
          </w:tcPr>
          <w:p w14:paraId="49E556DD" w14:textId="77777777" w:rsidR="00D64AF9" w:rsidRDefault="00D64AF9">
            <w:r>
              <w:t>36</w:t>
            </w:r>
          </w:p>
        </w:tc>
        <w:tc>
          <w:tcPr>
            <w:tcW w:w="1234" w:type="dxa"/>
          </w:tcPr>
          <w:p w14:paraId="7E4248B4" w14:textId="77777777" w:rsidR="00D64AF9" w:rsidRDefault="00D64AF9">
            <w:r>
              <w:t>44</w:t>
            </w:r>
          </w:p>
        </w:tc>
        <w:tc>
          <w:tcPr>
            <w:tcW w:w="1234" w:type="dxa"/>
          </w:tcPr>
          <w:p w14:paraId="4FEC1B39" w14:textId="77777777" w:rsidR="00D64AF9" w:rsidRDefault="00D64AF9">
            <w:r>
              <w:t>51</w:t>
            </w:r>
          </w:p>
        </w:tc>
        <w:tc>
          <w:tcPr>
            <w:tcW w:w="1234" w:type="dxa"/>
          </w:tcPr>
          <w:p w14:paraId="2FDD4109" w14:textId="77777777" w:rsidR="00D64AF9" w:rsidRDefault="00D64AF9">
            <w:r>
              <w:t>68</w:t>
            </w:r>
          </w:p>
        </w:tc>
      </w:tr>
      <w:tr w:rsidR="00D64AF9" w14:paraId="2CEF1CED" w14:textId="77777777" w:rsidTr="00D64AF9">
        <w:tc>
          <w:tcPr>
            <w:tcW w:w="1674" w:type="dxa"/>
          </w:tcPr>
          <w:p w14:paraId="7486D61D" w14:textId="77777777" w:rsidR="00D64AF9" w:rsidRDefault="00D64AF9">
            <w:r>
              <w:t>Pratiques religieuses</w:t>
            </w:r>
          </w:p>
        </w:tc>
        <w:tc>
          <w:tcPr>
            <w:tcW w:w="1443" w:type="dxa"/>
          </w:tcPr>
          <w:p w14:paraId="73D101D4" w14:textId="77777777" w:rsidR="00D64AF9" w:rsidRDefault="00D64AF9">
            <w:r>
              <w:t>77</w:t>
            </w:r>
          </w:p>
        </w:tc>
        <w:tc>
          <w:tcPr>
            <w:tcW w:w="1234" w:type="dxa"/>
          </w:tcPr>
          <w:p w14:paraId="1C0E88DA" w14:textId="77777777" w:rsidR="00D64AF9" w:rsidRDefault="00D64AF9">
            <w:r>
              <w:t>59</w:t>
            </w:r>
          </w:p>
        </w:tc>
        <w:tc>
          <w:tcPr>
            <w:tcW w:w="1234" w:type="dxa"/>
          </w:tcPr>
          <w:p w14:paraId="74A4CC96" w14:textId="77777777" w:rsidR="00D64AF9" w:rsidRDefault="00D64AF9">
            <w:r>
              <w:t>58</w:t>
            </w:r>
          </w:p>
        </w:tc>
        <w:tc>
          <w:tcPr>
            <w:tcW w:w="1234" w:type="dxa"/>
          </w:tcPr>
          <w:p w14:paraId="71499BF0" w14:textId="77777777" w:rsidR="00D64AF9" w:rsidRDefault="00D64AF9">
            <w:r>
              <w:t>44</w:t>
            </w:r>
          </w:p>
        </w:tc>
        <w:tc>
          <w:tcPr>
            <w:tcW w:w="1234" w:type="dxa"/>
          </w:tcPr>
          <w:p w14:paraId="2FF0335C" w14:textId="77777777" w:rsidR="00D64AF9" w:rsidRDefault="00D64AF9">
            <w:r>
              <w:t>61</w:t>
            </w:r>
          </w:p>
        </w:tc>
      </w:tr>
    </w:tbl>
    <w:p w14:paraId="6C357508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444"/>
        <w:gridCol w:w="1234"/>
        <w:gridCol w:w="1234"/>
        <w:gridCol w:w="1234"/>
        <w:gridCol w:w="1234"/>
      </w:tblGrid>
      <w:tr w:rsidR="00D64AF9" w14:paraId="1A5F52ED" w14:textId="77777777" w:rsidTr="00D64AF9">
        <w:tc>
          <w:tcPr>
            <w:tcW w:w="1674" w:type="dxa"/>
          </w:tcPr>
          <w:p w14:paraId="59D791F1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443" w:type="dxa"/>
          </w:tcPr>
          <w:p w14:paraId="3E06A2E4" w14:textId="77777777" w:rsidR="00D64AF9" w:rsidRDefault="00D64AF9">
            <w:r>
              <w:t>autoemployé</w:t>
            </w:r>
          </w:p>
        </w:tc>
        <w:tc>
          <w:tcPr>
            <w:tcW w:w="1234" w:type="dxa"/>
          </w:tcPr>
          <w:p w14:paraId="6D852D93" w14:textId="77777777" w:rsidR="00D64AF9" w:rsidRDefault="00D64AF9">
            <w:r>
              <w:t xml:space="preserve">non </w:t>
            </w:r>
            <w:proofErr w:type="spellStart"/>
            <w:r>
              <w:t>declaré</w:t>
            </w:r>
            <w:proofErr w:type="spellEnd"/>
          </w:p>
        </w:tc>
        <w:tc>
          <w:tcPr>
            <w:tcW w:w="1234" w:type="dxa"/>
          </w:tcPr>
          <w:p w14:paraId="29324D80" w14:textId="77777777" w:rsidR="00D64AF9" w:rsidRDefault="00D64AF9">
            <w:r>
              <w:t>salarié</w:t>
            </w:r>
          </w:p>
        </w:tc>
        <w:tc>
          <w:tcPr>
            <w:tcW w:w="1234" w:type="dxa"/>
          </w:tcPr>
          <w:p w14:paraId="09D3ECF6" w14:textId="77777777" w:rsidR="00D64AF9" w:rsidRDefault="00D64AF9">
            <w:r>
              <w:t>non remineré</w:t>
            </w:r>
          </w:p>
        </w:tc>
        <w:tc>
          <w:tcPr>
            <w:tcW w:w="1234" w:type="dxa"/>
          </w:tcPr>
          <w:p w14:paraId="22365B75" w14:textId="77777777" w:rsidR="00D64AF9" w:rsidRDefault="00D64AF9">
            <w:r>
              <w:t>Ensemble</w:t>
            </w:r>
          </w:p>
        </w:tc>
      </w:tr>
      <w:tr w:rsidR="00D64AF9" w14:paraId="77F9BAB8" w14:textId="77777777" w:rsidTr="00D64AF9">
        <w:tc>
          <w:tcPr>
            <w:tcW w:w="1674" w:type="dxa"/>
          </w:tcPr>
          <w:p w14:paraId="55FD0325" w14:textId="77777777" w:rsidR="00D64AF9" w:rsidRDefault="00D64AF9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443" w:type="dxa"/>
          </w:tcPr>
          <w:p w14:paraId="666E935B" w14:textId="77777777" w:rsidR="00D64AF9" w:rsidRDefault="00D64AF9">
            <w:r>
              <w:t>592</w:t>
            </w:r>
          </w:p>
        </w:tc>
        <w:tc>
          <w:tcPr>
            <w:tcW w:w="1234" w:type="dxa"/>
          </w:tcPr>
          <w:p w14:paraId="22C4AFBB" w14:textId="77777777" w:rsidR="00D64AF9" w:rsidRDefault="00D64AF9">
            <w:r>
              <w:t>585</w:t>
            </w:r>
          </w:p>
        </w:tc>
        <w:tc>
          <w:tcPr>
            <w:tcW w:w="1234" w:type="dxa"/>
          </w:tcPr>
          <w:p w14:paraId="6E966775" w14:textId="77777777" w:rsidR="00D64AF9" w:rsidRDefault="00D64AF9">
            <w:r>
              <w:t>588</w:t>
            </w:r>
          </w:p>
        </w:tc>
        <w:tc>
          <w:tcPr>
            <w:tcW w:w="1234" w:type="dxa"/>
          </w:tcPr>
          <w:p w14:paraId="1B0BDB22" w14:textId="77777777" w:rsidR="00D64AF9" w:rsidRDefault="00D64AF9">
            <w:r>
              <w:t>612</w:t>
            </w:r>
          </w:p>
        </w:tc>
        <w:tc>
          <w:tcPr>
            <w:tcW w:w="1234" w:type="dxa"/>
          </w:tcPr>
          <w:p w14:paraId="30E262EC" w14:textId="77777777" w:rsidR="00D64AF9" w:rsidRDefault="00D64AF9">
            <w:r>
              <w:t>611</w:t>
            </w:r>
          </w:p>
        </w:tc>
      </w:tr>
      <w:tr w:rsidR="00D64AF9" w14:paraId="48807190" w14:textId="77777777" w:rsidTr="00D64AF9">
        <w:tc>
          <w:tcPr>
            <w:tcW w:w="1674" w:type="dxa"/>
          </w:tcPr>
          <w:p w14:paraId="427D0D85" w14:textId="77777777" w:rsidR="00D64AF9" w:rsidRDefault="00D64AF9">
            <w:proofErr w:type="spellStart"/>
            <w:r>
              <w:t>Sommeil</w:t>
            </w:r>
            <w:proofErr w:type="spellEnd"/>
          </w:p>
        </w:tc>
        <w:tc>
          <w:tcPr>
            <w:tcW w:w="1443" w:type="dxa"/>
          </w:tcPr>
          <w:p w14:paraId="527C77B7" w14:textId="77777777" w:rsidR="00D64AF9" w:rsidRDefault="00D64AF9">
            <w:r>
              <w:t>468</w:t>
            </w:r>
          </w:p>
        </w:tc>
        <w:tc>
          <w:tcPr>
            <w:tcW w:w="1234" w:type="dxa"/>
          </w:tcPr>
          <w:p w14:paraId="63205F0E" w14:textId="77777777" w:rsidR="00D64AF9" w:rsidRDefault="00D64AF9">
            <w:r>
              <w:t>475</w:t>
            </w:r>
          </w:p>
        </w:tc>
        <w:tc>
          <w:tcPr>
            <w:tcW w:w="1234" w:type="dxa"/>
          </w:tcPr>
          <w:p w14:paraId="6BEB87D5" w14:textId="77777777" w:rsidR="00D64AF9" w:rsidRDefault="00D64AF9">
            <w:r>
              <w:t>458</w:t>
            </w:r>
          </w:p>
        </w:tc>
        <w:tc>
          <w:tcPr>
            <w:tcW w:w="1234" w:type="dxa"/>
          </w:tcPr>
          <w:p w14:paraId="45C6D7DC" w14:textId="77777777" w:rsidR="00D64AF9" w:rsidRDefault="00D64AF9">
            <w:r>
              <w:t>489</w:t>
            </w:r>
          </w:p>
        </w:tc>
        <w:tc>
          <w:tcPr>
            <w:tcW w:w="1234" w:type="dxa"/>
          </w:tcPr>
          <w:p w14:paraId="7853F8E5" w14:textId="77777777" w:rsidR="00D64AF9" w:rsidRDefault="00D64AF9">
            <w:r>
              <w:t>483</w:t>
            </w:r>
          </w:p>
        </w:tc>
      </w:tr>
      <w:tr w:rsidR="00D64AF9" w14:paraId="11476331" w14:textId="77777777" w:rsidTr="00D64AF9">
        <w:tc>
          <w:tcPr>
            <w:tcW w:w="1674" w:type="dxa"/>
          </w:tcPr>
          <w:p w14:paraId="02916B45" w14:textId="77777777" w:rsidR="00D64AF9" w:rsidRDefault="00D64AF9">
            <w:r>
              <w:t>Repas</w:t>
            </w:r>
          </w:p>
        </w:tc>
        <w:tc>
          <w:tcPr>
            <w:tcW w:w="1443" w:type="dxa"/>
          </w:tcPr>
          <w:p w14:paraId="1FCCF442" w14:textId="77777777" w:rsidR="00D64AF9" w:rsidRDefault="00D64AF9">
            <w:r>
              <w:t>80</w:t>
            </w:r>
          </w:p>
        </w:tc>
        <w:tc>
          <w:tcPr>
            <w:tcW w:w="1234" w:type="dxa"/>
          </w:tcPr>
          <w:p w14:paraId="252DC761" w14:textId="77777777" w:rsidR="00D64AF9" w:rsidRDefault="00D64AF9">
            <w:r>
              <w:t>82</w:t>
            </w:r>
          </w:p>
        </w:tc>
        <w:tc>
          <w:tcPr>
            <w:tcW w:w="1234" w:type="dxa"/>
          </w:tcPr>
          <w:p w14:paraId="6846A89B" w14:textId="77777777" w:rsidR="00D64AF9" w:rsidRDefault="00D64AF9">
            <w:r>
              <w:t>83</w:t>
            </w:r>
          </w:p>
        </w:tc>
        <w:tc>
          <w:tcPr>
            <w:tcW w:w="1234" w:type="dxa"/>
          </w:tcPr>
          <w:p w14:paraId="79BF3060" w14:textId="77777777" w:rsidR="00D64AF9" w:rsidRDefault="00D64AF9">
            <w:r>
              <w:t>77</w:t>
            </w:r>
          </w:p>
        </w:tc>
        <w:tc>
          <w:tcPr>
            <w:tcW w:w="1234" w:type="dxa"/>
          </w:tcPr>
          <w:p w14:paraId="36AFCC8F" w14:textId="77777777" w:rsidR="00D64AF9" w:rsidRDefault="00D64AF9">
            <w:r>
              <w:t>82</w:t>
            </w:r>
          </w:p>
        </w:tc>
      </w:tr>
      <w:tr w:rsidR="00D64AF9" w14:paraId="34DC0AFD" w14:textId="77777777" w:rsidTr="00D64AF9">
        <w:tc>
          <w:tcPr>
            <w:tcW w:w="1674" w:type="dxa"/>
          </w:tcPr>
          <w:p w14:paraId="7AB50F16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443" w:type="dxa"/>
          </w:tcPr>
          <w:p w14:paraId="0F10B95A" w14:textId="77777777" w:rsidR="00D64AF9" w:rsidRDefault="00D64AF9">
            <w:r>
              <w:t>44</w:t>
            </w:r>
          </w:p>
        </w:tc>
        <w:tc>
          <w:tcPr>
            <w:tcW w:w="1234" w:type="dxa"/>
          </w:tcPr>
          <w:p w14:paraId="0DFF3189" w14:textId="77777777" w:rsidR="00D64AF9" w:rsidRDefault="00D64AF9">
            <w:r>
              <w:t>28</w:t>
            </w:r>
          </w:p>
        </w:tc>
        <w:tc>
          <w:tcPr>
            <w:tcW w:w="1234" w:type="dxa"/>
          </w:tcPr>
          <w:p w14:paraId="121C01A8" w14:textId="77777777" w:rsidR="00D64AF9" w:rsidRDefault="00D64AF9">
            <w:r>
              <w:t>47</w:t>
            </w:r>
          </w:p>
        </w:tc>
        <w:tc>
          <w:tcPr>
            <w:tcW w:w="1234" w:type="dxa"/>
          </w:tcPr>
          <w:p w14:paraId="577835F0" w14:textId="77777777" w:rsidR="00D64AF9" w:rsidRDefault="00D64AF9">
            <w:r>
              <w:t>46</w:t>
            </w:r>
          </w:p>
        </w:tc>
        <w:tc>
          <w:tcPr>
            <w:tcW w:w="1234" w:type="dxa"/>
          </w:tcPr>
          <w:p w14:paraId="39BA22F6" w14:textId="77777777" w:rsidR="00D64AF9" w:rsidRDefault="00D64AF9">
            <w:r>
              <w:t>46</w:t>
            </w:r>
          </w:p>
        </w:tc>
      </w:tr>
      <w:tr w:rsidR="00D64AF9" w14:paraId="72B50A96" w14:textId="77777777" w:rsidTr="00D64AF9">
        <w:tc>
          <w:tcPr>
            <w:tcW w:w="1674" w:type="dxa"/>
          </w:tcPr>
          <w:p w14:paraId="789E5AA8" w14:textId="77777777" w:rsidR="00D64AF9" w:rsidRDefault="00D64AF9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443" w:type="dxa"/>
          </w:tcPr>
          <w:p w14:paraId="6E08DB8F" w14:textId="77777777" w:rsidR="00D64AF9" w:rsidRDefault="00D64AF9">
            <w:r>
              <w:t>424</w:t>
            </w:r>
          </w:p>
        </w:tc>
        <w:tc>
          <w:tcPr>
            <w:tcW w:w="1234" w:type="dxa"/>
          </w:tcPr>
          <w:p w14:paraId="65EA9A28" w14:textId="77777777" w:rsidR="00D64AF9" w:rsidRDefault="00D64AF9">
            <w:r>
              <w:t>369</w:t>
            </w:r>
          </w:p>
        </w:tc>
        <w:tc>
          <w:tcPr>
            <w:tcW w:w="1234" w:type="dxa"/>
          </w:tcPr>
          <w:p w14:paraId="7428D17C" w14:textId="77777777" w:rsidR="00D64AF9" w:rsidRDefault="00D64AF9">
            <w:r>
              <w:t>461</w:t>
            </w:r>
          </w:p>
        </w:tc>
        <w:tc>
          <w:tcPr>
            <w:tcW w:w="1234" w:type="dxa"/>
          </w:tcPr>
          <w:p w14:paraId="5CF983E5" w14:textId="77777777" w:rsidR="00D64AF9" w:rsidRDefault="00D64AF9">
            <w:r>
              <w:t>427</w:t>
            </w:r>
          </w:p>
        </w:tc>
        <w:tc>
          <w:tcPr>
            <w:tcW w:w="1234" w:type="dxa"/>
          </w:tcPr>
          <w:p w14:paraId="6B45E026" w14:textId="77777777" w:rsidR="00D64AF9" w:rsidRDefault="00D64AF9">
            <w:r>
              <w:t>333</w:t>
            </w:r>
          </w:p>
        </w:tc>
      </w:tr>
      <w:tr w:rsidR="00D64AF9" w14:paraId="68F6A9D9" w14:textId="77777777" w:rsidTr="00D64AF9">
        <w:tc>
          <w:tcPr>
            <w:tcW w:w="1674" w:type="dxa"/>
          </w:tcPr>
          <w:p w14:paraId="26641534" w14:textId="77777777" w:rsidR="00D64AF9" w:rsidRDefault="00D64AF9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443" w:type="dxa"/>
          </w:tcPr>
          <w:p w14:paraId="688E3757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6FB9F0B0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4B538952" w14:textId="77777777" w:rsidR="00D64AF9" w:rsidRDefault="00D64AF9">
            <w:r>
              <w:t>2</w:t>
            </w:r>
          </w:p>
        </w:tc>
        <w:tc>
          <w:tcPr>
            <w:tcW w:w="1234" w:type="dxa"/>
          </w:tcPr>
          <w:p w14:paraId="5EC7F284" w14:textId="77777777" w:rsidR="00D64AF9" w:rsidRDefault="00D64AF9">
            <w:r>
              <w:t>6</w:t>
            </w:r>
          </w:p>
        </w:tc>
        <w:tc>
          <w:tcPr>
            <w:tcW w:w="1234" w:type="dxa"/>
          </w:tcPr>
          <w:p w14:paraId="37AFA917" w14:textId="77777777" w:rsidR="00D64AF9" w:rsidRDefault="00D64AF9">
            <w:r>
              <w:t>23</w:t>
            </w:r>
          </w:p>
        </w:tc>
      </w:tr>
      <w:tr w:rsidR="00D64AF9" w14:paraId="6B846CAE" w14:textId="77777777" w:rsidTr="00D64AF9">
        <w:tc>
          <w:tcPr>
            <w:tcW w:w="1674" w:type="dxa"/>
          </w:tcPr>
          <w:p w14:paraId="59DEE982" w14:textId="77777777" w:rsidR="00D64AF9" w:rsidRDefault="00D64AF9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443" w:type="dxa"/>
          </w:tcPr>
          <w:p w14:paraId="57B10DD8" w14:textId="77777777" w:rsidR="00D64AF9" w:rsidRDefault="00D64AF9">
            <w:r>
              <w:t>49</w:t>
            </w:r>
          </w:p>
        </w:tc>
        <w:tc>
          <w:tcPr>
            <w:tcW w:w="1234" w:type="dxa"/>
          </w:tcPr>
          <w:p w14:paraId="78B3A45A" w14:textId="77777777" w:rsidR="00D64AF9" w:rsidRDefault="00D64AF9">
            <w:r>
              <w:t>78</w:t>
            </w:r>
          </w:p>
        </w:tc>
        <w:tc>
          <w:tcPr>
            <w:tcW w:w="1234" w:type="dxa"/>
          </w:tcPr>
          <w:p w14:paraId="1EB51B77" w14:textId="77777777" w:rsidR="00D64AF9" w:rsidRDefault="00D64AF9">
            <w:r>
              <w:t>42</w:t>
            </w:r>
          </w:p>
        </w:tc>
        <w:tc>
          <w:tcPr>
            <w:tcW w:w="1234" w:type="dxa"/>
          </w:tcPr>
          <w:p w14:paraId="24EB66FE" w14:textId="77777777" w:rsidR="00D64AF9" w:rsidRDefault="00D64AF9">
            <w:r>
              <w:t>31</w:t>
            </w:r>
          </w:p>
        </w:tc>
        <w:tc>
          <w:tcPr>
            <w:tcW w:w="1234" w:type="dxa"/>
          </w:tcPr>
          <w:p w14:paraId="75DAF20A" w14:textId="77777777" w:rsidR="00D64AF9" w:rsidRDefault="00D64AF9">
            <w:r>
              <w:t>46</w:t>
            </w:r>
          </w:p>
        </w:tc>
      </w:tr>
      <w:tr w:rsidR="00D64AF9" w14:paraId="5EF26D67" w14:textId="77777777" w:rsidTr="00D64AF9">
        <w:tc>
          <w:tcPr>
            <w:tcW w:w="1674" w:type="dxa"/>
          </w:tcPr>
          <w:p w14:paraId="524A4393" w14:textId="77777777" w:rsidR="00D64AF9" w:rsidRDefault="00D64AF9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443" w:type="dxa"/>
          </w:tcPr>
          <w:p w14:paraId="060F3BB1" w14:textId="77777777" w:rsidR="00D64AF9" w:rsidRDefault="00D64AF9">
            <w:r>
              <w:t>43</w:t>
            </w:r>
          </w:p>
        </w:tc>
        <w:tc>
          <w:tcPr>
            <w:tcW w:w="1234" w:type="dxa"/>
          </w:tcPr>
          <w:p w14:paraId="51368286" w14:textId="77777777" w:rsidR="00D64AF9" w:rsidRDefault="00D64AF9">
            <w:r>
              <w:t>78</w:t>
            </w:r>
          </w:p>
        </w:tc>
        <w:tc>
          <w:tcPr>
            <w:tcW w:w="1234" w:type="dxa"/>
          </w:tcPr>
          <w:p w14:paraId="333A2E24" w14:textId="77777777" w:rsidR="00D64AF9" w:rsidRDefault="00D64AF9">
            <w:r>
              <w:t>33</w:t>
            </w:r>
          </w:p>
        </w:tc>
        <w:tc>
          <w:tcPr>
            <w:tcW w:w="1234" w:type="dxa"/>
          </w:tcPr>
          <w:p w14:paraId="5A08DE4A" w14:textId="77777777" w:rsidR="00D64AF9" w:rsidRDefault="00D64AF9">
            <w:r>
              <w:t>27</w:t>
            </w:r>
          </w:p>
        </w:tc>
        <w:tc>
          <w:tcPr>
            <w:tcW w:w="1234" w:type="dxa"/>
          </w:tcPr>
          <w:p w14:paraId="2144941A" w14:textId="77777777" w:rsidR="00D64AF9" w:rsidRDefault="00D64AF9">
            <w:r>
              <w:t>40</w:t>
            </w:r>
          </w:p>
        </w:tc>
      </w:tr>
      <w:tr w:rsidR="00D64AF9" w14:paraId="74BFD05E" w14:textId="77777777" w:rsidTr="00D64AF9">
        <w:tc>
          <w:tcPr>
            <w:tcW w:w="1674" w:type="dxa"/>
          </w:tcPr>
          <w:p w14:paraId="155BFEF5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443" w:type="dxa"/>
          </w:tcPr>
          <w:p w14:paraId="0550BE1F" w14:textId="77777777" w:rsidR="00D64AF9" w:rsidRDefault="00D64AF9">
            <w:r>
              <w:t>6</w:t>
            </w:r>
          </w:p>
        </w:tc>
        <w:tc>
          <w:tcPr>
            <w:tcW w:w="1234" w:type="dxa"/>
          </w:tcPr>
          <w:p w14:paraId="0D4E348D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0C42CAE9" w14:textId="77777777" w:rsidR="00D64AF9" w:rsidRDefault="00D64AF9">
            <w:r>
              <w:t>9</w:t>
            </w:r>
          </w:p>
        </w:tc>
        <w:tc>
          <w:tcPr>
            <w:tcW w:w="1234" w:type="dxa"/>
          </w:tcPr>
          <w:p w14:paraId="796EFD45" w14:textId="77777777" w:rsidR="00D64AF9" w:rsidRDefault="00D64AF9">
            <w:r>
              <w:t>4</w:t>
            </w:r>
          </w:p>
        </w:tc>
        <w:tc>
          <w:tcPr>
            <w:tcW w:w="1234" w:type="dxa"/>
          </w:tcPr>
          <w:p w14:paraId="31F73BD9" w14:textId="77777777" w:rsidR="00D64AF9" w:rsidRDefault="00D64AF9">
            <w:r>
              <w:t>6</w:t>
            </w:r>
          </w:p>
        </w:tc>
      </w:tr>
      <w:tr w:rsidR="00D64AF9" w14:paraId="75B22555" w14:textId="77777777" w:rsidTr="00D64AF9">
        <w:tc>
          <w:tcPr>
            <w:tcW w:w="1674" w:type="dxa"/>
          </w:tcPr>
          <w:p w14:paraId="7DA98C7F" w14:textId="77777777" w:rsidR="00D64AF9" w:rsidRDefault="00D64AF9">
            <w:r>
              <w:t>Temps libre</w:t>
            </w:r>
          </w:p>
        </w:tc>
        <w:tc>
          <w:tcPr>
            <w:tcW w:w="1443" w:type="dxa"/>
          </w:tcPr>
          <w:p w14:paraId="6C7FE922" w14:textId="77777777" w:rsidR="00D64AF9" w:rsidRDefault="00D64AF9">
            <w:r>
              <w:t>370</w:t>
            </w:r>
          </w:p>
        </w:tc>
        <w:tc>
          <w:tcPr>
            <w:tcW w:w="1234" w:type="dxa"/>
          </w:tcPr>
          <w:p w14:paraId="13596922" w14:textId="77777777" w:rsidR="00D64AF9" w:rsidRDefault="00D64AF9">
            <w:r>
              <w:t>403</w:t>
            </w:r>
          </w:p>
        </w:tc>
        <w:tc>
          <w:tcPr>
            <w:tcW w:w="1234" w:type="dxa"/>
          </w:tcPr>
          <w:p w14:paraId="6823000A" w14:textId="77777777" w:rsidR="00D64AF9" w:rsidRDefault="00D64AF9">
            <w:r>
              <w:t>342</w:t>
            </w:r>
          </w:p>
        </w:tc>
        <w:tc>
          <w:tcPr>
            <w:tcW w:w="1234" w:type="dxa"/>
          </w:tcPr>
          <w:p w14:paraId="21C56371" w14:textId="77777777" w:rsidR="00D64AF9" w:rsidRDefault="00D64AF9">
            <w:r>
              <w:t>359</w:t>
            </w:r>
          </w:p>
        </w:tc>
        <w:tc>
          <w:tcPr>
            <w:tcW w:w="1234" w:type="dxa"/>
          </w:tcPr>
          <w:p w14:paraId="2C84976E" w14:textId="77777777" w:rsidR="00D64AF9" w:rsidRDefault="00D64AF9">
            <w:r>
              <w:t>422</w:t>
            </w:r>
          </w:p>
        </w:tc>
      </w:tr>
      <w:tr w:rsidR="00D64AF9" w14:paraId="021CD671" w14:textId="77777777" w:rsidTr="00D64AF9">
        <w:tc>
          <w:tcPr>
            <w:tcW w:w="1674" w:type="dxa"/>
          </w:tcPr>
          <w:p w14:paraId="4E4F2DEE" w14:textId="77777777" w:rsidR="00D64AF9" w:rsidRDefault="00D64AF9">
            <w:proofErr w:type="spellStart"/>
            <w:r>
              <w:t>Loisirs</w:t>
            </w:r>
            <w:proofErr w:type="spellEnd"/>
          </w:p>
        </w:tc>
        <w:tc>
          <w:tcPr>
            <w:tcW w:w="1443" w:type="dxa"/>
          </w:tcPr>
          <w:p w14:paraId="4EA1EDA2" w14:textId="77777777" w:rsidR="00D64AF9" w:rsidRDefault="00D64AF9">
            <w:r>
              <w:t>234</w:t>
            </w:r>
          </w:p>
        </w:tc>
        <w:tc>
          <w:tcPr>
            <w:tcW w:w="1234" w:type="dxa"/>
          </w:tcPr>
          <w:p w14:paraId="18B65380" w14:textId="77777777" w:rsidR="00D64AF9" w:rsidRDefault="00D64AF9">
            <w:r>
              <w:t>291</w:t>
            </w:r>
          </w:p>
        </w:tc>
        <w:tc>
          <w:tcPr>
            <w:tcW w:w="1234" w:type="dxa"/>
          </w:tcPr>
          <w:p w14:paraId="25AE024F" w14:textId="77777777" w:rsidR="00D64AF9" w:rsidRDefault="00D64AF9">
            <w:r>
              <w:t>235</w:t>
            </w:r>
          </w:p>
        </w:tc>
        <w:tc>
          <w:tcPr>
            <w:tcW w:w="1234" w:type="dxa"/>
          </w:tcPr>
          <w:p w14:paraId="1F9B5C01" w14:textId="77777777" w:rsidR="00D64AF9" w:rsidRDefault="00D64AF9">
            <w:r>
              <w:t>264</w:t>
            </w:r>
          </w:p>
        </w:tc>
        <w:tc>
          <w:tcPr>
            <w:tcW w:w="1234" w:type="dxa"/>
          </w:tcPr>
          <w:p w14:paraId="26255AE5" w14:textId="77777777" w:rsidR="00D64AF9" w:rsidRDefault="00D64AF9">
            <w:r>
              <w:t>290</w:t>
            </w:r>
          </w:p>
        </w:tc>
      </w:tr>
      <w:tr w:rsidR="00D64AF9" w14:paraId="65CC9BE4" w14:textId="77777777" w:rsidTr="00D64AF9">
        <w:tc>
          <w:tcPr>
            <w:tcW w:w="1674" w:type="dxa"/>
          </w:tcPr>
          <w:p w14:paraId="275B58F6" w14:textId="77777777" w:rsidR="00D64AF9" w:rsidRDefault="00D64AF9">
            <w:proofErr w:type="spellStart"/>
            <w:r>
              <w:t>Sociabilité</w:t>
            </w:r>
            <w:proofErr w:type="spellEnd"/>
          </w:p>
        </w:tc>
        <w:tc>
          <w:tcPr>
            <w:tcW w:w="1443" w:type="dxa"/>
          </w:tcPr>
          <w:p w14:paraId="767099C7" w14:textId="77777777" w:rsidR="00D64AF9" w:rsidRDefault="00D64AF9">
            <w:r>
              <w:t>53</w:t>
            </w:r>
          </w:p>
        </w:tc>
        <w:tc>
          <w:tcPr>
            <w:tcW w:w="1234" w:type="dxa"/>
          </w:tcPr>
          <w:p w14:paraId="17FB6A22" w14:textId="77777777" w:rsidR="00D64AF9" w:rsidRDefault="00D64AF9">
            <w:r>
              <w:t>33</w:t>
            </w:r>
          </w:p>
        </w:tc>
        <w:tc>
          <w:tcPr>
            <w:tcW w:w="1234" w:type="dxa"/>
          </w:tcPr>
          <w:p w14:paraId="232351F3" w14:textId="77777777" w:rsidR="00D64AF9" w:rsidRDefault="00D64AF9">
            <w:r>
              <w:t>44</w:t>
            </w:r>
          </w:p>
        </w:tc>
        <w:tc>
          <w:tcPr>
            <w:tcW w:w="1234" w:type="dxa"/>
          </w:tcPr>
          <w:p w14:paraId="1D0BA894" w14:textId="77777777" w:rsidR="00D64AF9" w:rsidRDefault="00D64AF9">
            <w:r>
              <w:t>54</w:t>
            </w:r>
          </w:p>
        </w:tc>
        <w:tc>
          <w:tcPr>
            <w:tcW w:w="1234" w:type="dxa"/>
          </w:tcPr>
          <w:p w14:paraId="634EEC50" w14:textId="77777777" w:rsidR="00D64AF9" w:rsidRDefault="00D64AF9">
            <w:r>
              <w:t>57</w:t>
            </w:r>
          </w:p>
        </w:tc>
      </w:tr>
      <w:tr w:rsidR="00D64AF9" w14:paraId="4EE70A6C" w14:textId="77777777" w:rsidTr="00D64AF9">
        <w:tc>
          <w:tcPr>
            <w:tcW w:w="1674" w:type="dxa"/>
          </w:tcPr>
          <w:p w14:paraId="75856A11" w14:textId="77777777" w:rsidR="00D64AF9" w:rsidRDefault="00D64AF9">
            <w:r>
              <w:t>Pratiques religieuses</w:t>
            </w:r>
          </w:p>
        </w:tc>
        <w:tc>
          <w:tcPr>
            <w:tcW w:w="1443" w:type="dxa"/>
          </w:tcPr>
          <w:p w14:paraId="1A431221" w14:textId="77777777" w:rsidR="00D64AF9" w:rsidRDefault="00D64AF9">
            <w:r>
              <w:t>83</w:t>
            </w:r>
          </w:p>
        </w:tc>
        <w:tc>
          <w:tcPr>
            <w:tcW w:w="1234" w:type="dxa"/>
          </w:tcPr>
          <w:p w14:paraId="1F3B0271" w14:textId="77777777" w:rsidR="00D64AF9" w:rsidRDefault="00D64AF9">
            <w:r>
              <w:t>79</w:t>
            </w:r>
          </w:p>
        </w:tc>
        <w:tc>
          <w:tcPr>
            <w:tcW w:w="1234" w:type="dxa"/>
          </w:tcPr>
          <w:p w14:paraId="35D95F86" w14:textId="77777777" w:rsidR="00D64AF9" w:rsidRDefault="00D64AF9">
            <w:r>
              <w:t>63</w:t>
            </w:r>
          </w:p>
        </w:tc>
        <w:tc>
          <w:tcPr>
            <w:tcW w:w="1234" w:type="dxa"/>
          </w:tcPr>
          <w:p w14:paraId="6F32738A" w14:textId="77777777" w:rsidR="00D64AF9" w:rsidRDefault="00D64AF9">
            <w:r>
              <w:t>41</w:t>
            </w:r>
          </w:p>
        </w:tc>
        <w:tc>
          <w:tcPr>
            <w:tcW w:w="1234" w:type="dxa"/>
          </w:tcPr>
          <w:p w14:paraId="7D87697E" w14:textId="77777777" w:rsidR="00D64AF9" w:rsidRDefault="00D64AF9">
            <w:r>
              <w:t>75</w:t>
            </w:r>
          </w:p>
        </w:tc>
      </w:tr>
    </w:tbl>
    <w:p w14:paraId="1087B09F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4"/>
        <w:gridCol w:w="1444"/>
        <w:gridCol w:w="1234"/>
        <w:gridCol w:w="1234"/>
        <w:gridCol w:w="1234"/>
        <w:gridCol w:w="1234"/>
      </w:tblGrid>
      <w:tr w:rsidR="00D64AF9" w14:paraId="2077209E" w14:textId="77777777" w:rsidTr="00D64AF9">
        <w:tc>
          <w:tcPr>
            <w:tcW w:w="1674" w:type="dxa"/>
          </w:tcPr>
          <w:p w14:paraId="408F8001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443" w:type="dxa"/>
          </w:tcPr>
          <w:p w14:paraId="5C2E81B3" w14:textId="77777777" w:rsidR="00D64AF9" w:rsidRDefault="00D64AF9">
            <w:r>
              <w:t>autoemployé</w:t>
            </w:r>
          </w:p>
        </w:tc>
        <w:tc>
          <w:tcPr>
            <w:tcW w:w="1234" w:type="dxa"/>
          </w:tcPr>
          <w:p w14:paraId="5349DF84" w14:textId="77777777" w:rsidR="00D64AF9" w:rsidRDefault="00D64AF9">
            <w:r>
              <w:t xml:space="preserve">non </w:t>
            </w:r>
            <w:proofErr w:type="spellStart"/>
            <w:r>
              <w:t>declaré</w:t>
            </w:r>
            <w:proofErr w:type="spellEnd"/>
          </w:p>
        </w:tc>
        <w:tc>
          <w:tcPr>
            <w:tcW w:w="1234" w:type="dxa"/>
          </w:tcPr>
          <w:p w14:paraId="5410A0BF" w14:textId="77777777" w:rsidR="00D64AF9" w:rsidRDefault="00D64AF9">
            <w:r>
              <w:t>salarié</w:t>
            </w:r>
          </w:p>
        </w:tc>
        <w:tc>
          <w:tcPr>
            <w:tcW w:w="1234" w:type="dxa"/>
          </w:tcPr>
          <w:p w14:paraId="1CF39867" w14:textId="77777777" w:rsidR="00D64AF9" w:rsidRDefault="00D64AF9">
            <w:r>
              <w:t>non remineré</w:t>
            </w:r>
          </w:p>
        </w:tc>
        <w:tc>
          <w:tcPr>
            <w:tcW w:w="1234" w:type="dxa"/>
          </w:tcPr>
          <w:p w14:paraId="482A792A" w14:textId="77777777" w:rsidR="00D64AF9" w:rsidRDefault="00D64AF9">
            <w:r>
              <w:t>Ensemble</w:t>
            </w:r>
          </w:p>
        </w:tc>
      </w:tr>
      <w:tr w:rsidR="00D64AF9" w14:paraId="2680C873" w14:textId="77777777" w:rsidTr="00D64AF9">
        <w:tc>
          <w:tcPr>
            <w:tcW w:w="1674" w:type="dxa"/>
          </w:tcPr>
          <w:p w14:paraId="152B1781" w14:textId="77777777" w:rsidR="00D64AF9" w:rsidRDefault="00D64AF9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443" w:type="dxa"/>
          </w:tcPr>
          <w:p w14:paraId="31317BFE" w14:textId="77777777" w:rsidR="00D64AF9" w:rsidRDefault="00D64AF9">
            <w:r>
              <w:t>613</w:t>
            </w:r>
          </w:p>
        </w:tc>
        <w:tc>
          <w:tcPr>
            <w:tcW w:w="1234" w:type="dxa"/>
          </w:tcPr>
          <w:p w14:paraId="7559DD35" w14:textId="77777777" w:rsidR="00D64AF9" w:rsidRDefault="00D64AF9">
            <w:r>
              <w:t>640</w:t>
            </w:r>
          </w:p>
        </w:tc>
        <w:tc>
          <w:tcPr>
            <w:tcW w:w="1234" w:type="dxa"/>
          </w:tcPr>
          <w:p w14:paraId="13883703" w14:textId="77777777" w:rsidR="00D64AF9" w:rsidRDefault="00D64AF9">
            <w:r>
              <w:t>616</w:t>
            </w:r>
          </w:p>
        </w:tc>
        <w:tc>
          <w:tcPr>
            <w:tcW w:w="1234" w:type="dxa"/>
          </w:tcPr>
          <w:p w14:paraId="6BB33233" w14:textId="77777777" w:rsidR="00D64AF9" w:rsidRDefault="00D64AF9">
            <w:r>
              <w:t>605</w:t>
            </w:r>
          </w:p>
        </w:tc>
        <w:tc>
          <w:tcPr>
            <w:tcW w:w="1234" w:type="dxa"/>
          </w:tcPr>
          <w:p w14:paraId="5499ACA3" w14:textId="77777777" w:rsidR="00D64AF9" w:rsidRDefault="00D64AF9">
            <w:r>
              <w:t>650</w:t>
            </w:r>
          </w:p>
        </w:tc>
      </w:tr>
      <w:tr w:rsidR="00D64AF9" w14:paraId="0224B575" w14:textId="77777777" w:rsidTr="00D64AF9">
        <w:tc>
          <w:tcPr>
            <w:tcW w:w="1674" w:type="dxa"/>
          </w:tcPr>
          <w:p w14:paraId="3596B873" w14:textId="77777777" w:rsidR="00D64AF9" w:rsidRDefault="00D64AF9">
            <w:proofErr w:type="spellStart"/>
            <w:r>
              <w:t>Sommeil</w:t>
            </w:r>
            <w:proofErr w:type="spellEnd"/>
          </w:p>
        </w:tc>
        <w:tc>
          <w:tcPr>
            <w:tcW w:w="1443" w:type="dxa"/>
          </w:tcPr>
          <w:p w14:paraId="722ED0FE" w14:textId="77777777" w:rsidR="00D64AF9" w:rsidRDefault="00D64AF9">
            <w:r>
              <w:t>487</w:t>
            </w:r>
          </w:p>
        </w:tc>
        <w:tc>
          <w:tcPr>
            <w:tcW w:w="1234" w:type="dxa"/>
          </w:tcPr>
          <w:p w14:paraId="73EAC1B1" w14:textId="77777777" w:rsidR="00D64AF9" w:rsidRDefault="00D64AF9">
            <w:r>
              <w:t>493</w:t>
            </w:r>
          </w:p>
        </w:tc>
        <w:tc>
          <w:tcPr>
            <w:tcW w:w="1234" w:type="dxa"/>
          </w:tcPr>
          <w:p w14:paraId="1015A23C" w14:textId="77777777" w:rsidR="00D64AF9" w:rsidRDefault="00D64AF9">
            <w:r>
              <w:t>473</w:t>
            </w:r>
          </w:p>
        </w:tc>
        <w:tc>
          <w:tcPr>
            <w:tcW w:w="1234" w:type="dxa"/>
          </w:tcPr>
          <w:p w14:paraId="28FD7FE3" w14:textId="77777777" w:rsidR="00D64AF9" w:rsidRDefault="00D64AF9">
            <w:r>
              <w:t>479</w:t>
            </w:r>
          </w:p>
        </w:tc>
        <w:tc>
          <w:tcPr>
            <w:tcW w:w="1234" w:type="dxa"/>
          </w:tcPr>
          <w:p w14:paraId="201FE1C3" w14:textId="77777777" w:rsidR="00D64AF9" w:rsidRDefault="00D64AF9">
            <w:r>
              <w:t>510</w:t>
            </w:r>
          </w:p>
        </w:tc>
      </w:tr>
      <w:tr w:rsidR="00D64AF9" w14:paraId="1F8FFFA3" w14:textId="77777777" w:rsidTr="00D64AF9">
        <w:tc>
          <w:tcPr>
            <w:tcW w:w="1674" w:type="dxa"/>
          </w:tcPr>
          <w:p w14:paraId="55520525" w14:textId="77777777" w:rsidR="00D64AF9" w:rsidRDefault="00D64AF9">
            <w:r>
              <w:t>Repas</w:t>
            </w:r>
          </w:p>
        </w:tc>
        <w:tc>
          <w:tcPr>
            <w:tcW w:w="1443" w:type="dxa"/>
          </w:tcPr>
          <w:p w14:paraId="469C4CC3" w14:textId="77777777" w:rsidR="00D64AF9" w:rsidRDefault="00D64AF9">
            <w:r>
              <w:t>86</w:t>
            </w:r>
          </w:p>
        </w:tc>
        <w:tc>
          <w:tcPr>
            <w:tcW w:w="1234" w:type="dxa"/>
          </w:tcPr>
          <w:p w14:paraId="403CE2E7" w14:textId="77777777" w:rsidR="00D64AF9" w:rsidRDefault="00D64AF9">
            <w:r>
              <w:t>97</w:t>
            </w:r>
          </w:p>
        </w:tc>
        <w:tc>
          <w:tcPr>
            <w:tcW w:w="1234" w:type="dxa"/>
          </w:tcPr>
          <w:p w14:paraId="7AD98444" w14:textId="77777777" w:rsidR="00D64AF9" w:rsidRDefault="00D64AF9">
            <w:r>
              <w:t>88</w:t>
            </w:r>
          </w:p>
        </w:tc>
        <w:tc>
          <w:tcPr>
            <w:tcW w:w="1234" w:type="dxa"/>
          </w:tcPr>
          <w:p w14:paraId="05B4286E" w14:textId="77777777" w:rsidR="00D64AF9" w:rsidRDefault="00D64AF9">
            <w:r>
              <w:t>88</w:t>
            </w:r>
          </w:p>
        </w:tc>
        <w:tc>
          <w:tcPr>
            <w:tcW w:w="1234" w:type="dxa"/>
          </w:tcPr>
          <w:p w14:paraId="6B7FC406" w14:textId="77777777" w:rsidR="00D64AF9" w:rsidRDefault="00D64AF9">
            <w:r>
              <w:t>93</w:t>
            </w:r>
          </w:p>
        </w:tc>
      </w:tr>
      <w:tr w:rsidR="00D64AF9" w14:paraId="155F75E5" w14:textId="77777777" w:rsidTr="00D64AF9">
        <w:tc>
          <w:tcPr>
            <w:tcW w:w="1674" w:type="dxa"/>
          </w:tcPr>
          <w:p w14:paraId="724EC197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443" w:type="dxa"/>
          </w:tcPr>
          <w:p w14:paraId="5265B298" w14:textId="77777777" w:rsidR="00D64AF9" w:rsidRDefault="00D64AF9">
            <w:r>
              <w:t>40</w:t>
            </w:r>
          </w:p>
        </w:tc>
        <w:tc>
          <w:tcPr>
            <w:tcW w:w="1234" w:type="dxa"/>
          </w:tcPr>
          <w:p w14:paraId="5529501F" w14:textId="77777777" w:rsidR="00D64AF9" w:rsidRDefault="00D64AF9">
            <w:r>
              <w:t>50</w:t>
            </w:r>
          </w:p>
        </w:tc>
        <w:tc>
          <w:tcPr>
            <w:tcW w:w="1234" w:type="dxa"/>
          </w:tcPr>
          <w:p w14:paraId="2CF38EA7" w14:textId="77777777" w:rsidR="00D64AF9" w:rsidRDefault="00D64AF9">
            <w:r>
              <w:t>55</w:t>
            </w:r>
          </w:p>
        </w:tc>
        <w:tc>
          <w:tcPr>
            <w:tcW w:w="1234" w:type="dxa"/>
          </w:tcPr>
          <w:p w14:paraId="16B46AE5" w14:textId="77777777" w:rsidR="00D64AF9" w:rsidRDefault="00D64AF9">
            <w:r>
              <w:t>38</w:t>
            </w:r>
          </w:p>
        </w:tc>
        <w:tc>
          <w:tcPr>
            <w:tcW w:w="1234" w:type="dxa"/>
          </w:tcPr>
          <w:p w14:paraId="22759EF2" w14:textId="77777777" w:rsidR="00D64AF9" w:rsidRDefault="00D64AF9">
            <w:r>
              <w:t>47</w:t>
            </w:r>
          </w:p>
        </w:tc>
      </w:tr>
      <w:tr w:rsidR="00D64AF9" w14:paraId="7CC29673" w14:textId="77777777" w:rsidTr="00D64AF9">
        <w:tc>
          <w:tcPr>
            <w:tcW w:w="1674" w:type="dxa"/>
          </w:tcPr>
          <w:p w14:paraId="0A3A8CB7" w14:textId="77777777" w:rsidR="00D64AF9" w:rsidRDefault="00D64AF9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443" w:type="dxa"/>
          </w:tcPr>
          <w:p w14:paraId="0334F6A4" w14:textId="77777777" w:rsidR="00D64AF9" w:rsidRDefault="00D64AF9">
            <w:r>
              <w:t>252</w:t>
            </w:r>
          </w:p>
        </w:tc>
        <w:tc>
          <w:tcPr>
            <w:tcW w:w="1234" w:type="dxa"/>
          </w:tcPr>
          <w:p w14:paraId="27B5E301" w14:textId="77777777" w:rsidR="00D64AF9" w:rsidRDefault="00D64AF9">
            <w:r>
              <w:t>223</w:t>
            </w:r>
          </w:p>
        </w:tc>
        <w:tc>
          <w:tcPr>
            <w:tcW w:w="1234" w:type="dxa"/>
          </w:tcPr>
          <w:p w14:paraId="07D267FF" w14:textId="77777777" w:rsidR="00D64AF9" w:rsidRDefault="00D64AF9">
            <w:r>
              <w:t>373</w:t>
            </w:r>
          </w:p>
        </w:tc>
        <w:tc>
          <w:tcPr>
            <w:tcW w:w="1234" w:type="dxa"/>
          </w:tcPr>
          <w:p w14:paraId="2DEC51D1" w14:textId="77777777" w:rsidR="00D64AF9" w:rsidRDefault="00D64AF9">
            <w:r>
              <w:t>222</w:t>
            </w:r>
          </w:p>
        </w:tc>
        <w:tc>
          <w:tcPr>
            <w:tcW w:w="1234" w:type="dxa"/>
          </w:tcPr>
          <w:p w14:paraId="5E0B90E5" w14:textId="77777777" w:rsidR="00D64AF9" w:rsidRDefault="00D64AF9">
            <w:r>
              <w:t>85</w:t>
            </w:r>
          </w:p>
        </w:tc>
      </w:tr>
      <w:tr w:rsidR="00D64AF9" w14:paraId="1C031D34" w14:textId="77777777" w:rsidTr="00D64AF9">
        <w:tc>
          <w:tcPr>
            <w:tcW w:w="1674" w:type="dxa"/>
          </w:tcPr>
          <w:p w14:paraId="5012C43F" w14:textId="77777777" w:rsidR="00D64AF9" w:rsidRDefault="00D64AF9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443" w:type="dxa"/>
          </w:tcPr>
          <w:p w14:paraId="7AFF7222" w14:textId="77777777" w:rsidR="00D64AF9" w:rsidRDefault="00D64AF9">
            <w:r>
              <w:t>2</w:t>
            </w:r>
          </w:p>
        </w:tc>
        <w:tc>
          <w:tcPr>
            <w:tcW w:w="1234" w:type="dxa"/>
          </w:tcPr>
          <w:p w14:paraId="598EE16E" w14:textId="77777777" w:rsidR="00D64AF9" w:rsidRDefault="00D64AF9">
            <w:r>
              <w:t>0</w:t>
            </w:r>
          </w:p>
        </w:tc>
        <w:tc>
          <w:tcPr>
            <w:tcW w:w="1234" w:type="dxa"/>
          </w:tcPr>
          <w:p w14:paraId="596B22E9" w14:textId="77777777" w:rsidR="00D64AF9" w:rsidRDefault="00D64AF9">
            <w:r>
              <w:t>4</w:t>
            </w:r>
          </w:p>
        </w:tc>
        <w:tc>
          <w:tcPr>
            <w:tcW w:w="1234" w:type="dxa"/>
          </w:tcPr>
          <w:p w14:paraId="7E271856" w14:textId="77777777" w:rsidR="00D64AF9" w:rsidRDefault="00D64AF9">
            <w:r>
              <w:t>1</w:t>
            </w:r>
          </w:p>
        </w:tc>
        <w:tc>
          <w:tcPr>
            <w:tcW w:w="1234" w:type="dxa"/>
          </w:tcPr>
          <w:p w14:paraId="3CDD9753" w14:textId="77777777" w:rsidR="00D64AF9" w:rsidRDefault="00D64AF9">
            <w:r>
              <w:t>17</w:t>
            </w:r>
          </w:p>
        </w:tc>
      </w:tr>
      <w:tr w:rsidR="00D64AF9" w14:paraId="6DF3E45C" w14:textId="77777777" w:rsidTr="00D64AF9">
        <w:tc>
          <w:tcPr>
            <w:tcW w:w="1674" w:type="dxa"/>
          </w:tcPr>
          <w:p w14:paraId="3E840365" w14:textId="77777777" w:rsidR="00D64AF9" w:rsidRDefault="00D64AF9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443" w:type="dxa"/>
          </w:tcPr>
          <w:p w14:paraId="698319AC" w14:textId="77777777" w:rsidR="00D64AF9" w:rsidRDefault="00D64AF9">
            <w:r>
              <w:t>281</w:t>
            </w:r>
          </w:p>
        </w:tc>
        <w:tc>
          <w:tcPr>
            <w:tcW w:w="1234" w:type="dxa"/>
          </w:tcPr>
          <w:p w14:paraId="003035B2" w14:textId="77777777" w:rsidR="00D64AF9" w:rsidRDefault="00D64AF9">
            <w:r>
              <w:t>314</w:t>
            </w:r>
          </w:p>
        </w:tc>
        <w:tc>
          <w:tcPr>
            <w:tcW w:w="1234" w:type="dxa"/>
          </w:tcPr>
          <w:p w14:paraId="54888DE2" w14:textId="77777777" w:rsidR="00D64AF9" w:rsidRDefault="00D64AF9">
            <w:r>
              <w:t>179</w:t>
            </w:r>
          </w:p>
        </w:tc>
        <w:tc>
          <w:tcPr>
            <w:tcW w:w="1234" w:type="dxa"/>
          </w:tcPr>
          <w:p w14:paraId="15B7F4FE" w14:textId="77777777" w:rsidR="00D64AF9" w:rsidRDefault="00D64AF9">
            <w:r>
              <w:t>316</w:t>
            </w:r>
          </w:p>
        </w:tc>
        <w:tc>
          <w:tcPr>
            <w:tcW w:w="1234" w:type="dxa"/>
          </w:tcPr>
          <w:p w14:paraId="4D3E66A0" w14:textId="77777777" w:rsidR="00D64AF9" w:rsidRDefault="00D64AF9">
            <w:r>
              <w:t>309</w:t>
            </w:r>
          </w:p>
        </w:tc>
      </w:tr>
      <w:tr w:rsidR="00D64AF9" w14:paraId="61FB3157" w14:textId="77777777" w:rsidTr="00D64AF9">
        <w:tc>
          <w:tcPr>
            <w:tcW w:w="1674" w:type="dxa"/>
          </w:tcPr>
          <w:p w14:paraId="408C8E44" w14:textId="77777777" w:rsidR="00D64AF9" w:rsidRDefault="00D64AF9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443" w:type="dxa"/>
          </w:tcPr>
          <w:p w14:paraId="6B3A8F75" w14:textId="77777777" w:rsidR="00D64AF9" w:rsidRDefault="00D64AF9">
            <w:r>
              <w:t>257</w:t>
            </w:r>
          </w:p>
        </w:tc>
        <w:tc>
          <w:tcPr>
            <w:tcW w:w="1234" w:type="dxa"/>
          </w:tcPr>
          <w:p w14:paraId="1761EA18" w14:textId="77777777" w:rsidR="00D64AF9" w:rsidRDefault="00D64AF9">
            <w:r>
              <w:t>284</w:t>
            </w:r>
          </w:p>
        </w:tc>
        <w:tc>
          <w:tcPr>
            <w:tcW w:w="1234" w:type="dxa"/>
          </w:tcPr>
          <w:p w14:paraId="225E47D4" w14:textId="77777777" w:rsidR="00D64AF9" w:rsidRDefault="00D64AF9">
            <w:r>
              <w:t>157</w:t>
            </w:r>
          </w:p>
        </w:tc>
        <w:tc>
          <w:tcPr>
            <w:tcW w:w="1234" w:type="dxa"/>
          </w:tcPr>
          <w:p w14:paraId="15F650D5" w14:textId="77777777" w:rsidR="00D64AF9" w:rsidRDefault="00D64AF9">
            <w:r>
              <w:t>295</w:t>
            </w:r>
          </w:p>
        </w:tc>
        <w:tc>
          <w:tcPr>
            <w:tcW w:w="1234" w:type="dxa"/>
          </w:tcPr>
          <w:p w14:paraId="2587B36D" w14:textId="77777777" w:rsidR="00D64AF9" w:rsidRDefault="00D64AF9">
            <w:r>
              <w:t>275</w:t>
            </w:r>
          </w:p>
        </w:tc>
      </w:tr>
      <w:tr w:rsidR="00D64AF9" w14:paraId="3DE62368" w14:textId="77777777" w:rsidTr="00D64AF9">
        <w:tc>
          <w:tcPr>
            <w:tcW w:w="1674" w:type="dxa"/>
          </w:tcPr>
          <w:p w14:paraId="7CA0C126" w14:textId="77777777" w:rsidR="00D64AF9" w:rsidRDefault="00D64AF9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443" w:type="dxa"/>
          </w:tcPr>
          <w:p w14:paraId="3E1EDA3F" w14:textId="77777777" w:rsidR="00D64AF9" w:rsidRDefault="00D64AF9">
            <w:r>
              <w:t>24</w:t>
            </w:r>
          </w:p>
        </w:tc>
        <w:tc>
          <w:tcPr>
            <w:tcW w:w="1234" w:type="dxa"/>
          </w:tcPr>
          <w:p w14:paraId="749C7AE9" w14:textId="77777777" w:rsidR="00D64AF9" w:rsidRDefault="00D64AF9">
            <w:r>
              <w:t>30</w:t>
            </w:r>
          </w:p>
        </w:tc>
        <w:tc>
          <w:tcPr>
            <w:tcW w:w="1234" w:type="dxa"/>
          </w:tcPr>
          <w:p w14:paraId="32243EF2" w14:textId="77777777" w:rsidR="00D64AF9" w:rsidRDefault="00D64AF9">
            <w:r>
              <w:t>22</w:t>
            </w:r>
          </w:p>
        </w:tc>
        <w:tc>
          <w:tcPr>
            <w:tcW w:w="1234" w:type="dxa"/>
          </w:tcPr>
          <w:p w14:paraId="338F9EF5" w14:textId="77777777" w:rsidR="00D64AF9" w:rsidRDefault="00D64AF9">
            <w:r>
              <w:t>21</w:t>
            </w:r>
          </w:p>
        </w:tc>
        <w:tc>
          <w:tcPr>
            <w:tcW w:w="1234" w:type="dxa"/>
          </w:tcPr>
          <w:p w14:paraId="27D1FD10" w14:textId="77777777" w:rsidR="00D64AF9" w:rsidRDefault="00D64AF9">
            <w:r>
              <w:t>34</w:t>
            </w:r>
          </w:p>
        </w:tc>
      </w:tr>
      <w:tr w:rsidR="00D64AF9" w14:paraId="3FC2477A" w14:textId="77777777" w:rsidTr="00D64AF9">
        <w:tc>
          <w:tcPr>
            <w:tcW w:w="1674" w:type="dxa"/>
          </w:tcPr>
          <w:p w14:paraId="40E92965" w14:textId="77777777" w:rsidR="00D64AF9" w:rsidRDefault="00D64AF9">
            <w:r>
              <w:t>Temps libre</w:t>
            </w:r>
          </w:p>
        </w:tc>
        <w:tc>
          <w:tcPr>
            <w:tcW w:w="1443" w:type="dxa"/>
          </w:tcPr>
          <w:p w14:paraId="4BE5CEA6" w14:textId="77777777" w:rsidR="00D64AF9" w:rsidRDefault="00D64AF9">
            <w:r>
              <w:t>288</w:t>
            </w:r>
          </w:p>
        </w:tc>
        <w:tc>
          <w:tcPr>
            <w:tcW w:w="1234" w:type="dxa"/>
          </w:tcPr>
          <w:p w14:paraId="03FBCC36" w14:textId="77777777" w:rsidR="00D64AF9" w:rsidRDefault="00D64AF9">
            <w:r>
              <w:t>258</w:t>
            </w:r>
          </w:p>
        </w:tc>
        <w:tc>
          <w:tcPr>
            <w:tcW w:w="1234" w:type="dxa"/>
          </w:tcPr>
          <w:p w14:paraId="6DD5F028" w14:textId="77777777" w:rsidR="00D64AF9" w:rsidRDefault="00D64AF9">
            <w:r>
              <w:t>262</w:t>
            </w:r>
          </w:p>
        </w:tc>
        <w:tc>
          <w:tcPr>
            <w:tcW w:w="1234" w:type="dxa"/>
          </w:tcPr>
          <w:p w14:paraId="436B25BE" w14:textId="77777777" w:rsidR="00D64AF9" w:rsidRDefault="00D64AF9">
            <w:r>
              <w:t>290</w:t>
            </w:r>
          </w:p>
        </w:tc>
        <w:tc>
          <w:tcPr>
            <w:tcW w:w="1234" w:type="dxa"/>
          </w:tcPr>
          <w:p w14:paraId="0093C391" w14:textId="77777777" w:rsidR="00D64AF9" w:rsidRDefault="00D64AF9">
            <w:r>
              <w:t>375</w:t>
            </w:r>
          </w:p>
        </w:tc>
      </w:tr>
      <w:tr w:rsidR="00D64AF9" w14:paraId="1453A91A" w14:textId="77777777" w:rsidTr="00D64AF9">
        <w:tc>
          <w:tcPr>
            <w:tcW w:w="1674" w:type="dxa"/>
          </w:tcPr>
          <w:p w14:paraId="1B3CD6D6" w14:textId="77777777" w:rsidR="00D64AF9" w:rsidRDefault="00D64AF9">
            <w:proofErr w:type="spellStart"/>
            <w:r>
              <w:t>Loisirs</w:t>
            </w:r>
            <w:proofErr w:type="spellEnd"/>
          </w:p>
        </w:tc>
        <w:tc>
          <w:tcPr>
            <w:tcW w:w="1443" w:type="dxa"/>
          </w:tcPr>
          <w:p w14:paraId="080A8193" w14:textId="77777777" w:rsidR="00D64AF9" w:rsidRDefault="00D64AF9">
            <w:r>
              <w:t>185</w:t>
            </w:r>
          </w:p>
        </w:tc>
        <w:tc>
          <w:tcPr>
            <w:tcW w:w="1234" w:type="dxa"/>
          </w:tcPr>
          <w:p w14:paraId="6DB0D23F" w14:textId="77777777" w:rsidR="00D64AF9" w:rsidRDefault="00D64AF9">
            <w:r>
              <w:t>181</w:t>
            </w:r>
          </w:p>
        </w:tc>
        <w:tc>
          <w:tcPr>
            <w:tcW w:w="1234" w:type="dxa"/>
          </w:tcPr>
          <w:p w14:paraId="337EA73C" w14:textId="77777777" w:rsidR="00D64AF9" w:rsidRDefault="00D64AF9">
            <w:r>
              <w:t>175</w:t>
            </w:r>
          </w:p>
        </w:tc>
        <w:tc>
          <w:tcPr>
            <w:tcW w:w="1234" w:type="dxa"/>
          </w:tcPr>
          <w:p w14:paraId="1CE27573" w14:textId="77777777" w:rsidR="00D64AF9" w:rsidRDefault="00D64AF9">
            <w:r>
              <w:t>195</w:t>
            </w:r>
          </w:p>
        </w:tc>
        <w:tc>
          <w:tcPr>
            <w:tcW w:w="1234" w:type="dxa"/>
          </w:tcPr>
          <w:p w14:paraId="36C08FA6" w14:textId="77777777" w:rsidR="00D64AF9" w:rsidRDefault="00D64AF9">
            <w:r>
              <w:t>249</w:t>
            </w:r>
          </w:p>
        </w:tc>
      </w:tr>
      <w:tr w:rsidR="00D64AF9" w14:paraId="5A09477B" w14:textId="77777777" w:rsidTr="00D64AF9">
        <w:tc>
          <w:tcPr>
            <w:tcW w:w="1674" w:type="dxa"/>
          </w:tcPr>
          <w:p w14:paraId="688AFD18" w14:textId="77777777" w:rsidR="00D64AF9" w:rsidRDefault="00D64AF9">
            <w:proofErr w:type="spellStart"/>
            <w:r>
              <w:t>Sociabilité</w:t>
            </w:r>
            <w:proofErr w:type="spellEnd"/>
          </w:p>
        </w:tc>
        <w:tc>
          <w:tcPr>
            <w:tcW w:w="1443" w:type="dxa"/>
          </w:tcPr>
          <w:p w14:paraId="371C79D4" w14:textId="77777777" w:rsidR="00D64AF9" w:rsidRDefault="00D64AF9">
            <w:r>
              <w:t>53</w:t>
            </w:r>
          </w:p>
        </w:tc>
        <w:tc>
          <w:tcPr>
            <w:tcW w:w="1234" w:type="dxa"/>
          </w:tcPr>
          <w:p w14:paraId="2C811EFB" w14:textId="77777777" w:rsidR="00D64AF9" w:rsidRDefault="00D64AF9">
            <w:r>
              <w:t>39</w:t>
            </w:r>
          </w:p>
        </w:tc>
        <w:tc>
          <w:tcPr>
            <w:tcW w:w="1234" w:type="dxa"/>
          </w:tcPr>
          <w:p w14:paraId="708E4F4F" w14:textId="77777777" w:rsidR="00D64AF9" w:rsidRDefault="00D64AF9">
            <w:r>
              <w:t>47</w:t>
            </w:r>
          </w:p>
        </w:tc>
        <w:tc>
          <w:tcPr>
            <w:tcW w:w="1234" w:type="dxa"/>
          </w:tcPr>
          <w:p w14:paraId="1E857885" w14:textId="77777777" w:rsidR="00D64AF9" w:rsidRDefault="00D64AF9">
            <w:r>
              <w:t>50</w:t>
            </w:r>
          </w:p>
        </w:tc>
        <w:tc>
          <w:tcPr>
            <w:tcW w:w="1234" w:type="dxa"/>
          </w:tcPr>
          <w:p w14:paraId="016D52AC" w14:textId="77777777" w:rsidR="00D64AF9" w:rsidRDefault="00D64AF9">
            <w:r>
              <w:t>78</w:t>
            </w:r>
          </w:p>
        </w:tc>
      </w:tr>
      <w:tr w:rsidR="00D64AF9" w14:paraId="55832A35" w14:textId="77777777" w:rsidTr="00D64AF9">
        <w:tc>
          <w:tcPr>
            <w:tcW w:w="1674" w:type="dxa"/>
          </w:tcPr>
          <w:p w14:paraId="31081FF7" w14:textId="77777777" w:rsidR="00D64AF9" w:rsidRDefault="00D64AF9">
            <w:r>
              <w:t>Pratiques religieuses</w:t>
            </w:r>
          </w:p>
        </w:tc>
        <w:tc>
          <w:tcPr>
            <w:tcW w:w="1443" w:type="dxa"/>
          </w:tcPr>
          <w:p w14:paraId="1FBF035A" w14:textId="77777777" w:rsidR="00D64AF9" w:rsidRDefault="00D64AF9">
            <w:r>
              <w:t>50</w:t>
            </w:r>
          </w:p>
        </w:tc>
        <w:tc>
          <w:tcPr>
            <w:tcW w:w="1234" w:type="dxa"/>
          </w:tcPr>
          <w:p w14:paraId="05999827" w14:textId="77777777" w:rsidR="00D64AF9" w:rsidRDefault="00D64AF9">
            <w:r>
              <w:t>38</w:t>
            </w:r>
          </w:p>
        </w:tc>
        <w:tc>
          <w:tcPr>
            <w:tcW w:w="1234" w:type="dxa"/>
          </w:tcPr>
          <w:p w14:paraId="706EBF72" w14:textId="77777777" w:rsidR="00D64AF9" w:rsidRDefault="00D64AF9">
            <w:r>
              <w:t>40</w:t>
            </w:r>
          </w:p>
        </w:tc>
        <w:tc>
          <w:tcPr>
            <w:tcW w:w="1234" w:type="dxa"/>
          </w:tcPr>
          <w:p w14:paraId="63B369DB" w14:textId="77777777" w:rsidR="00D64AF9" w:rsidRDefault="00D64AF9">
            <w:r>
              <w:t>45</w:t>
            </w:r>
          </w:p>
        </w:tc>
        <w:tc>
          <w:tcPr>
            <w:tcW w:w="1234" w:type="dxa"/>
          </w:tcPr>
          <w:p w14:paraId="74F0D0B2" w14:textId="77777777" w:rsidR="00D64AF9" w:rsidRDefault="00D64AF9">
            <w:r>
              <w:t>48</w:t>
            </w:r>
          </w:p>
        </w:tc>
      </w:tr>
    </w:tbl>
    <w:p w14:paraId="23F722AD" w14:textId="77777777" w:rsidR="00582B2C" w:rsidRDefault="00000000">
      <w:r>
        <w:br w:type="page"/>
      </w:r>
    </w:p>
    <w:p w14:paraId="5AF9FE25" w14:textId="77777777" w:rsidR="00582B2C" w:rsidRDefault="00000000">
      <w:pPr>
        <w:pStyle w:val="Titre"/>
      </w:pPr>
      <w:r>
        <w:t>Tableau 7 : Temps moyen (en minute par jour) de la population âgée de 15 ans et plus selon les activités détaillées, la catégorie socio professionnelle et le sexe</w:t>
      </w:r>
    </w:p>
    <w:p w14:paraId="4397AD3B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106"/>
        <w:gridCol w:w="878"/>
        <w:gridCol w:w="939"/>
        <w:gridCol w:w="1183"/>
        <w:gridCol w:w="844"/>
        <w:gridCol w:w="702"/>
        <w:gridCol w:w="741"/>
        <w:gridCol w:w="915"/>
      </w:tblGrid>
      <w:tr w:rsidR="00500B9A" w14:paraId="303F98E6" w14:textId="77777777" w:rsidTr="00500B9A">
        <w:tc>
          <w:tcPr>
            <w:tcW w:w="1674" w:type="dxa"/>
          </w:tcPr>
          <w:p w14:paraId="2CDD7778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389" w:type="dxa"/>
          </w:tcPr>
          <w:p w14:paraId="473CF190" w14:textId="77777777" w:rsidR="00D64AF9" w:rsidRDefault="00D64AF9">
            <w:r>
              <w:t>monoeuvres</w:t>
            </w:r>
          </w:p>
        </w:tc>
        <w:tc>
          <w:tcPr>
            <w:tcW w:w="1088" w:type="dxa"/>
          </w:tcPr>
          <w:p w14:paraId="080BF948" w14:textId="77777777" w:rsidR="00D64AF9" w:rsidRDefault="00D64AF9">
            <w:r>
              <w:t>directeur</w:t>
            </w:r>
          </w:p>
        </w:tc>
        <w:tc>
          <w:tcPr>
            <w:tcW w:w="1167" w:type="dxa"/>
          </w:tcPr>
          <w:p w14:paraId="5FE1323A" w14:textId="77777777" w:rsidR="00D64AF9" w:rsidRDefault="00D64AF9">
            <w:proofErr w:type="spellStart"/>
            <w:r>
              <w:t>exploitant</w:t>
            </w:r>
            <w:proofErr w:type="spellEnd"/>
          </w:p>
        </w:tc>
        <w:tc>
          <w:tcPr>
            <w:tcW w:w="1490" w:type="dxa"/>
          </w:tcPr>
          <w:p w14:paraId="5D50C64B" w14:textId="77777777" w:rsidR="00D64AF9" w:rsidRDefault="00D64AF9">
            <w:r>
              <w:t>commerçants</w:t>
            </w:r>
          </w:p>
        </w:tc>
        <w:tc>
          <w:tcPr>
            <w:tcW w:w="1043" w:type="dxa"/>
          </w:tcPr>
          <w:p w14:paraId="7ED4024F" w14:textId="77777777" w:rsidR="00D64AF9" w:rsidRDefault="00D64AF9">
            <w:r>
              <w:t>artisants</w:t>
            </w:r>
          </w:p>
        </w:tc>
        <w:tc>
          <w:tcPr>
            <w:tcW w:w="864" w:type="dxa"/>
          </w:tcPr>
          <w:p w14:paraId="26699373" w14:textId="77777777" w:rsidR="00D64AF9" w:rsidRDefault="00D64AF9">
            <w:r>
              <w:t>cadre moyen</w:t>
            </w:r>
          </w:p>
        </w:tc>
        <w:tc>
          <w:tcPr>
            <w:tcW w:w="907" w:type="dxa"/>
          </w:tcPr>
          <w:p w14:paraId="3B4A7B45" w14:textId="77777777" w:rsidR="00D64AF9" w:rsidRDefault="00D64AF9">
            <w:r>
              <w:t>non declaré</w:t>
            </w:r>
          </w:p>
        </w:tc>
        <w:tc>
          <w:tcPr>
            <w:tcW w:w="1138" w:type="dxa"/>
          </w:tcPr>
          <w:p w14:paraId="3367CD66" w14:textId="77777777" w:rsidR="00D64AF9" w:rsidRDefault="00D64AF9">
            <w:r>
              <w:t>Ensemble</w:t>
            </w:r>
          </w:p>
        </w:tc>
      </w:tr>
      <w:tr w:rsidR="00500B9A" w14:paraId="68E7DB91" w14:textId="77777777" w:rsidTr="00500B9A">
        <w:tc>
          <w:tcPr>
            <w:tcW w:w="1674" w:type="dxa"/>
          </w:tcPr>
          <w:p w14:paraId="12D9770A" w14:textId="77777777" w:rsidR="00DA2515" w:rsidRDefault="00DA2515" w:rsidP="00DA2515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389" w:type="dxa"/>
          </w:tcPr>
          <w:p w14:paraId="3BB8790C" w14:textId="77777777" w:rsidR="00DA2515" w:rsidRDefault="00DA2515" w:rsidP="00DA2515">
            <w:r>
              <w:t>582</w:t>
            </w:r>
          </w:p>
        </w:tc>
        <w:tc>
          <w:tcPr>
            <w:tcW w:w="1088" w:type="dxa"/>
          </w:tcPr>
          <w:p w14:paraId="2F08A6F7" w14:textId="77777777" w:rsidR="00DA2515" w:rsidRDefault="00DA2515" w:rsidP="00DA2515">
            <w:r>
              <w:t>622</w:t>
            </w:r>
          </w:p>
        </w:tc>
        <w:tc>
          <w:tcPr>
            <w:tcW w:w="1167" w:type="dxa"/>
          </w:tcPr>
          <w:p w14:paraId="0966FFC1" w14:textId="77777777" w:rsidR="00DA2515" w:rsidRDefault="00DA2515" w:rsidP="00DA2515">
            <w:r>
              <w:t>600</w:t>
            </w:r>
          </w:p>
        </w:tc>
        <w:tc>
          <w:tcPr>
            <w:tcW w:w="1490" w:type="dxa"/>
          </w:tcPr>
          <w:p w14:paraId="4F6E4B94" w14:textId="77777777" w:rsidR="00DA2515" w:rsidRDefault="00DA2515" w:rsidP="00DA2515">
            <w:r>
              <w:t>584</w:t>
            </w:r>
          </w:p>
        </w:tc>
        <w:tc>
          <w:tcPr>
            <w:tcW w:w="1043" w:type="dxa"/>
          </w:tcPr>
          <w:p w14:paraId="55565D02" w14:textId="77777777" w:rsidR="00DA2515" w:rsidRDefault="00DA2515" w:rsidP="00DA2515">
            <w:r>
              <w:t>597</w:t>
            </w:r>
          </w:p>
        </w:tc>
        <w:tc>
          <w:tcPr>
            <w:tcW w:w="864" w:type="dxa"/>
          </w:tcPr>
          <w:p w14:paraId="6D3AF34F" w14:textId="77777777" w:rsidR="00DA2515" w:rsidRDefault="00DA2515" w:rsidP="00DA2515">
            <w:r>
              <w:t>606</w:t>
            </w:r>
          </w:p>
        </w:tc>
        <w:tc>
          <w:tcPr>
            <w:tcW w:w="907" w:type="dxa"/>
          </w:tcPr>
          <w:p w14:paraId="099518E3" w14:textId="77777777" w:rsidR="00DA2515" w:rsidRDefault="00DA2515" w:rsidP="00DA2515">
            <w:r>
              <w:t>599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7E86141" w14:textId="3736829E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</w:tr>
      <w:tr w:rsidR="00500B9A" w14:paraId="475DB121" w14:textId="77777777" w:rsidTr="00500B9A">
        <w:tc>
          <w:tcPr>
            <w:tcW w:w="1674" w:type="dxa"/>
          </w:tcPr>
          <w:p w14:paraId="21DF4B87" w14:textId="77777777" w:rsidR="00DA2515" w:rsidRDefault="00DA2515" w:rsidP="00DA2515">
            <w:proofErr w:type="spellStart"/>
            <w:r>
              <w:t>Sommeil</w:t>
            </w:r>
            <w:proofErr w:type="spellEnd"/>
          </w:p>
        </w:tc>
        <w:tc>
          <w:tcPr>
            <w:tcW w:w="1389" w:type="dxa"/>
          </w:tcPr>
          <w:p w14:paraId="0E614B91" w14:textId="77777777" w:rsidR="00DA2515" w:rsidRDefault="00DA2515" w:rsidP="00DA2515">
            <w:r>
              <w:t>460</w:t>
            </w:r>
          </w:p>
        </w:tc>
        <w:tc>
          <w:tcPr>
            <w:tcW w:w="1088" w:type="dxa"/>
          </w:tcPr>
          <w:p w14:paraId="459CC521" w14:textId="77777777" w:rsidR="00DA2515" w:rsidRDefault="00DA2515" w:rsidP="00DA2515">
            <w:r>
              <w:t>472</w:t>
            </w:r>
          </w:p>
        </w:tc>
        <w:tc>
          <w:tcPr>
            <w:tcW w:w="1167" w:type="dxa"/>
          </w:tcPr>
          <w:p w14:paraId="74CBA881" w14:textId="77777777" w:rsidR="00DA2515" w:rsidRDefault="00DA2515" w:rsidP="00DA2515">
            <w:r>
              <w:t>474</w:t>
            </w:r>
          </w:p>
        </w:tc>
        <w:tc>
          <w:tcPr>
            <w:tcW w:w="1490" w:type="dxa"/>
          </w:tcPr>
          <w:p w14:paraId="440C563F" w14:textId="77777777" w:rsidR="00DA2515" w:rsidRDefault="00DA2515" w:rsidP="00DA2515">
            <w:r>
              <w:t>461</w:t>
            </w:r>
          </w:p>
        </w:tc>
        <w:tc>
          <w:tcPr>
            <w:tcW w:w="1043" w:type="dxa"/>
          </w:tcPr>
          <w:p w14:paraId="2855929E" w14:textId="77777777" w:rsidR="00DA2515" w:rsidRDefault="00DA2515" w:rsidP="00DA2515">
            <w:r>
              <w:t>469</w:t>
            </w:r>
          </w:p>
        </w:tc>
        <w:tc>
          <w:tcPr>
            <w:tcW w:w="864" w:type="dxa"/>
          </w:tcPr>
          <w:p w14:paraId="75E6882B" w14:textId="77777777" w:rsidR="00DA2515" w:rsidRDefault="00DA2515" w:rsidP="00DA2515">
            <w:r>
              <w:t>467</w:t>
            </w:r>
          </w:p>
        </w:tc>
        <w:tc>
          <w:tcPr>
            <w:tcW w:w="907" w:type="dxa"/>
          </w:tcPr>
          <w:p w14:paraId="2802D27B" w14:textId="77777777" w:rsidR="00DA2515" w:rsidRDefault="00DA2515" w:rsidP="00DA2515">
            <w:r>
              <w:t>442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0F519214" w14:textId="413DB8B2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</w:tr>
      <w:tr w:rsidR="00500B9A" w14:paraId="4615A4B0" w14:textId="77777777" w:rsidTr="00500B9A">
        <w:tc>
          <w:tcPr>
            <w:tcW w:w="1674" w:type="dxa"/>
          </w:tcPr>
          <w:p w14:paraId="70610ABD" w14:textId="77777777" w:rsidR="00DA2515" w:rsidRDefault="00DA2515" w:rsidP="00DA2515">
            <w:r>
              <w:t>Repas</w:t>
            </w:r>
          </w:p>
        </w:tc>
        <w:tc>
          <w:tcPr>
            <w:tcW w:w="1389" w:type="dxa"/>
          </w:tcPr>
          <w:p w14:paraId="55E5E700" w14:textId="77777777" w:rsidR="00DA2515" w:rsidRDefault="00DA2515" w:rsidP="00DA2515">
            <w:r>
              <w:t>77</w:t>
            </w:r>
          </w:p>
        </w:tc>
        <w:tc>
          <w:tcPr>
            <w:tcW w:w="1088" w:type="dxa"/>
          </w:tcPr>
          <w:p w14:paraId="6FDBCC08" w14:textId="77777777" w:rsidR="00DA2515" w:rsidRDefault="00DA2515" w:rsidP="00DA2515">
            <w:r>
              <w:t>91</w:t>
            </w:r>
          </w:p>
        </w:tc>
        <w:tc>
          <w:tcPr>
            <w:tcW w:w="1167" w:type="dxa"/>
          </w:tcPr>
          <w:p w14:paraId="53858A56" w14:textId="77777777" w:rsidR="00DA2515" w:rsidRDefault="00DA2515" w:rsidP="00DA2515">
            <w:r>
              <w:t>85</w:t>
            </w:r>
          </w:p>
        </w:tc>
        <w:tc>
          <w:tcPr>
            <w:tcW w:w="1490" w:type="dxa"/>
          </w:tcPr>
          <w:p w14:paraId="4518DF02" w14:textId="77777777" w:rsidR="00DA2515" w:rsidRDefault="00DA2515" w:rsidP="00DA2515">
            <w:r>
              <w:t>79</w:t>
            </w:r>
          </w:p>
        </w:tc>
        <w:tc>
          <w:tcPr>
            <w:tcW w:w="1043" w:type="dxa"/>
          </w:tcPr>
          <w:p w14:paraId="66301A6E" w14:textId="77777777" w:rsidR="00DA2515" w:rsidRDefault="00DA2515" w:rsidP="00DA2515">
            <w:r>
              <w:t>81</w:t>
            </w:r>
          </w:p>
        </w:tc>
        <w:tc>
          <w:tcPr>
            <w:tcW w:w="864" w:type="dxa"/>
          </w:tcPr>
          <w:p w14:paraId="5E72CB78" w14:textId="77777777" w:rsidR="00DA2515" w:rsidRDefault="00DA2515" w:rsidP="00DA2515">
            <w:r>
              <w:t>88</w:t>
            </w:r>
          </w:p>
        </w:tc>
        <w:tc>
          <w:tcPr>
            <w:tcW w:w="907" w:type="dxa"/>
          </w:tcPr>
          <w:p w14:paraId="74F4AECE" w14:textId="77777777" w:rsidR="00DA2515" w:rsidRDefault="00DA2515" w:rsidP="00DA2515">
            <w:r>
              <w:t>107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9E30A79" w14:textId="77E36192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500B9A" w14:paraId="40EC3F06" w14:textId="77777777" w:rsidTr="00500B9A">
        <w:tc>
          <w:tcPr>
            <w:tcW w:w="1674" w:type="dxa"/>
          </w:tcPr>
          <w:p w14:paraId="475BE0E2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389" w:type="dxa"/>
          </w:tcPr>
          <w:p w14:paraId="2ACF1BFD" w14:textId="77777777" w:rsidR="00DA2515" w:rsidRDefault="00DA2515" w:rsidP="00DA2515">
            <w:r>
              <w:t>45</w:t>
            </w:r>
          </w:p>
        </w:tc>
        <w:tc>
          <w:tcPr>
            <w:tcW w:w="1088" w:type="dxa"/>
          </w:tcPr>
          <w:p w14:paraId="6671833D" w14:textId="77777777" w:rsidR="00DA2515" w:rsidRDefault="00DA2515" w:rsidP="00DA2515">
            <w:r>
              <w:t>59</w:t>
            </w:r>
          </w:p>
        </w:tc>
        <w:tc>
          <w:tcPr>
            <w:tcW w:w="1167" w:type="dxa"/>
          </w:tcPr>
          <w:p w14:paraId="30A8E642" w14:textId="77777777" w:rsidR="00DA2515" w:rsidRDefault="00DA2515" w:rsidP="00DA2515">
            <w:r>
              <w:t>41</w:t>
            </w:r>
          </w:p>
        </w:tc>
        <w:tc>
          <w:tcPr>
            <w:tcW w:w="1490" w:type="dxa"/>
          </w:tcPr>
          <w:p w14:paraId="5A963F60" w14:textId="77777777" w:rsidR="00DA2515" w:rsidRDefault="00DA2515" w:rsidP="00DA2515">
            <w:r>
              <w:t>44</w:t>
            </w:r>
          </w:p>
        </w:tc>
        <w:tc>
          <w:tcPr>
            <w:tcW w:w="1043" w:type="dxa"/>
          </w:tcPr>
          <w:p w14:paraId="510A3811" w14:textId="77777777" w:rsidR="00DA2515" w:rsidRDefault="00DA2515" w:rsidP="00DA2515">
            <w:r>
              <w:t>47</w:t>
            </w:r>
          </w:p>
        </w:tc>
        <w:tc>
          <w:tcPr>
            <w:tcW w:w="864" w:type="dxa"/>
          </w:tcPr>
          <w:p w14:paraId="1015B720" w14:textId="77777777" w:rsidR="00DA2515" w:rsidRDefault="00DA2515" w:rsidP="00DA2515">
            <w:r>
              <w:t>51</w:t>
            </w:r>
          </w:p>
        </w:tc>
        <w:tc>
          <w:tcPr>
            <w:tcW w:w="907" w:type="dxa"/>
          </w:tcPr>
          <w:p w14:paraId="2C1EFD06" w14:textId="77777777" w:rsidR="00DA2515" w:rsidRDefault="00DA2515" w:rsidP="00DA2515">
            <w:r>
              <w:t>50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BDDA413" w14:textId="6923273B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500B9A" w14:paraId="2D6EAF01" w14:textId="77777777" w:rsidTr="00500B9A">
        <w:tc>
          <w:tcPr>
            <w:tcW w:w="1674" w:type="dxa"/>
          </w:tcPr>
          <w:p w14:paraId="423AA604" w14:textId="77777777" w:rsidR="00DA2515" w:rsidRDefault="00DA2515" w:rsidP="00DA2515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389" w:type="dxa"/>
          </w:tcPr>
          <w:p w14:paraId="5EFFC350" w14:textId="77777777" w:rsidR="00DA2515" w:rsidRDefault="00DA2515" w:rsidP="00DA2515">
            <w:r>
              <w:t>488</w:t>
            </w:r>
          </w:p>
        </w:tc>
        <w:tc>
          <w:tcPr>
            <w:tcW w:w="1088" w:type="dxa"/>
          </w:tcPr>
          <w:p w14:paraId="14F4C86E" w14:textId="77777777" w:rsidR="00DA2515" w:rsidRDefault="00DA2515" w:rsidP="00DA2515">
            <w:r>
              <w:t>329</w:t>
            </w:r>
          </w:p>
        </w:tc>
        <w:tc>
          <w:tcPr>
            <w:tcW w:w="1167" w:type="dxa"/>
          </w:tcPr>
          <w:p w14:paraId="2E0C0F8B" w14:textId="77777777" w:rsidR="00DA2515" w:rsidRDefault="00DA2515" w:rsidP="00DA2515">
            <w:r>
              <w:t>317</w:t>
            </w:r>
          </w:p>
        </w:tc>
        <w:tc>
          <w:tcPr>
            <w:tcW w:w="1490" w:type="dxa"/>
          </w:tcPr>
          <w:p w14:paraId="1FBD00E5" w14:textId="77777777" w:rsidR="00DA2515" w:rsidRDefault="00DA2515" w:rsidP="00DA2515">
            <w:r>
              <w:t>486</w:t>
            </w:r>
          </w:p>
        </w:tc>
        <w:tc>
          <w:tcPr>
            <w:tcW w:w="1043" w:type="dxa"/>
          </w:tcPr>
          <w:p w14:paraId="30D809EA" w14:textId="77777777" w:rsidR="00DA2515" w:rsidRDefault="00DA2515" w:rsidP="00DA2515">
            <w:r>
              <w:t>463</w:t>
            </w:r>
          </w:p>
        </w:tc>
        <w:tc>
          <w:tcPr>
            <w:tcW w:w="864" w:type="dxa"/>
          </w:tcPr>
          <w:p w14:paraId="6B011CBD" w14:textId="77777777" w:rsidR="00DA2515" w:rsidRDefault="00DA2515" w:rsidP="00DA2515">
            <w:r>
              <w:t>367</w:t>
            </w:r>
          </w:p>
        </w:tc>
        <w:tc>
          <w:tcPr>
            <w:tcW w:w="907" w:type="dxa"/>
          </w:tcPr>
          <w:p w14:paraId="24B86A7C" w14:textId="77777777" w:rsidR="00DA2515" w:rsidRDefault="00DA2515" w:rsidP="00DA2515">
            <w:r>
              <w:t>405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1D9D935" w14:textId="04A4F2C1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</w:tr>
      <w:tr w:rsidR="00500B9A" w14:paraId="5ED6EF0C" w14:textId="77777777" w:rsidTr="00500B9A">
        <w:tc>
          <w:tcPr>
            <w:tcW w:w="1674" w:type="dxa"/>
          </w:tcPr>
          <w:p w14:paraId="0A3C90A9" w14:textId="77777777" w:rsidR="00DA2515" w:rsidRDefault="00DA2515" w:rsidP="00DA2515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389" w:type="dxa"/>
          </w:tcPr>
          <w:p w14:paraId="508647F5" w14:textId="77777777" w:rsidR="00DA2515" w:rsidRDefault="00DA2515" w:rsidP="00DA2515">
            <w:r>
              <w:t>2</w:t>
            </w:r>
          </w:p>
        </w:tc>
        <w:tc>
          <w:tcPr>
            <w:tcW w:w="1088" w:type="dxa"/>
          </w:tcPr>
          <w:p w14:paraId="4A83746B" w14:textId="77777777" w:rsidR="00DA2515" w:rsidRDefault="00DA2515" w:rsidP="00DA2515">
            <w:r>
              <w:t>9</w:t>
            </w:r>
          </w:p>
        </w:tc>
        <w:tc>
          <w:tcPr>
            <w:tcW w:w="1167" w:type="dxa"/>
          </w:tcPr>
          <w:p w14:paraId="5A25CD9B" w14:textId="77777777" w:rsidR="00DA2515" w:rsidRDefault="00DA2515" w:rsidP="00DA2515">
            <w:r>
              <w:t>0</w:t>
            </w:r>
          </w:p>
        </w:tc>
        <w:tc>
          <w:tcPr>
            <w:tcW w:w="1490" w:type="dxa"/>
          </w:tcPr>
          <w:p w14:paraId="774D8953" w14:textId="77777777" w:rsidR="00DA2515" w:rsidRDefault="00DA2515" w:rsidP="00DA2515">
            <w:r>
              <w:t>1</w:t>
            </w:r>
          </w:p>
        </w:tc>
        <w:tc>
          <w:tcPr>
            <w:tcW w:w="1043" w:type="dxa"/>
          </w:tcPr>
          <w:p w14:paraId="749A2312" w14:textId="77777777" w:rsidR="00DA2515" w:rsidRDefault="00DA2515" w:rsidP="00DA2515">
            <w:r>
              <w:t>1</w:t>
            </w:r>
          </w:p>
        </w:tc>
        <w:tc>
          <w:tcPr>
            <w:tcW w:w="864" w:type="dxa"/>
          </w:tcPr>
          <w:p w14:paraId="5840555C" w14:textId="77777777" w:rsidR="00DA2515" w:rsidRDefault="00DA2515" w:rsidP="00DA2515">
            <w:r>
              <w:t>5</w:t>
            </w:r>
          </w:p>
        </w:tc>
        <w:tc>
          <w:tcPr>
            <w:tcW w:w="907" w:type="dxa"/>
          </w:tcPr>
          <w:p w14:paraId="371792F3" w14:textId="77777777" w:rsidR="00DA2515" w:rsidRDefault="00DA2515" w:rsidP="00DA2515"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E6D36AB" w14:textId="4701944E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00B9A" w14:paraId="2D41E5B1" w14:textId="77777777" w:rsidTr="00500B9A">
        <w:tc>
          <w:tcPr>
            <w:tcW w:w="1674" w:type="dxa"/>
          </w:tcPr>
          <w:p w14:paraId="769D90A6" w14:textId="77777777" w:rsidR="00DA2515" w:rsidRDefault="00DA2515" w:rsidP="00DA2515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389" w:type="dxa"/>
          </w:tcPr>
          <w:p w14:paraId="15C322B9" w14:textId="77777777" w:rsidR="00DA2515" w:rsidRDefault="00DA2515" w:rsidP="00DA2515">
            <w:r>
              <w:t>56</w:t>
            </w:r>
          </w:p>
        </w:tc>
        <w:tc>
          <w:tcPr>
            <w:tcW w:w="1088" w:type="dxa"/>
          </w:tcPr>
          <w:p w14:paraId="7A17D4C4" w14:textId="77777777" w:rsidR="00DA2515" w:rsidRDefault="00DA2515" w:rsidP="00DA2515">
            <w:r>
              <w:t>89</w:t>
            </w:r>
          </w:p>
        </w:tc>
        <w:tc>
          <w:tcPr>
            <w:tcW w:w="1167" w:type="dxa"/>
          </w:tcPr>
          <w:p w14:paraId="637582DE" w14:textId="77777777" w:rsidR="00DA2515" w:rsidRDefault="00DA2515" w:rsidP="00DA2515">
            <w:r>
              <w:t>172</w:t>
            </w:r>
          </w:p>
        </w:tc>
        <w:tc>
          <w:tcPr>
            <w:tcW w:w="1490" w:type="dxa"/>
          </w:tcPr>
          <w:p w14:paraId="2E2A7AF5" w14:textId="77777777" w:rsidR="00DA2515" w:rsidRDefault="00DA2515" w:rsidP="00DA2515">
            <w:r>
              <w:t>39</w:t>
            </w:r>
          </w:p>
        </w:tc>
        <w:tc>
          <w:tcPr>
            <w:tcW w:w="1043" w:type="dxa"/>
          </w:tcPr>
          <w:p w14:paraId="2EBBC998" w14:textId="77777777" w:rsidR="00DA2515" w:rsidRDefault="00DA2515" w:rsidP="00DA2515">
            <w:r>
              <w:t>66</w:t>
            </w:r>
          </w:p>
        </w:tc>
        <w:tc>
          <w:tcPr>
            <w:tcW w:w="864" w:type="dxa"/>
          </w:tcPr>
          <w:p w14:paraId="753195B8" w14:textId="77777777" w:rsidR="00DA2515" w:rsidRDefault="00DA2515" w:rsidP="00DA2515">
            <w:r>
              <w:t>103</w:t>
            </w:r>
          </w:p>
        </w:tc>
        <w:tc>
          <w:tcPr>
            <w:tcW w:w="907" w:type="dxa"/>
          </w:tcPr>
          <w:p w14:paraId="0A49BB51" w14:textId="77777777" w:rsidR="00DA2515" w:rsidRDefault="00DA2515" w:rsidP="00DA2515">
            <w:r>
              <w:t>80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9A3D57D" w14:textId="22A34509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500B9A" w14:paraId="39AC8B45" w14:textId="77777777" w:rsidTr="00500B9A">
        <w:tc>
          <w:tcPr>
            <w:tcW w:w="1674" w:type="dxa"/>
          </w:tcPr>
          <w:p w14:paraId="54158381" w14:textId="77777777" w:rsidR="00DA2515" w:rsidRDefault="00DA2515" w:rsidP="00DA2515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389" w:type="dxa"/>
          </w:tcPr>
          <w:p w14:paraId="5862BB49" w14:textId="77777777" w:rsidR="00DA2515" w:rsidRDefault="00DA2515" w:rsidP="00DA2515">
            <w:r>
              <w:t>50</w:t>
            </w:r>
          </w:p>
        </w:tc>
        <w:tc>
          <w:tcPr>
            <w:tcW w:w="1088" w:type="dxa"/>
          </w:tcPr>
          <w:p w14:paraId="5EB7CE0A" w14:textId="77777777" w:rsidR="00DA2515" w:rsidRDefault="00DA2515" w:rsidP="00DA2515">
            <w:r>
              <w:t>66</w:t>
            </w:r>
          </w:p>
        </w:tc>
        <w:tc>
          <w:tcPr>
            <w:tcW w:w="1167" w:type="dxa"/>
          </w:tcPr>
          <w:p w14:paraId="537C2BEE" w14:textId="77777777" w:rsidR="00DA2515" w:rsidRDefault="00DA2515" w:rsidP="00DA2515">
            <w:r>
              <w:t>159</w:t>
            </w:r>
          </w:p>
        </w:tc>
        <w:tc>
          <w:tcPr>
            <w:tcW w:w="1490" w:type="dxa"/>
          </w:tcPr>
          <w:p w14:paraId="5DAE325C" w14:textId="77777777" w:rsidR="00DA2515" w:rsidRDefault="00DA2515" w:rsidP="00DA2515">
            <w:r>
              <w:t>33</w:t>
            </w:r>
          </w:p>
        </w:tc>
        <w:tc>
          <w:tcPr>
            <w:tcW w:w="1043" w:type="dxa"/>
          </w:tcPr>
          <w:p w14:paraId="7ECED8A6" w14:textId="77777777" w:rsidR="00DA2515" w:rsidRDefault="00DA2515" w:rsidP="00DA2515">
            <w:r>
              <w:t>57</w:t>
            </w:r>
          </w:p>
        </w:tc>
        <w:tc>
          <w:tcPr>
            <w:tcW w:w="864" w:type="dxa"/>
          </w:tcPr>
          <w:p w14:paraId="605A415A" w14:textId="77777777" w:rsidR="00DA2515" w:rsidRDefault="00DA2515" w:rsidP="00DA2515">
            <w:r>
              <w:t>86</w:t>
            </w:r>
          </w:p>
        </w:tc>
        <w:tc>
          <w:tcPr>
            <w:tcW w:w="907" w:type="dxa"/>
          </w:tcPr>
          <w:p w14:paraId="018A0D04" w14:textId="77777777" w:rsidR="00DA2515" w:rsidRDefault="00DA2515" w:rsidP="00DA2515">
            <w:r>
              <w:t>58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21F479" w14:textId="6C9C35CB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500B9A" w14:paraId="095BBF1D" w14:textId="77777777" w:rsidTr="00500B9A">
        <w:tc>
          <w:tcPr>
            <w:tcW w:w="1674" w:type="dxa"/>
          </w:tcPr>
          <w:p w14:paraId="2B6795B8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389" w:type="dxa"/>
          </w:tcPr>
          <w:p w14:paraId="3FE7861E" w14:textId="77777777" w:rsidR="00DA2515" w:rsidRDefault="00DA2515" w:rsidP="00DA2515">
            <w:r>
              <w:t>6</w:t>
            </w:r>
          </w:p>
        </w:tc>
        <w:tc>
          <w:tcPr>
            <w:tcW w:w="1088" w:type="dxa"/>
          </w:tcPr>
          <w:p w14:paraId="3010F14F" w14:textId="77777777" w:rsidR="00DA2515" w:rsidRDefault="00DA2515" w:rsidP="00DA2515">
            <w:r>
              <w:t>23</w:t>
            </w:r>
          </w:p>
        </w:tc>
        <w:tc>
          <w:tcPr>
            <w:tcW w:w="1167" w:type="dxa"/>
          </w:tcPr>
          <w:p w14:paraId="2A85138A" w14:textId="77777777" w:rsidR="00DA2515" w:rsidRDefault="00DA2515" w:rsidP="00DA2515">
            <w:r>
              <w:t>13</w:t>
            </w:r>
          </w:p>
        </w:tc>
        <w:tc>
          <w:tcPr>
            <w:tcW w:w="1490" w:type="dxa"/>
          </w:tcPr>
          <w:p w14:paraId="4E4B6B4D" w14:textId="77777777" w:rsidR="00DA2515" w:rsidRDefault="00DA2515" w:rsidP="00DA2515">
            <w:r>
              <w:t>6</w:t>
            </w:r>
          </w:p>
        </w:tc>
        <w:tc>
          <w:tcPr>
            <w:tcW w:w="1043" w:type="dxa"/>
          </w:tcPr>
          <w:p w14:paraId="3E603E77" w14:textId="77777777" w:rsidR="00DA2515" w:rsidRDefault="00DA2515" w:rsidP="00DA2515">
            <w:r>
              <w:t>9</w:t>
            </w:r>
          </w:p>
        </w:tc>
        <w:tc>
          <w:tcPr>
            <w:tcW w:w="864" w:type="dxa"/>
          </w:tcPr>
          <w:p w14:paraId="0D493EBD" w14:textId="77777777" w:rsidR="00DA2515" w:rsidRDefault="00DA2515" w:rsidP="00DA2515">
            <w:r>
              <w:t>17</w:t>
            </w:r>
          </w:p>
        </w:tc>
        <w:tc>
          <w:tcPr>
            <w:tcW w:w="907" w:type="dxa"/>
          </w:tcPr>
          <w:p w14:paraId="4DF89487" w14:textId="77777777" w:rsidR="00DA2515" w:rsidRDefault="00DA2515" w:rsidP="00DA2515">
            <w:r>
              <w:t>22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466DDE7" w14:textId="3FC8B08C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500B9A" w14:paraId="28072390" w14:textId="77777777" w:rsidTr="00500B9A">
        <w:tc>
          <w:tcPr>
            <w:tcW w:w="1674" w:type="dxa"/>
          </w:tcPr>
          <w:p w14:paraId="1FBF66FF" w14:textId="77777777" w:rsidR="00DA2515" w:rsidRDefault="00DA2515" w:rsidP="00DA2515">
            <w:r>
              <w:t>Temps libre</w:t>
            </w:r>
          </w:p>
        </w:tc>
        <w:tc>
          <w:tcPr>
            <w:tcW w:w="1389" w:type="dxa"/>
          </w:tcPr>
          <w:p w14:paraId="0CDF059A" w14:textId="77777777" w:rsidR="00DA2515" w:rsidRDefault="00DA2515" w:rsidP="00DA2515">
            <w:r>
              <w:t>308</w:t>
            </w:r>
          </w:p>
        </w:tc>
        <w:tc>
          <w:tcPr>
            <w:tcW w:w="1088" w:type="dxa"/>
          </w:tcPr>
          <w:p w14:paraId="62E6AAED" w14:textId="77777777" w:rsidR="00DA2515" w:rsidRDefault="00DA2515" w:rsidP="00DA2515">
            <w:r>
              <w:t>386</w:t>
            </w:r>
          </w:p>
        </w:tc>
        <w:tc>
          <w:tcPr>
            <w:tcW w:w="1167" w:type="dxa"/>
          </w:tcPr>
          <w:p w14:paraId="75EE20A9" w14:textId="77777777" w:rsidR="00DA2515" w:rsidRDefault="00DA2515" w:rsidP="00DA2515">
            <w:r>
              <w:t>345</w:t>
            </w:r>
          </w:p>
        </w:tc>
        <w:tc>
          <w:tcPr>
            <w:tcW w:w="1490" w:type="dxa"/>
          </w:tcPr>
          <w:p w14:paraId="4B67F7CB" w14:textId="77777777" w:rsidR="00DA2515" w:rsidRDefault="00DA2515" w:rsidP="00DA2515">
            <w:r>
              <w:t>325</w:t>
            </w:r>
          </w:p>
        </w:tc>
        <w:tc>
          <w:tcPr>
            <w:tcW w:w="1043" w:type="dxa"/>
          </w:tcPr>
          <w:p w14:paraId="6E99FF16" w14:textId="77777777" w:rsidR="00DA2515" w:rsidRDefault="00DA2515" w:rsidP="00DA2515">
            <w:r>
              <w:t>308</w:t>
            </w:r>
          </w:p>
        </w:tc>
        <w:tc>
          <w:tcPr>
            <w:tcW w:w="864" w:type="dxa"/>
          </w:tcPr>
          <w:p w14:paraId="24DBCEC1" w14:textId="77777777" w:rsidR="00DA2515" w:rsidRDefault="00DA2515" w:rsidP="00DA2515">
            <w:r>
              <w:t>355</w:t>
            </w:r>
          </w:p>
        </w:tc>
        <w:tc>
          <w:tcPr>
            <w:tcW w:w="907" w:type="dxa"/>
          </w:tcPr>
          <w:p w14:paraId="1F977AFC" w14:textId="77777777" w:rsidR="00DA2515" w:rsidRDefault="00DA2515" w:rsidP="00DA2515">
            <w:r>
              <w:t>353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155EA38" w14:textId="1129B1D2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</w:tr>
      <w:tr w:rsidR="00500B9A" w14:paraId="216B901B" w14:textId="77777777" w:rsidTr="00500B9A">
        <w:tc>
          <w:tcPr>
            <w:tcW w:w="1674" w:type="dxa"/>
          </w:tcPr>
          <w:p w14:paraId="34EC0E26" w14:textId="77777777" w:rsidR="00DA2515" w:rsidRDefault="00DA2515" w:rsidP="00DA2515">
            <w:proofErr w:type="spellStart"/>
            <w:r>
              <w:t>Loisirs</w:t>
            </w:r>
            <w:proofErr w:type="spellEnd"/>
          </w:p>
        </w:tc>
        <w:tc>
          <w:tcPr>
            <w:tcW w:w="1389" w:type="dxa"/>
          </w:tcPr>
          <w:p w14:paraId="5EE7A28B" w14:textId="77777777" w:rsidR="00DA2515" w:rsidRDefault="00DA2515" w:rsidP="00DA2515">
            <w:r>
              <w:t>206</w:t>
            </w:r>
          </w:p>
        </w:tc>
        <w:tc>
          <w:tcPr>
            <w:tcW w:w="1088" w:type="dxa"/>
          </w:tcPr>
          <w:p w14:paraId="7753870F" w14:textId="77777777" w:rsidR="00DA2515" w:rsidRDefault="00DA2515" w:rsidP="00DA2515">
            <w:r>
              <w:t>271</w:t>
            </w:r>
          </w:p>
        </w:tc>
        <w:tc>
          <w:tcPr>
            <w:tcW w:w="1167" w:type="dxa"/>
          </w:tcPr>
          <w:p w14:paraId="458F0E55" w14:textId="77777777" w:rsidR="00DA2515" w:rsidRDefault="00DA2515" w:rsidP="00DA2515">
            <w:r>
              <w:t>227</w:t>
            </w:r>
          </w:p>
        </w:tc>
        <w:tc>
          <w:tcPr>
            <w:tcW w:w="1490" w:type="dxa"/>
          </w:tcPr>
          <w:p w14:paraId="1C25A1B5" w14:textId="77777777" w:rsidR="00DA2515" w:rsidRDefault="00DA2515" w:rsidP="00DA2515">
            <w:r>
              <w:t>202</w:t>
            </w:r>
          </w:p>
        </w:tc>
        <w:tc>
          <w:tcPr>
            <w:tcW w:w="1043" w:type="dxa"/>
          </w:tcPr>
          <w:p w14:paraId="6AB95386" w14:textId="77777777" w:rsidR="00DA2515" w:rsidRDefault="00DA2515" w:rsidP="00DA2515">
            <w:r>
              <w:t>207</w:t>
            </w:r>
          </w:p>
        </w:tc>
        <w:tc>
          <w:tcPr>
            <w:tcW w:w="864" w:type="dxa"/>
          </w:tcPr>
          <w:p w14:paraId="62C6336A" w14:textId="77777777" w:rsidR="00DA2515" w:rsidRDefault="00DA2515" w:rsidP="00DA2515">
            <w:r>
              <w:t>244</w:t>
            </w:r>
          </w:p>
        </w:tc>
        <w:tc>
          <w:tcPr>
            <w:tcW w:w="907" w:type="dxa"/>
          </w:tcPr>
          <w:p w14:paraId="68AF4D63" w14:textId="77777777" w:rsidR="00DA2515" w:rsidRDefault="00DA2515" w:rsidP="00DA2515">
            <w:r>
              <w:t>256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38ADAD" w14:textId="0797794B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</w:tr>
      <w:tr w:rsidR="00500B9A" w14:paraId="65245536" w14:textId="77777777" w:rsidTr="00500B9A">
        <w:tc>
          <w:tcPr>
            <w:tcW w:w="1674" w:type="dxa"/>
          </w:tcPr>
          <w:p w14:paraId="36840F83" w14:textId="77777777" w:rsidR="00DA2515" w:rsidRDefault="00DA2515" w:rsidP="00DA2515">
            <w:proofErr w:type="spellStart"/>
            <w:r>
              <w:t>Sociabilité</w:t>
            </w:r>
            <w:proofErr w:type="spellEnd"/>
          </w:p>
        </w:tc>
        <w:tc>
          <w:tcPr>
            <w:tcW w:w="1389" w:type="dxa"/>
          </w:tcPr>
          <w:p w14:paraId="0353D4CF" w14:textId="77777777" w:rsidR="00DA2515" w:rsidRDefault="00DA2515" w:rsidP="00DA2515">
            <w:r>
              <w:t>42</w:t>
            </w:r>
          </w:p>
        </w:tc>
        <w:tc>
          <w:tcPr>
            <w:tcW w:w="1088" w:type="dxa"/>
          </w:tcPr>
          <w:p w14:paraId="4217AFDD" w14:textId="77777777" w:rsidR="00DA2515" w:rsidRDefault="00DA2515" w:rsidP="00DA2515">
            <w:r>
              <w:t>56</w:t>
            </w:r>
          </w:p>
        </w:tc>
        <w:tc>
          <w:tcPr>
            <w:tcW w:w="1167" w:type="dxa"/>
          </w:tcPr>
          <w:p w14:paraId="3DCDC568" w14:textId="77777777" w:rsidR="00DA2515" w:rsidRDefault="00DA2515" w:rsidP="00DA2515">
            <w:r>
              <w:t>56</w:t>
            </w:r>
          </w:p>
        </w:tc>
        <w:tc>
          <w:tcPr>
            <w:tcW w:w="1490" w:type="dxa"/>
          </w:tcPr>
          <w:p w14:paraId="1A1AF89B" w14:textId="77777777" w:rsidR="00DA2515" w:rsidRDefault="00DA2515" w:rsidP="00DA2515">
            <w:r>
              <w:t>44</w:t>
            </w:r>
          </w:p>
        </w:tc>
        <w:tc>
          <w:tcPr>
            <w:tcW w:w="1043" w:type="dxa"/>
          </w:tcPr>
          <w:p w14:paraId="17C01346" w14:textId="77777777" w:rsidR="00DA2515" w:rsidRDefault="00DA2515" w:rsidP="00DA2515">
            <w:r>
              <w:t>40</w:t>
            </w:r>
          </w:p>
        </w:tc>
        <w:tc>
          <w:tcPr>
            <w:tcW w:w="864" w:type="dxa"/>
          </w:tcPr>
          <w:p w14:paraId="3EB02A6A" w14:textId="77777777" w:rsidR="00DA2515" w:rsidRDefault="00DA2515" w:rsidP="00DA2515">
            <w:r>
              <w:t>50</w:t>
            </w:r>
          </w:p>
        </w:tc>
        <w:tc>
          <w:tcPr>
            <w:tcW w:w="907" w:type="dxa"/>
          </w:tcPr>
          <w:p w14:paraId="0757F103" w14:textId="77777777" w:rsidR="00DA2515" w:rsidRDefault="00DA2515" w:rsidP="00DA2515"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C5C506" w14:textId="5914E7F8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500B9A" w14:paraId="29B421FF" w14:textId="77777777" w:rsidTr="00500B9A">
        <w:tc>
          <w:tcPr>
            <w:tcW w:w="1674" w:type="dxa"/>
          </w:tcPr>
          <w:p w14:paraId="3DE5F73F" w14:textId="77777777" w:rsidR="00DA2515" w:rsidRDefault="00DA2515" w:rsidP="00DA2515">
            <w:r>
              <w:t>Pratiques religieuses</w:t>
            </w:r>
          </w:p>
        </w:tc>
        <w:tc>
          <w:tcPr>
            <w:tcW w:w="1389" w:type="dxa"/>
          </w:tcPr>
          <w:p w14:paraId="3A4B04AD" w14:textId="77777777" w:rsidR="00DA2515" w:rsidRDefault="00DA2515" w:rsidP="00DA2515">
            <w:r>
              <w:t>60</w:t>
            </w:r>
          </w:p>
        </w:tc>
        <w:tc>
          <w:tcPr>
            <w:tcW w:w="1088" w:type="dxa"/>
          </w:tcPr>
          <w:p w14:paraId="6AFF440D" w14:textId="77777777" w:rsidR="00DA2515" w:rsidRDefault="00DA2515" w:rsidP="00DA2515">
            <w:r>
              <w:t>59</w:t>
            </w:r>
          </w:p>
        </w:tc>
        <w:tc>
          <w:tcPr>
            <w:tcW w:w="1167" w:type="dxa"/>
          </w:tcPr>
          <w:p w14:paraId="583F4578" w14:textId="77777777" w:rsidR="00DA2515" w:rsidRDefault="00DA2515" w:rsidP="00DA2515">
            <w:r>
              <w:t>62</w:t>
            </w:r>
          </w:p>
        </w:tc>
        <w:tc>
          <w:tcPr>
            <w:tcW w:w="1490" w:type="dxa"/>
          </w:tcPr>
          <w:p w14:paraId="0E58EA42" w14:textId="77777777" w:rsidR="00DA2515" w:rsidRDefault="00DA2515" w:rsidP="00DA2515">
            <w:r>
              <w:t>79</w:t>
            </w:r>
          </w:p>
        </w:tc>
        <w:tc>
          <w:tcPr>
            <w:tcW w:w="1043" w:type="dxa"/>
          </w:tcPr>
          <w:p w14:paraId="041F9B68" w14:textId="77777777" w:rsidR="00DA2515" w:rsidRDefault="00DA2515" w:rsidP="00DA2515">
            <w:r>
              <w:t>61</w:t>
            </w:r>
          </w:p>
        </w:tc>
        <w:tc>
          <w:tcPr>
            <w:tcW w:w="864" w:type="dxa"/>
          </w:tcPr>
          <w:p w14:paraId="4B998573" w14:textId="77777777" w:rsidR="00DA2515" w:rsidRDefault="00DA2515" w:rsidP="00DA2515">
            <w:r>
              <w:t>61</w:t>
            </w:r>
          </w:p>
        </w:tc>
        <w:tc>
          <w:tcPr>
            <w:tcW w:w="907" w:type="dxa"/>
          </w:tcPr>
          <w:p w14:paraId="5BA16E1C" w14:textId="77777777" w:rsidR="00DA2515" w:rsidRDefault="00DA2515" w:rsidP="00DA2515">
            <w:r>
              <w:t>97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0A0023" w14:textId="1213F801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</w:tbl>
    <w:p w14:paraId="7E8900F6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106"/>
        <w:gridCol w:w="878"/>
        <w:gridCol w:w="939"/>
        <w:gridCol w:w="1183"/>
        <w:gridCol w:w="844"/>
        <w:gridCol w:w="702"/>
        <w:gridCol w:w="741"/>
        <w:gridCol w:w="915"/>
      </w:tblGrid>
      <w:tr w:rsidR="00500B9A" w14:paraId="6E983479" w14:textId="77777777" w:rsidTr="00500B9A">
        <w:tc>
          <w:tcPr>
            <w:tcW w:w="1674" w:type="dxa"/>
          </w:tcPr>
          <w:p w14:paraId="68F6C896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389" w:type="dxa"/>
          </w:tcPr>
          <w:p w14:paraId="5E7A1FFF" w14:textId="77777777" w:rsidR="00D64AF9" w:rsidRDefault="00D64AF9">
            <w:r>
              <w:t>monoeuvres</w:t>
            </w:r>
          </w:p>
        </w:tc>
        <w:tc>
          <w:tcPr>
            <w:tcW w:w="1088" w:type="dxa"/>
          </w:tcPr>
          <w:p w14:paraId="0E2A5CFF" w14:textId="77777777" w:rsidR="00D64AF9" w:rsidRDefault="00D64AF9">
            <w:r>
              <w:t>directeur</w:t>
            </w:r>
          </w:p>
        </w:tc>
        <w:tc>
          <w:tcPr>
            <w:tcW w:w="1167" w:type="dxa"/>
          </w:tcPr>
          <w:p w14:paraId="13A5B1C8" w14:textId="77777777" w:rsidR="00D64AF9" w:rsidRDefault="00D64AF9">
            <w:proofErr w:type="spellStart"/>
            <w:r>
              <w:t>exploitant</w:t>
            </w:r>
            <w:proofErr w:type="spellEnd"/>
          </w:p>
        </w:tc>
        <w:tc>
          <w:tcPr>
            <w:tcW w:w="1490" w:type="dxa"/>
          </w:tcPr>
          <w:p w14:paraId="56A1F6BC" w14:textId="77777777" w:rsidR="00D64AF9" w:rsidRDefault="00D64AF9">
            <w:r>
              <w:t>commerçants</w:t>
            </w:r>
          </w:p>
        </w:tc>
        <w:tc>
          <w:tcPr>
            <w:tcW w:w="1043" w:type="dxa"/>
          </w:tcPr>
          <w:p w14:paraId="1E83632A" w14:textId="77777777" w:rsidR="00D64AF9" w:rsidRDefault="00D64AF9">
            <w:r>
              <w:t>artisants</w:t>
            </w:r>
          </w:p>
        </w:tc>
        <w:tc>
          <w:tcPr>
            <w:tcW w:w="864" w:type="dxa"/>
          </w:tcPr>
          <w:p w14:paraId="31800612" w14:textId="77777777" w:rsidR="00D64AF9" w:rsidRDefault="00D64AF9">
            <w:r>
              <w:t>cadre moyen</w:t>
            </w:r>
          </w:p>
        </w:tc>
        <w:tc>
          <w:tcPr>
            <w:tcW w:w="907" w:type="dxa"/>
          </w:tcPr>
          <w:p w14:paraId="1775A2C7" w14:textId="77777777" w:rsidR="00D64AF9" w:rsidRDefault="00D64AF9">
            <w:r>
              <w:t>non declaré</w:t>
            </w:r>
          </w:p>
        </w:tc>
        <w:tc>
          <w:tcPr>
            <w:tcW w:w="1138" w:type="dxa"/>
          </w:tcPr>
          <w:p w14:paraId="16F275A7" w14:textId="77777777" w:rsidR="00D64AF9" w:rsidRDefault="00D64AF9">
            <w:r>
              <w:t>Ensemble</w:t>
            </w:r>
          </w:p>
        </w:tc>
      </w:tr>
      <w:tr w:rsidR="00500B9A" w14:paraId="035ECD41" w14:textId="77777777" w:rsidTr="00500B9A">
        <w:tc>
          <w:tcPr>
            <w:tcW w:w="1674" w:type="dxa"/>
          </w:tcPr>
          <w:p w14:paraId="6021F79F" w14:textId="77777777" w:rsidR="00DA2515" w:rsidRDefault="00DA2515" w:rsidP="00DA2515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389" w:type="dxa"/>
          </w:tcPr>
          <w:p w14:paraId="12257DBC" w14:textId="77777777" w:rsidR="00DA2515" w:rsidRDefault="00DA2515" w:rsidP="00DA2515">
            <w:r>
              <w:t>579</w:t>
            </w:r>
          </w:p>
        </w:tc>
        <w:tc>
          <w:tcPr>
            <w:tcW w:w="1088" w:type="dxa"/>
          </w:tcPr>
          <w:p w14:paraId="43554926" w14:textId="77777777" w:rsidR="00DA2515" w:rsidRDefault="00DA2515" w:rsidP="00DA2515">
            <w:r>
              <w:t>613</w:t>
            </w:r>
          </w:p>
        </w:tc>
        <w:tc>
          <w:tcPr>
            <w:tcW w:w="1167" w:type="dxa"/>
          </w:tcPr>
          <w:p w14:paraId="7B9EEFC9" w14:textId="77777777" w:rsidR="00DA2515" w:rsidRDefault="00DA2515" w:rsidP="00DA2515">
            <w:r>
              <w:t>597</w:t>
            </w:r>
          </w:p>
        </w:tc>
        <w:tc>
          <w:tcPr>
            <w:tcW w:w="1490" w:type="dxa"/>
          </w:tcPr>
          <w:p w14:paraId="1B61E87C" w14:textId="77777777" w:rsidR="00DA2515" w:rsidRDefault="00DA2515" w:rsidP="00DA2515">
            <w:r>
              <w:t>581</w:t>
            </w:r>
          </w:p>
        </w:tc>
        <w:tc>
          <w:tcPr>
            <w:tcW w:w="1043" w:type="dxa"/>
          </w:tcPr>
          <w:p w14:paraId="16209745" w14:textId="77777777" w:rsidR="00DA2515" w:rsidRDefault="00DA2515" w:rsidP="00DA2515">
            <w:r>
              <w:t>594</w:t>
            </w:r>
          </w:p>
        </w:tc>
        <w:tc>
          <w:tcPr>
            <w:tcW w:w="864" w:type="dxa"/>
          </w:tcPr>
          <w:p w14:paraId="7B57EAB5" w14:textId="77777777" w:rsidR="00DA2515" w:rsidRDefault="00DA2515" w:rsidP="00DA2515">
            <w:r>
              <w:t>592</w:t>
            </w:r>
          </w:p>
        </w:tc>
        <w:tc>
          <w:tcPr>
            <w:tcW w:w="907" w:type="dxa"/>
          </w:tcPr>
          <w:p w14:paraId="76D42E3E" w14:textId="77777777" w:rsidR="00DA2515" w:rsidRDefault="00DA2515" w:rsidP="00DA2515">
            <w:r>
              <w:t>612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4FEF08B" w14:textId="60BF2261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</w:tr>
      <w:tr w:rsidR="00500B9A" w14:paraId="03E4A880" w14:textId="77777777" w:rsidTr="00500B9A">
        <w:tc>
          <w:tcPr>
            <w:tcW w:w="1674" w:type="dxa"/>
          </w:tcPr>
          <w:p w14:paraId="66F4F866" w14:textId="77777777" w:rsidR="00DA2515" w:rsidRDefault="00DA2515" w:rsidP="00DA2515">
            <w:proofErr w:type="spellStart"/>
            <w:r>
              <w:t>Sommeil</w:t>
            </w:r>
            <w:proofErr w:type="spellEnd"/>
          </w:p>
        </w:tc>
        <w:tc>
          <w:tcPr>
            <w:tcW w:w="1389" w:type="dxa"/>
          </w:tcPr>
          <w:p w14:paraId="5EEA4D53" w14:textId="77777777" w:rsidR="00DA2515" w:rsidRDefault="00DA2515" w:rsidP="00DA2515">
            <w:r>
              <w:t>457</w:t>
            </w:r>
          </w:p>
        </w:tc>
        <w:tc>
          <w:tcPr>
            <w:tcW w:w="1088" w:type="dxa"/>
          </w:tcPr>
          <w:p w14:paraId="5DA5550C" w14:textId="77777777" w:rsidR="00DA2515" w:rsidRDefault="00DA2515" w:rsidP="00DA2515">
            <w:r>
              <w:t>468</w:t>
            </w:r>
          </w:p>
        </w:tc>
        <w:tc>
          <w:tcPr>
            <w:tcW w:w="1167" w:type="dxa"/>
          </w:tcPr>
          <w:p w14:paraId="20D75BF5" w14:textId="77777777" w:rsidR="00DA2515" w:rsidRDefault="00DA2515" w:rsidP="00DA2515">
            <w:r>
              <w:t>472</w:t>
            </w:r>
          </w:p>
        </w:tc>
        <w:tc>
          <w:tcPr>
            <w:tcW w:w="1490" w:type="dxa"/>
          </w:tcPr>
          <w:p w14:paraId="00EF7B6F" w14:textId="77777777" w:rsidR="00DA2515" w:rsidRDefault="00DA2515" w:rsidP="00DA2515">
            <w:r>
              <w:t>459</w:t>
            </w:r>
          </w:p>
        </w:tc>
        <w:tc>
          <w:tcPr>
            <w:tcW w:w="1043" w:type="dxa"/>
          </w:tcPr>
          <w:p w14:paraId="7E5EF1FD" w14:textId="77777777" w:rsidR="00DA2515" w:rsidRDefault="00DA2515" w:rsidP="00DA2515">
            <w:r>
              <w:t>466</w:t>
            </w:r>
          </w:p>
        </w:tc>
        <w:tc>
          <w:tcPr>
            <w:tcW w:w="864" w:type="dxa"/>
          </w:tcPr>
          <w:p w14:paraId="1B767E9C" w14:textId="77777777" w:rsidR="00DA2515" w:rsidRDefault="00DA2515" w:rsidP="00DA2515">
            <w:r>
              <w:t>459</w:t>
            </w:r>
          </w:p>
        </w:tc>
        <w:tc>
          <w:tcPr>
            <w:tcW w:w="907" w:type="dxa"/>
          </w:tcPr>
          <w:p w14:paraId="2BE3E3E4" w14:textId="77777777" w:rsidR="00DA2515" w:rsidRDefault="00DA2515" w:rsidP="00DA2515">
            <w:r>
              <w:t>456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0AA64AA" w14:textId="1F96D8F4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</w:tr>
      <w:tr w:rsidR="00500B9A" w14:paraId="07E2A0B8" w14:textId="77777777" w:rsidTr="00500B9A">
        <w:tc>
          <w:tcPr>
            <w:tcW w:w="1674" w:type="dxa"/>
          </w:tcPr>
          <w:p w14:paraId="7620E8B3" w14:textId="77777777" w:rsidR="00DA2515" w:rsidRDefault="00DA2515" w:rsidP="00DA2515">
            <w:r>
              <w:t>Repas</w:t>
            </w:r>
          </w:p>
        </w:tc>
        <w:tc>
          <w:tcPr>
            <w:tcW w:w="1389" w:type="dxa"/>
          </w:tcPr>
          <w:p w14:paraId="678C0FB0" w14:textId="77777777" w:rsidR="00DA2515" w:rsidRDefault="00DA2515" w:rsidP="00DA2515">
            <w:r>
              <w:t>77</w:t>
            </w:r>
          </w:p>
        </w:tc>
        <w:tc>
          <w:tcPr>
            <w:tcW w:w="1088" w:type="dxa"/>
          </w:tcPr>
          <w:p w14:paraId="0342CC1A" w14:textId="77777777" w:rsidR="00DA2515" w:rsidRDefault="00DA2515" w:rsidP="00DA2515">
            <w:r>
              <w:t>91</w:t>
            </w:r>
          </w:p>
        </w:tc>
        <w:tc>
          <w:tcPr>
            <w:tcW w:w="1167" w:type="dxa"/>
          </w:tcPr>
          <w:p w14:paraId="792F066B" w14:textId="77777777" w:rsidR="00DA2515" w:rsidRDefault="00DA2515" w:rsidP="00DA2515">
            <w:r>
              <w:t>82</w:t>
            </w:r>
          </w:p>
        </w:tc>
        <w:tc>
          <w:tcPr>
            <w:tcW w:w="1490" w:type="dxa"/>
          </w:tcPr>
          <w:p w14:paraId="1C161F40" w14:textId="77777777" w:rsidR="00DA2515" w:rsidRDefault="00DA2515" w:rsidP="00DA2515">
            <w:r>
              <w:t>78</w:t>
            </w:r>
          </w:p>
        </w:tc>
        <w:tc>
          <w:tcPr>
            <w:tcW w:w="1043" w:type="dxa"/>
          </w:tcPr>
          <w:p w14:paraId="17B98EC7" w14:textId="77777777" w:rsidR="00DA2515" w:rsidRDefault="00DA2515" w:rsidP="00DA2515">
            <w:r>
              <w:t>80</w:t>
            </w:r>
          </w:p>
        </w:tc>
        <w:tc>
          <w:tcPr>
            <w:tcW w:w="864" w:type="dxa"/>
          </w:tcPr>
          <w:p w14:paraId="44A7286E" w14:textId="77777777" w:rsidR="00DA2515" w:rsidRDefault="00DA2515" w:rsidP="00DA2515">
            <w:r>
              <w:t>86</w:t>
            </w:r>
          </w:p>
        </w:tc>
        <w:tc>
          <w:tcPr>
            <w:tcW w:w="907" w:type="dxa"/>
          </w:tcPr>
          <w:p w14:paraId="5BC6F061" w14:textId="77777777" w:rsidR="00DA2515" w:rsidRDefault="00DA2515" w:rsidP="00DA2515">
            <w:r>
              <w:t>106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A00B312" w14:textId="790DC9D3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500B9A" w14:paraId="23A8A6DA" w14:textId="77777777" w:rsidTr="00500B9A">
        <w:tc>
          <w:tcPr>
            <w:tcW w:w="1674" w:type="dxa"/>
          </w:tcPr>
          <w:p w14:paraId="1C3C6AF8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389" w:type="dxa"/>
          </w:tcPr>
          <w:p w14:paraId="54E06171" w14:textId="77777777" w:rsidR="00DA2515" w:rsidRDefault="00DA2515" w:rsidP="00DA2515">
            <w:r>
              <w:t>45</w:t>
            </w:r>
          </w:p>
        </w:tc>
        <w:tc>
          <w:tcPr>
            <w:tcW w:w="1088" w:type="dxa"/>
          </w:tcPr>
          <w:p w14:paraId="3F07127A" w14:textId="77777777" w:rsidR="00DA2515" w:rsidRDefault="00DA2515" w:rsidP="00DA2515">
            <w:r>
              <w:t>54</w:t>
            </w:r>
          </w:p>
        </w:tc>
        <w:tc>
          <w:tcPr>
            <w:tcW w:w="1167" w:type="dxa"/>
          </w:tcPr>
          <w:p w14:paraId="3902FE86" w14:textId="77777777" w:rsidR="00DA2515" w:rsidRDefault="00DA2515" w:rsidP="00DA2515">
            <w:r>
              <w:t>43</w:t>
            </w:r>
          </w:p>
        </w:tc>
        <w:tc>
          <w:tcPr>
            <w:tcW w:w="1490" w:type="dxa"/>
          </w:tcPr>
          <w:p w14:paraId="42EB1B1E" w14:textId="77777777" w:rsidR="00DA2515" w:rsidRDefault="00DA2515" w:rsidP="00DA2515">
            <w:r>
              <w:t>44</w:t>
            </w:r>
          </w:p>
        </w:tc>
        <w:tc>
          <w:tcPr>
            <w:tcW w:w="1043" w:type="dxa"/>
          </w:tcPr>
          <w:p w14:paraId="507C2FD4" w14:textId="77777777" w:rsidR="00DA2515" w:rsidRDefault="00DA2515" w:rsidP="00DA2515">
            <w:r>
              <w:t>48</w:t>
            </w:r>
          </w:p>
        </w:tc>
        <w:tc>
          <w:tcPr>
            <w:tcW w:w="864" w:type="dxa"/>
          </w:tcPr>
          <w:p w14:paraId="4743C15D" w14:textId="77777777" w:rsidR="00DA2515" w:rsidRDefault="00DA2515" w:rsidP="00DA2515">
            <w:r>
              <w:t>47</w:t>
            </w:r>
          </w:p>
        </w:tc>
        <w:tc>
          <w:tcPr>
            <w:tcW w:w="907" w:type="dxa"/>
          </w:tcPr>
          <w:p w14:paraId="0D5DF577" w14:textId="77777777" w:rsidR="00DA2515" w:rsidRDefault="00DA2515" w:rsidP="00DA2515">
            <w:r>
              <w:t>50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89E8030" w14:textId="2104A4E8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500B9A" w14:paraId="4A44D5F0" w14:textId="77777777" w:rsidTr="00500B9A">
        <w:tc>
          <w:tcPr>
            <w:tcW w:w="1674" w:type="dxa"/>
          </w:tcPr>
          <w:p w14:paraId="1815C4E0" w14:textId="77777777" w:rsidR="00DA2515" w:rsidRDefault="00DA2515" w:rsidP="00DA2515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389" w:type="dxa"/>
          </w:tcPr>
          <w:p w14:paraId="162E8A63" w14:textId="77777777" w:rsidR="00DA2515" w:rsidRDefault="00DA2515" w:rsidP="00DA2515">
            <w:r>
              <w:t>494</w:t>
            </w:r>
          </w:p>
        </w:tc>
        <w:tc>
          <w:tcPr>
            <w:tcW w:w="1088" w:type="dxa"/>
          </w:tcPr>
          <w:p w14:paraId="127FB69C" w14:textId="77777777" w:rsidR="00DA2515" w:rsidRDefault="00DA2515" w:rsidP="00DA2515">
            <w:r>
              <w:t>335</w:t>
            </w:r>
          </w:p>
        </w:tc>
        <w:tc>
          <w:tcPr>
            <w:tcW w:w="1167" w:type="dxa"/>
          </w:tcPr>
          <w:p w14:paraId="6AEF374E" w14:textId="77777777" w:rsidR="00DA2515" w:rsidRDefault="00DA2515" w:rsidP="00DA2515">
            <w:r>
              <w:t>396</w:t>
            </w:r>
          </w:p>
        </w:tc>
        <w:tc>
          <w:tcPr>
            <w:tcW w:w="1490" w:type="dxa"/>
          </w:tcPr>
          <w:p w14:paraId="76298B04" w14:textId="77777777" w:rsidR="00DA2515" w:rsidRDefault="00DA2515" w:rsidP="00DA2515">
            <w:r>
              <w:t>497</w:t>
            </w:r>
          </w:p>
        </w:tc>
        <w:tc>
          <w:tcPr>
            <w:tcW w:w="1043" w:type="dxa"/>
          </w:tcPr>
          <w:p w14:paraId="32C71702" w14:textId="77777777" w:rsidR="00DA2515" w:rsidRDefault="00DA2515" w:rsidP="00DA2515">
            <w:r>
              <w:t>478</w:t>
            </w:r>
          </w:p>
        </w:tc>
        <w:tc>
          <w:tcPr>
            <w:tcW w:w="864" w:type="dxa"/>
          </w:tcPr>
          <w:p w14:paraId="1ACA79A0" w14:textId="77777777" w:rsidR="00DA2515" w:rsidRDefault="00DA2515" w:rsidP="00DA2515">
            <w:r>
              <w:t>403</w:t>
            </w:r>
          </w:p>
        </w:tc>
        <w:tc>
          <w:tcPr>
            <w:tcW w:w="907" w:type="dxa"/>
          </w:tcPr>
          <w:p w14:paraId="64A8B70E" w14:textId="77777777" w:rsidR="00DA2515" w:rsidRDefault="00DA2515" w:rsidP="00DA2515">
            <w:r>
              <w:t>413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7837C50" w14:textId="4A37187F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</w:tr>
      <w:tr w:rsidR="00500B9A" w14:paraId="4DA7CCCC" w14:textId="77777777" w:rsidTr="00500B9A">
        <w:tc>
          <w:tcPr>
            <w:tcW w:w="1674" w:type="dxa"/>
          </w:tcPr>
          <w:p w14:paraId="4DD03FF6" w14:textId="77777777" w:rsidR="00DA2515" w:rsidRDefault="00DA2515" w:rsidP="00DA2515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389" w:type="dxa"/>
          </w:tcPr>
          <w:p w14:paraId="4932B029" w14:textId="77777777" w:rsidR="00DA2515" w:rsidRDefault="00DA2515" w:rsidP="00DA2515">
            <w:r>
              <w:t>2</w:t>
            </w:r>
          </w:p>
        </w:tc>
        <w:tc>
          <w:tcPr>
            <w:tcW w:w="1088" w:type="dxa"/>
          </w:tcPr>
          <w:p w14:paraId="389CEF09" w14:textId="77777777" w:rsidR="00DA2515" w:rsidRDefault="00DA2515" w:rsidP="00DA2515">
            <w:r>
              <w:t>11</w:t>
            </w:r>
          </w:p>
        </w:tc>
        <w:tc>
          <w:tcPr>
            <w:tcW w:w="1167" w:type="dxa"/>
          </w:tcPr>
          <w:p w14:paraId="28AA720C" w14:textId="77777777" w:rsidR="00DA2515" w:rsidRDefault="00DA2515" w:rsidP="00DA2515">
            <w:r>
              <w:t>1</w:t>
            </w:r>
          </w:p>
        </w:tc>
        <w:tc>
          <w:tcPr>
            <w:tcW w:w="1490" w:type="dxa"/>
          </w:tcPr>
          <w:p w14:paraId="2DE60629" w14:textId="77777777" w:rsidR="00DA2515" w:rsidRDefault="00DA2515" w:rsidP="00DA2515">
            <w:r>
              <w:t>1</w:t>
            </w:r>
          </w:p>
        </w:tc>
        <w:tc>
          <w:tcPr>
            <w:tcW w:w="1043" w:type="dxa"/>
          </w:tcPr>
          <w:p w14:paraId="6C871787" w14:textId="77777777" w:rsidR="00DA2515" w:rsidRDefault="00DA2515" w:rsidP="00DA2515">
            <w:r>
              <w:t>0</w:t>
            </w:r>
          </w:p>
        </w:tc>
        <w:tc>
          <w:tcPr>
            <w:tcW w:w="864" w:type="dxa"/>
          </w:tcPr>
          <w:p w14:paraId="159E7E92" w14:textId="77777777" w:rsidR="00DA2515" w:rsidRDefault="00DA2515" w:rsidP="00DA2515">
            <w:r>
              <w:t>3</w:t>
            </w:r>
          </w:p>
        </w:tc>
        <w:tc>
          <w:tcPr>
            <w:tcW w:w="907" w:type="dxa"/>
          </w:tcPr>
          <w:p w14:paraId="7C6A697F" w14:textId="77777777" w:rsidR="00DA2515" w:rsidRDefault="00DA2515" w:rsidP="00DA2515"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95E31C3" w14:textId="3EB38D2A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00B9A" w14:paraId="27DEFCEB" w14:textId="77777777" w:rsidTr="00500B9A">
        <w:tc>
          <w:tcPr>
            <w:tcW w:w="1674" w:type="dxa"/>
          </w:tcPr>
          <w:p w14:paraId="39688879" w14:textId="77777777" w:rsidR="00DA2515" w:rsidRDefault="00DA2515" w:rsidP="00DA2515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389" w:type="dxa"/>
          </w:tcPr>
          <w:p w14:paraId="7A48660A" w14:textId="77777777" w:rsidR="00DA2515" w:rsidRDefault="00DA2515" w:rsidP="00DA2515">
            <w:r>
              <w:t>32</w:t>
            </w:r>
          </w:p>
        </w:tc>
        <w:tc>
          <w:tcPr>
            <w:tcW w:w="1088" w:type="dxa"/>
          </w:tcPr>
          <w:p w14:paraId="467F96E7" w14:textId="77777777" w:rsidR="00DA2515" w:rsidRDefault="00DA2515" w:rsidP="00DA2515">
            <w:r>
              <w:t>62</w:t>
            </w:r>
          </w:p>
        </w:tc>
        <w:tc>
          <w:tcPr>
            <w:tcW w:w="1167" w:type="dxa"/>
          </w:tcPr>
          <w:p w14:paraId="7BA3F4AA" w14:textId="77777777" w:rsidR="00DA2515" w:rsidRDefault="00DA2515" w:rsidP="00DA2515">
            <w:r>
              <w:t>58</w:t>
            </w:r>
          </w:p>
        </w:tc>
        <w:tc>
          <w:tcPr>
            <w:tcW w:w="1490" w:type="dxa"/>
          </w:tcPr>
          <w:p w14:paraId="5BEE1950" w14:textId="77777777" w:rsidR="00DA2515" w:rsidRDefault="00DA2515" w:rsidP="00DA2515">
            <w:r>
              <w:t>27</w:t>
            </w:r>
          </w:p>
        </w:tc>
        <w:tc>
          <w:tcPr>
            <w:tcW w:w="1043" w:type="dxa"/>
          </w:tcPr>
          <w:p w14:paraId="584E0022" w14:textId="77777777" w:rsidR="00DA2515" w:rsidRDefault="00DA2515" w:rsidP="00DA2515">
            <w:r>
              <w:t>35</w:t>
            </w:r>
          </w:p>
        </w:tc>
        <w:tc>
          <w:tcPr>
            <w:tcW w:w="864" w:type="dxa"/>
          </w:tcPr>
          <w:p w14:paraId="4367EBAC" w14:textId="77777777" w:rsidR="00DA2515" w:rsidRDefault="00DA2515" w:rsidP="00DA2515">
            <w:r>
              <w:t>54</w:t>
            </w:r>
          </w:p>
        </w:tc>
        <w:tc>
          <w:tcPr>
            <w:tcW w:w="907" w:type="dxa"/>
          </w:tcPr>
          <w:p w14:paraId="04C8FEBA" w14:textId="77777777" w:rsidR="00DA2515" w:rsidRDefault="00DA2515" w:rsidP="00DA2515">
            <w:r>
              <w:t>36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DE0E5DC" w14:textId="093B539C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500B9A" w14:paraId="31D23BCA" w14:textId="77777777" w:rsidTr="00500B9A">
        <w:tc>
          <w:tcPr>
            <w:tcW w:w="1674" w:type="dxa"/>
          </w:tcPr>
          <w:p w14:paraId="30998E9A" w14:textId="77777777" w:rsidR="00DA2515" w:rsidRDefault="00DA2515" w:rsidP="00DA2515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389" w:type="dxa"/>
          </w:tcPr>
          <w:p w14:paraId="0E006B83" w14:textId="77777777" w:rsidR="00DA2515" w:rsidRDefault="00DA2515" w:rsidP="00DA2515">
            <w:r>
              <w:t>28</w:t>
            </w:r>
          </w:p>
        </w:tc>
        <w:tc>
          <w:tcPr>
            <w:tcW w:w="1088" w:type="dxa"/>
          </w:tcPr>
          <w:p w14:paraId="41293198" w14:textId="77777777" w:rsidR="00DA2515" w:rsidRDefault="00DA2515" w:rsidP="00DA2515">
            <w:r>
              <w:t>43</w:t>
            </w:r>
          </w:p>
        </w:tc>
        <w:tc>
          <w:tcPr>
            <w:tcW w:w="1167" w:type="dxa"/>
          </w:tcPr>
          <w:p w14:paraId="613A54D4" w14:textId="77777777" w:rsidR="00DA2515" w:rsidRDefault="00DA2515" w:rsidP="00DA2515">
            <w:r>
              <w:t>53</w:t>
            </w:r>
          </w:p>
        </w:tc>
        <w:tc>
          <w:tcPr>
            <w:tcW w:w="1490" w:type="dxa"/>
          </w:tcPr>
          <w:p w14:paraId="15D5313E" w14:textId="77777777" w:rsidR="00DA2515" w:rsidRDefault="00DA2515" w:rsidP="00DA2515">
            <w:r>
              <w:t>23</w:t>
            </w:r>
          </w:p>
        </w:tc>
        <w:tc>
          <w:tcPr>
            <w:tcW w:w="1043" w:type="dxa"/>
          </w:tcPr>
          <w:p w14:paraId="2ECEE467" w14:textId="77777777" w:rsidR="00DA2515" w:rsidRDefault="00DA2515" w:rsidP="00DA2515">
            <w:r>
              <w:t>28</w:t>
            </w:r>
          </w:p>
        </w:tc>
        <w:tc>
          <w:tcPr>
            <w:tcW w:w="864" w:type="dxa"/>
          </w:tcPr>
          <w:p w14:paraId="521D04D4" w14:textId="77777777" w:rsidR="00DA2515" w:rsidRDefault="00DA2515" w:rsidP="00DA2515">
            <w:r>
              <w:t>41</w:t>
            </w:r>
          </w:p>
        </w:tc>
        <w:tc>
          <w:tcPr>
            <w:tcW w:w="907" w:type="dxa"/>
          </w:tcPr>
          <w:p w14:paraId="3E4F28CF" w14:textId="77777777" w:rsidR="00DA2515" w:rsidRDefault="00DA2515" w:rsidP="00DA2515">
            <w: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DDD6756" w14:textId="440348DC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500B9A" w14:paraId="1BF3D9D8" w14:textId="77777777" w:rsidTr="00500B9A">
        <w:tc>
          <w:tcPr>
            <w:tcW w:w="1674" w:type="dxa"/>
          </w:tcPr>
          <w:p w14:paraId="694C7D70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389" w:type="dxa"/>
          </w:tcPr>
          <w:p w14:paraId="36750F59" w14:textId="77777777" w:rsidR="00DA2515" w:rsidRDefault="00DA2515" w:rsidP="00DA2515">
            <w:r>
              <w:t>4</w:t>
            </w:r>
          </w:p>
        </w:tc>
        <w:tc>
          <w:tcPr>
            <w:tcW w:w="1088" w:type="dxa"/>
          </w:tcPr>
          <w:p w14:paraId="43DAA51F" w14:textId="77777777" w:rsidR="00DA2515" w:rsidRDefault="00DA2515" w:rsidP="00DA2515">
            <w:r>
              <w:t>19</w:t>
            </w:r>
          </w:p>
        </w:tc>
        <w:tc>
          <w:tcPr>
            <w:tcW w:w="1167" w:type="dxa"/>
          </w:tcPr>
          <w:p w14:paraId="53F0E794" w14:textId="77777777" w:rsidR="00DA2515" w:rsidRDefault="00DA2515" w:rsidP="00DA2515">
            <w:r>
              <w:t>5</w:t>
            </w:r>
          </w:p>
        </w:tc>
        <w:tc>
          <w:tcPr>
            <w:tcW w:w="1490" w:type="dxa"/>
          </w:tcPr>
          <w:p w14:paraId="5BF0F0BB" w14:textId="77777777" w:rsidR="00DA2515" w:rsidRDefault="00DA2515" w:rsidP="00DA2515">
            <w:r>
              <w:t>4</w:t>
            </w:r>
          </w:p>
        </w:tc>
        <w:tc>
          <w:tcPr>
            <w:tcW w:w="1043" w:type="dxa"/>
          </w:tcPr>
          <w:p w14:paraId="45501937" w14:textId="77777777" w:rsidR="00DA2515" w:rsidRDefault="00DA2515" w:rsidP="00DA2515">
            <w:r>
              <w:t>7</w:t>
            </w:r>
          </w:p>
        </w:tc>
        <w:tc>
          <w:tcPr>
            <w:tcW w:w="864" w:type="dxa"/>
          </w:tcPr>
          <w:p w14:paraId="2CE4204F" w14:textId="77777777" w:rsidR="00DA2515" w:rsidRDefault="00DA2515" w:rsidP="00DA2515">
            <w:r>
              <w:t>13</w:t>
            </w:r>
          </w:p>
        </w:tc>
        <w:tc>
          <w:tcPr>
            <w:tcW w:w="907" w:type="dxa"/>
          </w:tcPr>
          <w:p w14:paraId="46B83B8F" w14:textId="77777777" w:rsidR="00DA2515" w:rsidRDefault="00DA2515" w:rsidP="00DA2515">
            <w:r>
              <w:t>30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4D1B405" w14:textId="4D0EFACF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00B9A" w14:paraId="6A7B54FA" w14:textId="77777777" w:rsidTr="00500B9A">
        <w:tc>
          <w:tcPr>
            <w:tcW w:w="1674" w:type="dxa"/>
          </w:tcPr>
          <w:p w14:paraId="74F8E585" w14:textId="77777777" w:rsidR="00DA2515" w:rsidRDefault="00DA2515" w:rsidP="00DA2515">
            <w:r>
              <w:t>Temps libre</w:t>
            </w:r>
          </w:p>
        </w:tc>
        <w:tc>
          <w:tcPr>
            <w:tcW w:w="1389" w:type="dxa"/>
          </w:tcPr>
          <w:p w14:paraId="0B8A060C" w14:textId="77777777" w:rsidR="00DA2515" w:rsidRDefault="00DA2515" w:rsidP="00DA2515">
            <w:r>
              <w:t>327</w:t>
            </w:r>
          </w:p>
        </w:tc>
        <w:tc>
          <w:tcPr>
            <w:tcW w:w="1088" w:type="dxa"/>
          </w:tcPr>
          <w:p w14:paraId="4916AF09" w14:textId="77777777" w:rsidR="00DA2515" w:rsidRDefault="00DA2515" w:rsidP="00DA2515">
            <w:r>
              <w:t>414</w:t>
            </w:r>
          </w:p>
        </w:tc>
        <w:tc>
          <w:tcPr>
            <w:tcW w:w="1167" w:type="dxa"/>
          </w:tcPr>
          <w:p w14:paraId="3C0AA626" w14:textId="77777777" w:rsidR="00DA2515" w:rsidRDefault="00DA2515" w:rsidP="00DA2515">
            <w:r>
              <w:t>383</w:t>
            </w:r>
          </w:p>
        </w:tc>
        <w:tc>
          <w:tcPr>
            <w:tcW w:w="1490" w:type="dxa"/>
          </w:tcPr>
          <w:p w14:paraId="7F94D405" w14:textId="77777777" w:rsidR="00DA2515" w:rsidRDefault="00DA2515" w:rsidP="00DA2515">
            <w:r>
              <w:t>329</w:t>
            </w:r>
          </w:p>
        </w:tc>
        <w:tc>
          <w:tcPr>
            <w:tcW w:w="1043" w:type="dxa"/>
          </w:tcPr>
          <w:p w14:paraId="0B96CA51" w14:textId="77777777" w:rsidR="00DA2515" w:rsidRDefault="00DA2515" w:rsidP="00DA2515">
            <w:r>
              <w:t>326</w:t>
            </w:r>
          </w:p>
        </w:tc>
        <w:tc>
          <w:tcPr>
            <w:tcW w:w="864" w:type="dxa"/>
          </w:tcPr>
          <w:p w14:paraId="32DC3AB3" w14:textId="77777777" w:rsidR="00DA2515" w:rsidRDefault="00DA2515" w:rsidP="00DA2515">
            <w:r>
              <w:t>384</w:t>
            </w:r>
          </w:p>
        </w:tc>
        <w:tc>
          <w:tcPr>
            <w:tcW w:w="907" w:type="dxa"/>
          </w:tcPr>
          <w:p w14:paraId="45C4C47C" w14:textId="77777777" w:rsidR="00DA2515" w:rsidRDefault="00DA2515" w:rsidP="00DA2515">
            <w:r>
              <w:t>376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B2B29F" w14:textId="52B8BDB3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</w:tr>
      <w:tr w:rsidR="00500B9A" w14:paraId="3084AF69" w14:textId="77777777" w:rsidTr="00500B9A">
        <w:tc>
          <w:tcPr>
            <w:tcW w:w="1674" w:type="dxa"/>
          </w:tcPr>
          <w:p w14:paraId="1877E525" w14:textId="77777777" w:rsidR="00DA2515" w:rsidRDefault="00DA2515" w:rsidP="00DA2515">
            <w:proofErr w:type="spellStart"/>
            <w:r>
              <w:t>Loisirs</w:t>
            </w:r>
            <w:proofErr w:type="spellEnd"/>
          </w:p>
        </w:tc>
        <w:tc>
          <w:tcPr>
            <w:tcW w:w="1389" w:type="dxa"/>
          </w:tcPr>
          <w:p w14:paraId="4A9E8C9D" w14:textId="77777777" w:rsidR="00DA2515" w:rsidRDefault="00DA2515" w:rsidP="00DA2515">
            <w:r>
              <w:t>220</w:t>
            </w:r>
          </w:p>
        </w:tc>
        <w:tc>
          <w:tcPr>
            <w:tcW w:w="1088" w:type="dxa"/>
          </w:tcPr>
          <w:p w14:paraId="3F854A83" w14:textId="77777777" w:rsidR="00DA2515" w:rsidRDefault="00DA2515" w:rsidP="00DA2515">
            <w:r>
              <w:t>293</w:t>
            </w:r>
          </w:p>
        </w:tc>
        <w:tc>
          <w:tcPr>
            <w:tcW w:w="1167" w:type="dxa"/>
          </w:tcPr>
          <w:p w14:paraId="449200D9" w14:textId="77777777" w:rsidR="00DA2515" w:rsidRDefault="00DA2515" w:rsidP="00DA2515">
            <w:r>
              <w:t>250</w:t>
            </w:r>
          </w:p>
        </w:tc>
        <w:tc>
          <w:tcPr>
            <w:tcW w:w="1490" w:type="dxa"/>
          </w:tcPr>
          <w:p w14:paraId="303770F4" w14:textId="77777777" w:rsidR="00DA2515" w:rsidRDefault="00DA2515" w:rsidP="00DA2515">
            <w:r>
              <w:t>204</w:t>
            </w:r>
          </w:p>
        </w:tc>
        <w:tc>
          <w:tcPr>
            <w:tcW w:w="1043" w:type="dxa"/>
          </w:tcPr>
          <w:p w14:paraId="59F51E99" w14:textId="77777777" w:rsidR="00DA2515" w:rsidRDefault="00DA2515" w:rsidP="00DA2515">
            <w:r>
              <w:t>219</w:t>
            </w:r>
          </w:p>
        </w:tc>
        <w:tc>
          <w:tcPr>
            <w:tcW w:w="864" w:type="dxa"/>
          </w:tcPr>
          <w:p w14:paraId="2BA3CB3E" w14:textId="77777777" w:rsidR="00DA2515" w:rsidRDefault="00DA2515" w:rsidP="00DA2515">
            <w:r>
              <w:t>268</w:t>
            </w:r>
          </w:p>
        </w:tc>
        <w:tc>
          <w:tcPr>
            <w:tcW w:w="907" w:type="dxa"/>
          </w:tcPr>
          <w:p w14:paraId="45B8E66F" w14:textId="77777777" w:rsidR="00DA2515" w:rsidRDefault="00DA2515" w:rsidP="00DA2515">
            <w:r>
              <w:t>316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16D1327" w14:textId="14526874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</w:tr>
      <w:tr w:rsidR="00500B9A" w14:paraId="30128104" w14:textId="77777777" w:rsidTr="00500B9A">
        <w:tc>
          <w:tcPr>
            <w:tcW w:w="1674" w:type="dxa"/>
          </w:tcPr>
          <w:p w14:paraId="6D4A2CBA" w14:textId="77777777" w:rsidR="00DA2515" w:rsidRDefault="00DA2515" w:rsidP="00DA2515">
            <w:proofErr w:type="spellStart"/>
            <w:r>
              <w:t>Sociabilité</w:t>
            </w:r>
            <w:proofErr w:type="spellEnd"/>
          </w:p>
        </w:tc>
        <w:tc>
          <w:tcPr>
            <w:tcW w:w="1389" w:type="dxa"/>
          </w:tcPr>
          <w:p w14:paraId="51A2D6C0" w14:textId="77777777" w:rsidR="00DA2515" w:rsidRDefault="00DA2515" w:rsidP="00DA2515">
            <w:r>
              <w:t>42</w:t>
            </w:r>
          </w:p>
        </w:tc>
        <w:tc>
          <w:tcPr>
            <w:tcW w:w="1088" w:type="dxa"/>
          </w:tcPr>
          <w:p w14:paraId="6F157544" w14:textId="77777777" w:rsidR="00DA2515" w:rsidRDefault="00DA2515" w:rsidP="00DA2515">
            <w:r>
              <w:t>53</w:t>
            </w:r>
          </w:p>
        </w:tc>
        <w:tc>
          <w:tcPr>
            <w:tcW w:w="1167" w:type="dxa"/>
          </w:tcPr>
          <w:p w14:paraId="39473908" w14:textId="77777777" w:rsidR="00DA2515" w:rsidRDefault="00DA2515" w:rsidP="00DA2515">
            <w:r>
              <w:t>59</w:t>
            </w:r>
          </w:p>
        </w:tc>
        <w:tc>
          <w:tcPr>
            <w:tcW w:w="1490" w:type="dxa"/>
          </w:tcPr>
          <w:p w14:paraId="7C63C75D" w14:textId="77777777" w:rsidR="00DA2515" w:rsidRDefault="00DA2515" w:rsidP="00DA2515">
            <w:r>
              <w:t>44</w:t>
            </w:r>
          </w:p>
        </w:tc>
        <w:tc>
          <w:tcPr>
            <w:tcW w:w="1043" w:type="dxa"/>
          </w:tcPr>
          <w:p w14:paraId="1AE4245D" w14:textId="77777777" w:rsidR="00DA2515" w:rsidRDefault="00DA2515" w:rsidP="00DA2515">
            <w:r>
              <w:t>41</w:t>
            </w:r>
          </w:p>
        </w:tc>
        <w:tc>
          <w:tcPr>
            <w:tcW w:w="864" w:type="dxa"/>
          </w:tcPr>
          <w:p w14:paraId="3D53B4B7" w14:textId="77777777" w:rsidR="00DA2515" w:rsidRDefault="00DA2515" w:rsidP="00DA2515">
            <w:r>
              <w:t>48</w:t>
            </w:r>
          </w:p>
        </w:tc>
        <w:tc>
          <w:tcPr>
            <w:tcW w:w="907" w:type="dxa"/>
          </w:tcPr>
          <w:p w14:paraId="4F489B68" w14:textId="77777777" w:rsidR="00DA2515" w:rsidRDefault="00DA2515" w:rsidP="00DA2515"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F7ED733" w14:textId="387DD740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500B9A" w14:paraId="52331C22" w14:textId="77777777" w:rsidTr="00500B9A">
        <w:tc>
          <w:tcPr>
            <w:tcW w:w="1674" w:type="dxa"/>
          </w:tcPr>
          <w:p w14:paraId="50EC46DA" w14:textId="77777777" w:rsidR="00DA2515" w:rsidRDefault="00DA2515" w:rsidP="00DA2515">
            <w:r>
              <w:t>Pratiques religieuses</w:t>
            </w:r>
          </w:p>
        </w:tc>
        <w:tc>
          <w:tcPr>
            <w:tcW w:w="1389" w:type="dxa"/>
          </w:tcPr>
          <w:p w14:paraId="1366EF37" w14:textId="77777777" w:rsidR="00DA2515" w:rsidRDefault="00DA2515" w:rsidP="00DA2515">
            <w:r>
              <w:t>65</w:t>
            </w:r>
          </w:p>
        </w:tc>
        <w:tc>
          <w:tcPr>
            <w:tcW w:w="1088" w:type="dxa"/>
          </w:tcPr>
          <w:p w14:paraId="6EF3D889" w14:textId="77777777" w:rsidR="00DA2515" w:rsidRDefault="00DA2515" w:rsidP="00DA2515">
            <w:r>
              <w:t>68</w:t>
            </w:r>
          </w:p>
        </w:tc>
        <w:tc>
          <w:tcPr>
            <w:tcW w:w="1167" w:type="dxa"/>
          </w:tcPr>
          <w:p w14:paraId="39460896" w14:textId="77777777" w:rsidR="00DA2515" w:rsidRDefault="00DA2515" w:rsidP="00DA2515">
            <w:r>
              <w:t>74</w:t>
            </w:r>
          </w:p>
        </w:tc>
        <w:tc>
          <w:tcPr>
            <w:tcW w:w="1490" w:type="dxa"/>
          </w:tcPr>
          <w:p w14:paraId="4EC42FF8" w14:textId="77777777" w:rsidR="00DA2515" w:rsidRDefault="00DA2515" w:rsidP="00DA2515">
            <w:r>
              <w:t>81</w:t>
            </w:r>
          </w:p>
        </w:tc>
        <w:tc>
          <w:tcPr>
            <w:tcW w:w="1043" w:type="dxa"/>
          </w:tcPr>
          <w:p w14:paraId="57710FE3" w14:textId="77777777" w:rsidR="00DA2515" w:rsidRDefault="00DA2515" w:rsidP="00DA2515">
            <w:r>
              <w:t>66</w:t>
            </w:r>
          </w:p>
        </w:tc>
        <w:tc>
          <w:tcPr>
            <w:tcW w:w="864" w:type="dxa"/>
          </w:tcPr>
          <w:p w14:paraId="277B6CA8" w14:textId="77777777" w:rsidR="00DA2515" w:rsidRDefault="00DA2515" w:rsidP="00DA2515">
            <w:r>
              <w:t>68</w:t>
            </w:r>
          </w:p>
        </w:tc>
        <w:tc>
          <w:tcPr>
            <w:tcW w:w="907" w:type="dxa"/>
          </w:tcPr>
          <w:p w14:paraId="45041FCE" w14:textId="77777777" w:rsidR="00DA2515" w:rsidRDefault="00DA2515" w:rsidP="00DA2515">
            <w:r>
              <w:t>60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44F335" w14:textId="4EB77310" w:rsidR="00DA2515" w:rsidRPr="00500B9A" w:rsidRDefault="00DA2515" w:rsidP="00DA2515">
            <w:r w:rsidRPr="00500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</w:tbl>
    <w:p w14:paraId="666A73AD" w14:textId="77777777" w:rsidR="00500B9A" w:rsidRDefault="00500B9A">
      <w:pPr>
        <w:pStyle w:val="Titre3"/>
      </w:pPr>
    </w:p>
    <w:tbl>
      <w:tblPr>
        <w:tblpPr w:leftFromText="141" w:rightFromText="141" w:vertAnchor="text" w:tblpX="11596" w:tblpY="-45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500B9A" w14:paraId="3EAD8C55" w14:textId="77777777" w:rsidTr="00500B9A">
        <w:tblPrEx>
          <w:tblCellMar>
            <w:top w:w="0" w:type="dxa"/>
            <w:bottom w:w="0" w:type="dxa"/>
          </w:tblCellMar>
        </w:tblPrEx>
        <w:trPr>
          <w:trHeight w:hRule="exact" w:val="28846"/>
        </w:trPr>
        <w:tc>
          <w:tcPr>
            <w:tcW w:w="210" w:type="dxa"/>
          </w:tcPr>
          <w:p w14:paraId="081C3F1A" w14:textId="77777777" w:rsidR="00500B9A" w:rsidRDefault="00500B9A" w:rsidP="00500B9A">
            <w:pPr>
              <w:pStyle w:val="Titre3"/>
            </w:pPr>
          </w:p>
        </w:tc>
      </w:tr>
    </w:tbl>
    <w:p w14:paraId="0DCB2310" w14:textId="37E850A4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106"/>
        <w:gridCol w:w="878"/>
        <w:gridCol w:w="939"/>
        <w:gridCol w:w="1183"/>
        <w:gridCol w:w="844"/>
        <w:gridCol w:w="702"/>
        <w:gridCol w:w="741"/>
        <w:gridCol w:w="915"/>
      </w:tblGrid>
      <w:tr w:rsidR="00DA2515" w14:paraId="7784A934" w14:textId="77777777" w:rsidTr="00DA2515">
        <w:tc>
          <w:tcPr>
            <w:tcW w:w="1674" w:type="dxa"/>
          </w:tcPr>
          <w:p w14:paraId="450CE711" w14:textId="77777777" w:rsidR="00D64AF9" w:rsidRDefault="00D64AF9">
            <w:proofErr w:type="spellStart"/>
            <w:r>
              <w:t>Activité</w:t>
            </w:r>
            <w:proofErr w:type="spellEnd"/>
          </w:p>
        </w:tc>
        <w:tc>
          <w:tcPr>
            <w:tcW w:w="1389" w:type="dxa"/>
          </w:tcPr>
          <w:p w14:paraId="1B09513E" w14:textId="77777777" w:rsidR="00D64AF9" w:rsidRDefault="00D64AF9">
            <w:r>
              <w:t>monoeuvres</w:t>
            </w:r>
          </w:p>
        </w:tc>
        <w:tc>
          <w:tcPr>
            <w:tcW w:w="1088" w:type="dxa"/>
          </w:tcPr>
          <w:p w14:paraId="4F7E77BD" w14:textId="77777777" w:rsidR="00D64AF9" w:rsidRDefault="00D64AF9">
            <w:r>
              <w:t>directeur</w:t>
            </w:r>
          </w:p>
        </w:tc>
        <w:tc>
          <w:tcPr>
            <w:tcW w:w="1167" w:type="dxa"/>
          </w:tcPr>
          <w:p w14:paraId="24D7E14A" w14:textId="77777777" w:rsidR="00D64AF9" w:rsidRDefault="00D64AF9">
            <w:proofErr w:type="spellStart"/>
            <w:r>
              <w:t>exploitant</w:t>
            </w:r>
            <w:proofErr w:type="spellEnd"/>
          </w:p>
        </w:tc>
        <w:tc>
          <w:tcPr>
            <w:tcW w:w="1490" w:type="dxa"/>
          </w:tcPr>
          <w:p w14:paraId="08EA9513" w14:textId="77777777" w:rsidR="00D64AF9" w:rsidRDefault="00D64AF9">
            <w:r>
              <w:t>commerçants</w:t>
            </w:r>
          </w:p>
        </w:tc>
        <w:tc>
          <w:tcPr>
            <w:tcW w:w="1043" w:type="dxa"/>
          </w:tcPr>
          <w:p w14:paraId="2A65AE6E" w14:textId="77777777" w:rsidR="00D64AF9" w:rsidRDefault="00D64AF9">
            <w:r>
              <w:t>artisants</w:t>
            </w:r>
          </w:p>
        </w:tc>
        <w:tc>
          <w:tcPr>
            <w:tcW w:w="864" w:type="dxa"/>
          </w:tcPr>
          <w:p w14:paraId="19E1721A" w14:textId="77777777" w:rsidR="00D64AF9" w:rsidRDefault="00D64AF9">
            <w:r>
              <w:t>cadre moyen</w:t>
            </w:r>
          </w:p>
        </w:tc>
        <w:tc>
          <w:tcPr>
            <w:tcW w:w="907" w:type="dxa"/>
          </w:tcPr>
          <w:p w14:paraId="78E31580" w14:textId="77777777" w:rsidR="00D64AF9" w:rsidRDefault="00D64AF9">
            <w:r>
              <w:t>non declaré</w:t>
            </w:r>
          </w:p>
        </w:tc>
        <w:tc>
          <w:tcPr>
            <w:tcW w:w="1138" w:type="dxa"/>
          </w:tcPr>
          <w:p w14:paraId="3ABCC956" w14:textId="77777777" w:rsidR="00D64AF9" w:rsidRDefault="00D64AF9">
            <w:r>
              <w:t>Ensemble</w:t>
            </w:r>
          </w:p>
        </w:tc>
      </w:tr>
      <w:tr w:rsidR="00DA2515" w14:paraId="7CEA4300" w14:textId="77777777" w:rsidTr="00DA2515">
        <w:tc>
          <w:tcPr>
            <w:tcW w:w="1674" w:type="dxa"/>
          </w:tcPr>
          <w:p w14:paraId="375C1C3D" w14:textId="77777777" w:rsidR="00DA2515" w:rsidRDefault="00DA2515" w:rsidP="00DA2515">
            <w:r>
              <w:t xml:space="preserve">Temps </w:t>
            </w:r>
            <w:proofErr w:type="spellStart"/>
            <w:r>
              <w:t>physiologique</w:t>
            </w:r>
            <w:proofErr w:type="spellEnd"/>
          </w:p>
        </w:tc>
        <w:tc>
          <w:tcPr>
            <w:tcW w:w="1389" w:type="dxa"/>
          </w:tcPr>
          <w:p w14:paraId="63B41CCF" w14:textId="77777777" w:rsidR="00DA2515" w:rsidRDefault="00DA2515" w:rsidP="00DA2515">
            <w:r>
              <w:t>591</w:t>
            </w:r>
          </w:p>
        </w:tc>
        <w:tc>
          <w:tcPr>
            <w:tcW w:w="1088" w:type="dxa"/>
          </w:tcPr>
          <w:p w14:paraId="0FC22A70" w14:textId="77777777" w:rsidR="00DA2515" w:rsidRDefault="00DA2515" w:rsidP="00DA2515">
            <w:r>
              <w:t>648</w:t>
            </w:r>
          </w:p>
        </w:tc>
        <w:tc>
          <w:tcPr>
            <w:tcW w:w="1167" w:type="dxa"/>
          </w:tcPr>
          <w:p w14:paraId="630AE9E9" w14:textId="77777777" w:rsidR="00DA2515" w:rsidRDefault="00DA2515" w:rsidP="00DA2515">
            <w:r>
              <w:t>604</w:t>
            </w:r>
          </w:p>
        </w:tc>
        <w:tc>
          <w:tcPr>
            <w:tcW w:w="1490" w:type="dxa"/>
          </w:tcPr>
          <w:p w14:paraId="34BC87C1" w14:textId="77777777" w:rsidR="00DA2515" w:rsidRDefault="00DA2515" w:rsidP="00DA2515">
            <w:r>
              <w:t>615</w:t>
            </w:r>
          </w:p>
        </w:tc>
        <w:tc>
          <w:tcPr>
            <w:tcW w:w="1043" w:type="dxa"/>
          </w:tcPr>
          <w:p w14:paraId="3FB0D779" w14:textId="77777777" w:rsidR="00DA2515" w:rsidRDefault="00DA2515" w:rsidP="00DA2515">
            <w:r>
              <w:t>613</w:t>
            </w:r>
          </w:p>
        </w:tc>
        <w:tc>
          <w:tcPr>
            <w:tcW w:w="864" w:type="dxa"/>
          </w:tcPr>
          <w:p w14:paraId="7E47070F" w14:textId="77777777" w:rsidR="00DA2515" w:rsidRDefault="00DA2515" w:rsidP="00DA2515">
            <w:r>
              <w:t>633</w:t>
            </w:r>
          </w:p>
        </w:tc>
        <w:tc>
          <w:tcPr>
            <w:tcW w:w="907" w:type="dxa"/>
          </w:tcPr>
          <w:p w14:paraId="05E6BCF2" w14:textId="77777777" w:rsidR="00DA2515" w:rsidRDefault="00DA2515" w:rsidP="00DA2515">
            <w:r>
              <w:t>560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B4E4" w14:textId="77777777" w:rsidR="00DA2515" w:rsidRDefault="00DA2515" w:rsidP="00DA251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615</w:t>
            </w:r>
          </w:p>
          <w:p w14:paraId="7FEB3201" w14:textId="0B0B114D" w:rsidR="00DA2515" w:rsidRDefault="00DA2515" w:rsidP="00DA2515"/>
        </w:tc>
      </w:tr>
      <w:tr w:rsidR="00DA2515" w14:paraId="60B6EB5E" w14:textId="77777777" w:rsidTr="00DA2515">
        <w:tc>
          <w:tcPr>
            <w:tcW w:w="1674" w:type="dxa"/>
          </w:tcPr>
          <w:p w14:paraId="421953E8" w14:textId="77777777" w:rsidR="00DA2515" w:rsidRDefault="00DA2515" w:rsidP="00DA2515">
            <w:proofErr w:type="spellStart"/>
            <w:r>
              <w:t>Sommeil</w:t>
            </w:r>
            <w:proofErr w:type="spellEnd"/>
          </w:p>
        </w:tc>
        <w:tc>
          <w:tcPr>
            <w:tcW w:w="1389" w:type="dxa"/>
          </w:tcPr>
          <w:p w14:paraId="60B4BD53" w14:textId="77777777" w:rsidR="00DA2515" w:rsidRDefault="00DA2515" w:rsidP="00DA2515">
            <w:r>
              <w:t>468</w:t>
            </w:r>
          </w:p>
        </w:tc>
        <w:tc>
          <w:tcPr>
            <w:tcW w:w="1088" w:type="dxa"/>
          </w:tcPr>
          <w:p w14:paraId="10D01563" w14:textId="77777777" w:rsidR="00DA2515" w:rsidRDefault="00DA2515" w:rsidP="00DA2515">
            <w:r>
              <w:t>483</w:t>
            </w:r>
          </w:p>
        </w:tc>
        <w:tc>
          <w:tcPr>
            <w:tcW w:w="1167" w:type="dxa"/>
          </w:tcPr>
          <w:p w14:paraId="0941B81F" w14:textId="77777777" w:rsidR="00DA2515" w:rsidRDefault="00DA2515" w:rsidP="00DA2515">
            <w:r>
              <w:t>477</w:t>
            </w:r>
          </w:p>
        </w:tc>
        <w:tc>
          <w:tcPr>
            <w:tcW w:w="1490" w:type="dxa"/>
          </w:tcPr>
          <w:p w14:paraId="394137A2" w14:textId="77777777" w:rsidR="00DA2515" w:rsidRDefault="00DA2515" w:rsidP="00DA2515">
            <w:r>
              <w:t>489</w:t>
            </w:r>
          </w:p>
        </w:tc>
        <w:tc>
          <w:tcPr>
            <w:tcW w:w="1043" w:type="dxa"/>
          </w:tcPr>
          <w:p w14:paraId="16000870" w14:textId="77777777" w:rsidR="00DA2515" w:rsidRDefault="00DA2515" w:rsidP="00DA2515">
            <w:r>
              <w:t>486</w:t>
            </w:r>
          </w:p>
        </w:tc>
        <w:tc>
          <w:tcPr>
            <w:tcW w:w="864" w:type="dxa"/>
          </w:tcPr>
          <w:p w14:paraId="1A506836" w14:textId="77777777" w:rsidR="00DA2515" w:rsidRDefault="00DA2515" w:rsidP="00DA2515">
            <w:r>
              <w:t>484</w:t>
            </w:r>
          </w:p>
        </w:tc>
        <w:tc>
          <w:tcPr>
            <w:tcW w:w="907" w:type="dxa"/>
          </w:tcPr>
          <w:p w14:paraId="19BAA9F3" w14:textId="77777777" w:rsidR="00DA2515" w:rsidRDefault="00DA2515" w:rsidP="00DA2515">
            <w:r>
              <w:t>400</w:t>
            </w:r>
          </w:p>
        </w:tc>
        <w:tc>
          <w:tcPr>
            <w:tcW w:w="1138" w:type="dxa"/>
          </w:tcPr>
          <w:p w14:paraId="14F9D92D" w14:textId="77777777" w:rsidR="00DA2515" w:rsidRDefault="00DA2515" w:rsidP="00DA2515">
            <w:r>
              <w:t>482</w:t>
            </w:r>
          </w:p>
          <w:p w14:paraId="291689F3" w14:textId="6A9CE659" w:rsidR="00DA2515" w:rsidRDefault="00DA2515" w:rsidP="00DA2515"/>
        </w:tc>
      </w:tr>
      <w:tr w:rsidR="00DA2515" w14:paraId="2EB266A4" w14:textId="77777777" w:rsidTr="00DA2515">
        <w:tc>
          <w:tcPr>
            <w:tcW w:w="1674" w:type="dxa"/>
          </w:tcPr>
          <w:p w14:paraId="647068E9" w14:textId="77777777" w:rsidR="00DA2515" w:rsidRDefault="00DA2515" w:rsidP="00DA2515">
            <w:r>
              <w:t>Repas</w:t>
            </w:r>
          </w:p>
        </w:tc>
        <w:tc>
          <w:tcPr>
            <w:tcW w:w="1389" w:type="dxa"/>
          </w:tcPr>
          <w:p w14:paraId="4775A4D6" w14:textId="77777777" w:rsidR="00DA2515" w:rsidRDefault="00DA2515" w:rsidP="00DA2515">
            <w:r>
              <w:t>78</w:t>
            </w:r>
          </w:p>
        </w:tc>
        <w:tc>
          <w:tcPr>
            <w:tcW w:w="1088" w:type="dxa"/>
          </w:tcPr>
          <w:p w14:paraId="074178B1" w14:textId="77777777" w:rsidR="00DA2515" w:rsidRDefault="00DA2515" w:rsidP="00DA2515">
            <w:r>
              <w:t>94</w:t>
            </w:r>
          </w:p>
        </w:tc>
        <w:tc>
          <w:tcPr>
            <w:tcW w:w="1167" w:type="dxa"/>
          </w:tcPr>
          <w:p w14:paraId="5B4FABEB" w14:textId="77777777" w:rsidR="00DA2515" w:rsidRDefault="00DA2515" w:rsidP="00DA2515">
            <w:r>
              <w:t>89</w:t>
            </w:r>
          </w:p>
        </w:tc>
        <w:tc>
          <w:tcPr>
            <w:tcW w:w="1490" w:type="dxa"/>
          </w:tcPr>
          <w:p w14:paraId="1A834EEF" w14:textId="77777777" w:rsidR="00DA2515" w:rsidRDefault="00DA2515" w:rsidP="00DA2515">
            <w:r>
              <w:t>84</w:t>
            </w:r>
          </w:p>
        </w:tc>
        <w:tc>
          <w:tcPr>
            <w:tcW w:w="1043" w:type="dxa"/>
          </w:tcPr>
          <w:p w14:paraId="3A77E444" w14:textId="77777777" w:rsidR="00DA2515" w:rsidRDefault="00DA2515" w:rsidP="00DA2515">
            <w:r>
              <w:t>84</w:t>
            </w:r>
          </w:p>
        </w:tc>
        <w:tc>
          <w:tcPr>
            <w:tcW w:w="864" w:type="dxa"/>
          </w:tcPr>
          <w:p w14:paraId="247CDC72" w14:textId="77777777" w:rsidR="00DA2515" w:rsidRDefault="00DA2515" w:rsidP="00DA2515">
            <w:r>
              <w:t>91</w:t>
            </w:r>
          </w:p>
        </w:tc>
        <w:tc>
          <w:tcPr>
            <w:tcW w:w="907" w:type="dxa"/>
          </w:tcPr>
          <w:p w14:paraId="6521CFCA" w14:textId="77777777" w:rsidR="00DA2515" w:rsidRDefault="00DA2515" w:rsidP="00DA2515">
            <w:r>
              <w:t>110</w:t>
            </w:r>
          </w:p>
        </w:tc>
        <w:tc>
          <w:tcPr>
            <w:tcW w:w="1138" w:type="dxa"/>
          </w:tcPr>
          <w:p w14:paraId="203DD33A" w14:textId="77777777" w:rsidR="00DA2515" w:rsidRDefault="00DA2515" w:rsidP="00DA2515">
            <w:r>
              <w:t>89</w:t>
            </w:r>
          </w:p>
          <w:p w14:paraId="5D2D5212" w14:textId="7FA672FE" w:rsidR="00DA2515" w:rsidRDefault="00DA2515" w:rsidP="00DA2515"/>
        </w:tc>
      </w:tr>
      <w:tr w:rsidR="00DA2515" w14:paraId="0E964D25" w14:textId="77777777" w:rsidTr="00DA2515">
        <w:tc>
          <w:tcPr>
            <w:tcW w:w="1674" w:type="dxa"/>
          </w:tcPr>
          <w:p w14:paraId="0D185CDA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personnel</w:t>
            </w:r>
          </w:p>
        </w:tc>
        <w:tc>
          <w:tcPr>
            <w:tcW w:w="1389" w:type="dxa"/>
          </w:tcPr>
          <w:p w14:paraId="7AAEBE4E" w14:textId="77777777" w:rsidR="00DA2515" w:rsidRDefault="00DA2515" w:rsidP="00DA2515">
            <w:r>
              <w:t>45</w:t>
            </w:r>
          </w:p>
        </w:tc>
        <w:tc>
          <w:tcPr>
            <w:tcW w:w="1088" w:type="dxa"/>
          </w:tcPr>
          <w:p w14:paraId="1CC7AF7F" w14:textId="77777777" w:rsidR="00DA2515" w:rsidRDefault="00DA2515" w:rsidP="00DA2515">
            <w:r>
              <w:t>71</w:t>
            </w:r>
          </w:p>
        </w:tc>
        <w:tc>
          <w:tcPr>
            <w:tcW w:w="1167" w:type="dxa"/>
          </w:tcPr>
          <w:p w14:paraId="4584BF60" w14:textId="77777777" w:rsidR="00DA2515" w:rsidRDefault="00DA2515" w:rsidP="00DA2515">
            <w:r>
              <w:t>38</w:t>
            </w:r>
          </w:p>
        </w:tc>
        <w:tc>
          <w:tcPr>
            <w:tcW w:w="1490" w:type="dxa"/>
          </w:tcPr>
          <w:p w14:paraId="10AE9321" w14:textId="77777777" w:rsidR="00DA2515" w:rsidRDefault="00DA2515" w:rsidP="00DA2515">
            <w:r>
              <w:t>42</w:t>
            </w:r>
          </w:p>
        </w:tc>
        <w:tc>
          <w:tcPr>
            <w:tcW w:w="1043" w:type="dxa"/>
          </w:tcPr>
          <w:p w14:paraId="144F16E2" w14:textId="77777777" w:rsidR="00DA2515" w:rsidRDefault="00DA2515" w:rsidP="00DA2515">
            <w:r>
              <w:t>43</w:t>
            </w:r>
          </w:p>
        </w:tc>
        <w:tc>
          <w:tcPr>
            <w:tcW w:w="864" w:type="dxa"/>
          </w:tcPr>
          <w:p w14:paraId="392D90ED" w14:textId="77777777" w:rsidR="00DA2515" w:rsidRDefault="00DA2515" w:rsidP="00DA2515">
            <w:r>
              <w:t>58</w:t>
            </w:r>
          </w:p>
        </w:tc>
        <w:tc>
          <w:tcPr>
            <w:tcW w:w="907" w:type="dxa"/>
          </w:tcPr>
          <w:p w14:paraId="241DB01D" w14:textId="77777777" w:rsidR="00DA2515" w:rsidRDefault="00DA2515" w:rsidP="00DA2515">
            <w:r>
              <w:t>50</w:t>
            </w:r>
          </w:p>
        </w:tc>
        <w:tc>
          <w:tcPr>
            <w:tcW w:w="1138" w:type="dxa"/>
          </w:tcPr>
          <w:p w14:paraId="2F967D06" w14:textId="77777777" w:rsidR="00DA2515" w:rsidRDefault="00DA2515" w:rsidP="00DA2515">
            <w:r>
              <w:t>44</w:t>
            </w:r>
          </w:p>
          <w:p w14:paraId="21F9FE1C" w14:textId="003846E5" w:rsidR="00DA2515" w:rsidRDefault="00DA2515" w:rsidP="00DA2515"/>
        </w:tc>
      </w:tr>
      <w:tr w:rsidR="00DA2515" w14:paraId="7B74A1AC" w14:textId="77777777" w:rsidTr="00DA2515">
        <w:tc>
          <w:tcPr>
            <w:tcW w:w="1674" w:type="dxa"/>
          </w:tcPr>
          <w:p w14:paraId="371A372B" w14:textId="77777777" w:rsidR="00DA2515" w:rsidRDefault="00DA2515" w:rsidP="00DA2515">
            <w:r>
              <w:t xml:space="preserve">Travail </w:t>
            </w:r>
            <w:proofErr w:type="spellStart"/>
            <w:r>
              <w:t>professionnel</w:t>
            </w:r>
            <w:proofErr w:type="spellEnd"/>
          </w:p>
        </w:tc>
        <w:tc>
          <w:tcPr>
            <w:tcW w:w="1389" w:type="dxa"/>
          </w:tcPr>
          <w:p w14:paraId="03C34557" w14:textId="77777777" w:rsidR="00DA2515" w:rsidRDefault="00DA2515" w:rsidP="00DA2515">
            <w:r>
              <w:t>465</w:t>
            </w:r>
          </w:p>
        </w:tc>
        <w:tc>
          <w:tcPr>
            <w:tcW w:w="1088" w:type="dxa"/>
          </w:tcPr>
          <w:p w14:paraId="7547D07A" w14:textId="77777777" w:rsidR="00DA2515" w:rsidRDefault="00DA2515" w:rsidP="00DA2515">
            <w:r>
              <w:t>313</w:t>
            </w:r>
          </w:p>
        </w:tc>
        <w:tc>
          <w:tcPr>
            <w:tcW w:w="1167" w:type="dxa"/>
          </w:tcPr>
          <w:p w14:paraId="61D31903" w14:textId="77777777" w:rsidR="00DA2515" w:rsidRDefault="00DA2515" w:rsidP="00DA2515">
            <w:r>
              <w:t>216</w:t>
            </w:r>
          </w:p>
        </w:tc>
        <w:tc>
          <w:tcPr>
            <w:tcW w:w="1490" w:type="dxa"/>
          </w:tcPr>
          <w:p w14:paraId="7A73703D" w14:textId="77777777" w:rsidR="00DA2515" w:rsidRDefault="00DA2515" w:rsidP="00DA2515">
            <w:r>
              <w:t>348</w:t>
            </w:r>
          </w:p>
        </w:tc>
        <w:tc>
          <w:tcPr>
            <w:tcW w:w="1043" w:type="dxa"/>
          </w:tcPr>
          <w:p w14:paraId="39A5C06F" w14:textId="77777777" w:rsidR="00DA2515" w:rsidRDefault="00DA2515" w:rsidP="00DA2515">
            <w:r>
              <w:t>386</w:t>
            </w:r>
          </w:p>
        </w:tc>
        <w:tc>
          <w:tcPr>
            <w:tcW w:w="864" w:type="dxa"/>
          </w:tcPr>
          <w:p w14:paraId="26D427EF" w14:textId="77777777" w:rsidR="00DA2515" w:rsidRDefault="00DA2515" w:rsidP="00DA2515">
            <w:r>
              <w:t>292</w:t>
            </w:r>
          </w:p>
        </w:tc>
        <w:tc>
          <w:tcPr>
            <w:tcW w:w="907" w:type="dxa"/>
          </w:tcPr>
          <w:p w14:paraId="340CCBD9" w14:textId="77777777" w:rsidR="00DA2515" w:rsidRDefault="00DA2515" w:rsidP="00DA2515">
            <w:r>
              <w:t>380</w:t>
            </w:r>
          </w:p>
        </w:tc>
        <w:tc>
          <w:tcPr>
            <w:tcW w:w="1138" w:type="dxa"/>
          </w:tcPr>
          <w:p w14:paraId="0A046628" w14:textId="77777777" w:rsidR="00DA2515" w:rsidRDefault="00DA2515" w:rsidP="00DA2515">
            <w:r>
              <w:t>284</w:t>
            </w:r>
          </w:p>
          <w:p w14:paraId="69F51D5E" w14:textId="56D7B693" w:rsidR="00DA2515" w:rsidRDefault="00DA2515" w:rsidP="00DA2515"/>
        </w:tc>
      </w:tr>
      <w:tr w:rsidR="00DA2515" w14:paraId="2EBEB890" w14:textId="77777777" w:rsidTr="00DA2515">
        <w:tc>
          <w:tcPr>
            <w:tcW w:w="1674" w:type="dxa"/>
          </w:tcPr>
          <w:p w14:paraId="446B2D5C" w14:textId="77777777" w:rsidR="00DA2515" w:rsidRDefault="00DA2515" w:rsidP="00DA2515">
            <w:r>
              <w:t xml:space="preserve">Formation et </w:t>
            </w:r>
            <w:proofErr w:type="spellStart"/>
            <w:r>
              <w:t>éducation</w:t>
            </w:r>
            <w:proofErr w:type="spellEnd"/>
          </w:p>
        </w:tc>
        <w:tc>
          <w:tcPr>
            <w:tcW w:w="1389" w:type="dxa"/>
          </w:tcPr>
          <w:p w14:paraId="5EB7EF39" w14:textId="77777777" w:rsidR="00DA2515" w:rsidRDefault="00DA2515" w:rsidP="00DA2515">
            <w:r>
              <w:t>0</w:t>
            </w:r>
          </w:p>
        </w:tc>
        <w:tc>
          <w:tcPr>
            <w:tcW w:w="1088" w:type="dxa"/>
          </w:tcPr>
          <w:p w14:paraId="51613E83" w14:textId="77777777" w:rsidR="00DA2515" w:rsidRDefault="00DA2515" w:rsidP="00DA2515">
            <w:r>
              <w:t>6</w:t>
            </w:r>
          </w:p>
        </w:tc>
        <w:tc>
          <w:tcPr>
            <w:tcW w:w="1167" w:type="dxa"/>
          </w:tcPr>
          <w:p w14:paraId="3E33FDA1" w14:textId="77777777" w:rsidR="00DA2515" w:rsidRDefault="00DA2515" w:rsidP="00DA2515">
            <w:r>
              <w:t>0</w:t>
            </w:r>
          </w:p>
        </w:tc>
        <w:tc>
          <w:tcPr>
            <w:tcW w:w="1490" w:type="dxa"/>
          </w:tcPr>
          <w:p w14:paraId="6B95D431" w14:textId="77777777" w:rsidR="00DA2515" w:rsidRDefault="00DA2515" w:rsidP="00DA2515">
            <w:r>
              <w:t>6</w:t>
            </w:r>
          </w:p>
        </w:tc>
        <w:tc>
          <w:tcPr>
            <w:tcW w:w="1043" w:type="dxa"/>
          </w:tcPr>
          <w:p w14:paraId="6DFA394F" w14:textId="77777777" w:rsidR="00DA2515" w:rsidRDefault="00DA2515" w:rsidP="00DA2515">
            <w:r>
              <w:t>3</w:t>
            </w:r>
          </w:p>
        </w:tc>
        <w:tc>
          <w:tcPr>
            <w:tcW w:w="864" w:type="dxa"/>
          </w:tcPr>
          <w:p w14:paraId="33757FEA" w14:textId="77777777" w:rsidR="00DA2515" w:rsidRDefault="00DA2515" w:rsidP="00DA2515">
            <w:r>
              <w:t>8</w:t>
            </w:r>
          </w:p>
        </w:tc>
        <w:tc>
          <w:tcPr>
            <w:tcW w:w="907" w:type="dxa"/>
          </w:tcPr>
          <w:p w14:paraId="3DB9035B" w14:textId="77777777" w:rsidR="00DA2515" w:rsidRDefault="00DA2515" w:rsidP="00DA2515">
            <w:r>
              <w:t>0</w:t>
            </w:r>
          </w:p>
        </w:tc>
        <w:tc>
          <w:tcPr>
            <w:tcW w:w="1138" w:type="dxa"/>
          </w:tcPr>
          <w:p w14:paraId="2C841785" w14:textId="77777777" w:rsidR="00DA2515" w:rsidRDefault="00DA2515" w:rsidP="00DA2515">
            <w:r>
              <w:t>3</w:t>
            </w:r>
          </w:p>
          <w:p w14:paraId="6287154B" w14:textId="77777777" w:rsidR="00DA2515" w:rsidRDefault="00DA2515" w:rsidP="00DA2515"/>
          <w:p w14:paraId="7DC2A19B" w14:textId="77F4102E" w:rsidR="00DA2515" w:rsidRDefault="00DA2515" w:rsidP="00DA2515"/>
        </w:tc>
      </w:tr>
      <w:tr w:rsidR="00DA2515" w14:paraId="06E57E04" w14:textId="77777777" w:rsidTr="00DA2515">
        <w:tc>
          <w:tcPr>
            <w:tcW w:w="1674" w:type="dxa"/>
          </w:tcPr>
          <w:p w14:paraId="65BB2C86" w14:textId="77777777" w:rsidR="00DA2515" w:rsidRDefault="00DA2515" w:rsidP="00DA2515">
            <w:r>
              <w:t xml:space="preserve">Travaux </w:t>
            </w:r>
            <w:proofErr w:type="spellStart"/>
            <w:proofErr w:type="gramStart"/>
            <w:r>
              <w:t>ménagers,soins</w:t>
            </w:r>
            <w:proofErr w:type="spellEnd"/>
            <w:proofErr w:type="gramEnd"/>
            <w:r>
              <w:t xml:space="preserve"> du ménage</w:t>
            </w:r>
          </w:p>
        </w:tc>
        <w:tc>
          <w:tcPr>
            <w:tcW w:w="1389" w:type="dxa"/>
          </w:tcPr>
          <w:p w14:paraId="58A80411" w14:textId="77777777" w:rsidR="00DA2515" w:rsidRDefault="00DA2515" w:rsidP="00DA2515">
            <w:r>
              <w:t>152</w:t>
            </w:r>
          </w:p>
        </w:tc>
        <w:tc>
          <w:tcPr>
            <w:tcW w:w="1088" w:type="dxa"/>
          </w:tcPr>
          <w:p w14:paraId="40B0F5E3" w14:textId="77777777" w:rsidR="00DA2515" w:rsidRDefault="00DA2515" w:rsidP="00DA2515">
            <w:r>
              <w:t>164</w:t>
            </w:r>
          </w:p>
        </w:tc>
        <w:tc>
          <w:tcPr>
            <w:tcW w:w="1167" w:type="dxa"/>
          </w:tcPr>
          <w:p w14:paraId="2CF28D58" w14:textId="77777777" w:rsidR="00DA2515" w:rsidRDefault="00DA2515" w:rsidP="00DA2515">
            <w:r>
              <w:t>316</w:t>
            </w:r>
          </w:p>
        </w:tc>
        <w:tc>
          <w:tcPr>
            <w:tcW w:w="1490" w:type="dxa"/>
          </w:tcPr>
          <w:p w14:paraId="7025291B" w14:textId="77777777" w:rsidR="00DA2515" w:rsidRDefault="00DA2515" w:rsidP="00DA2515">
            <w:r>
              <w:t>196</w:t>
            </w:r>
          </w:p>
        </w:tc>
        <w:tc>
          <w:tcPr>
            <w:tcW w:w="1043" w:type="dxa"/>
          </w:tcPr>
          <w:p w14:paraId="5CA6DD3A" w14:textId="77777777" w:rsidR="00DA2515" w:rsidRDefault="00DA2515" w:rsidP="00DA2515">
            <w:r>
              <w:t>213</w:t>
            </w:r>
          </w:p>
        </w:tc>
        <w:tc>
          <w:tcPr>
            <w:tcW w:w="864" w:type="dxa"/>
          </w:tcPr>
          <w:p w14:paraId="0881F3FB" w14:textId="77777777" w:rsidR="00DA2515" w:rsidRDefault="00DA2515" w:rsidP="00DA2515">
            <w:r>
              <w:t>210</w:t>
            </w:r>
          </w:p>
        </w:tc>
        <w:tc>
          <w:tcPr>
            <w:tcW w:w="907" w:type="dxa"/>
          </w:tcPr>
          <w:p w14:paraId="7C79ABF6" w14:textId="77777777" w:rsidR="00DA2515" w:rsidRDefault="00DA2515" w:rsidP="00DA2515">
            <w:r>
              <w:t>215</w:t>
            </w:r>
          </w:p>
        </w:tc>
        <w:tc>
          <w:tcPr>
            <w:tcW w:w="1138" w:type="dxa"/>
          </w:tcPr>
          <w:p w14:paraId="691DB896" w14:textId="77777777" w:rsidR="00DA2515" w:rsidRDefault="00DA2515" w:rsidP="00DA2515">
            <w:r>
              <w:t>258</w:t>
            </w:r>
          </w:p>
          <w:p w14:paraId="343F376C" w14:textId="77777777" w:rsidR="00DA2515" w:rsidRDefault="00DA2515" w:rsidP="00DA2515"/>
          <w:p w14:paraId="62C6FD04" w14:textId="62D68487" w:rsidR="00DA2515" w:rsidRDefault="00DA2515" w:rsidP="00DA2515"/>
        </w:tc>
      </w:tr>
      <w:tr w:rsidR="00DA2515" w14:paraId="7A557BF5" w14:textId="77777777" w:rsidTr="00DA2515">
        <w:tc>
          <w:tcPr>
            <w:tcW w:w="1674" w:type="dxa"/>
          </w:tcPr>
          <w:p w14:paraId="2D2000B9" w14:textId="77777777" w:rsidR="00DA2515" w:rsidRDefault="00DA2515" w:rsidP="00DA2515">
            <w:r>
              <w:t xml:space="preserve">Travaux </w:t>
            </w:r>
            <w:proofErr w:type="spellStart"/>
            <w:r>
              <w:t>ménagers</w:t>
            </w:r>
            <w:proofErr w:type="spellEnd"/>
          </w:p>
        </w:tc>
        <w:tc>
          <w:tcPr>
            <w:tcW w:w="1389" w:type="dxa"/>
          </w:tcPr>
          <w:p w14:paraId="3FC8858F" w14:textId="77777777" w:rsidR="00DA2515" w:rsidRDefault="00DA2515" w:rsidP="00DA2515">
            <w:r>
              <w:t>138</w:t>
            </w:r>
          </w:p>
        </w:tc>
        <w:tc>
          <w:tcPr>
            <w:tcW w:w="1088" w:type="dxa"/>
          </w:tcPr>
          <w:p w14:paraId="0AB89C50" w14:textId="77777777" w:rsidR="00DA2515" w:rsidRDefault="00DA2515" w:rsidP="00DA2515">
            <w:r>
              <w:t>132</w:t>
            </w:r>
          </w:p>
        </w:tc>
        <w:tc>
          <w:tcPr>
            <w:tcW w:w="1167" w:type="dxa"/>
          </w:tcPr>
          <w:p w14:paraId="39351656" w14:textId="77777777" w:rsidR="00DA2515" w:rsidRDefault="00DA2515" w:rsidP="00DA2515">
            <w:r>
              <w:t>294</w:t>
            </w:r>
          </w:p>
        </w:tc>
        <w:tc>
          <w:tcPr>
            <w:tcW w:w="1490" w:type="dxa"/>
          </w:tcPr>
          <w:p w14:paraId="44A6C113" w14:textId="77777777" w:rsidR="00DA2515" w:rsidRDefault="00DA2515" w:rsidP="00DA2515">
            <w:r>
              <w:t>169</w:t>
            </w:r>
          </w:p>
        </w:tc>
        <w:tc>
          <w:tcPr>
            <w:tcW w:w="1043" w:type="dxa"/>
          </w:tcPr>
          <w:p w14:paraId="4C49DBF4" w14:textId="77777777" w:rsidR="00DA2515" w:rsidRDefault="00DA2515" w:rsidP="00DA2515">
            <w:r>
              <w:t>194</w:t>
            </w:r>
          </w:p>
        </w:tc>
        <w:tc>
          <w:tcPr>
            <w:tcW w:w="864" w:type="dxa"/>
          </w:tcPr>
          <w:p w14:paraId="4888089D" w14:textId="77777777" w:rsidR="00DA2515" w:rsidRDefault="00DA2515" w:rsidP="00DA2515">
            <w:r>
              <w:t>182</w:t>
            </w:r>
          </w:p>
        </w:tc>
        <w:tc>
          <w:tcPr>
            <w:tcW w:w="907" w:type="dxa"/>
          </w:tcPr>
          <w:p w14:paraId="25BF5B3C" w14:textId="77777777" w:rsidR="00DA2515" w:rsidRDefault="00DA2515" w:rsidP="00DA2515">
            <w:r>
              <w:t>215</w:t>
            </w:r>
          </w:p>
        </w:tc>
        <w:tc>
          <w:tcPr>
            <w:tcW w:w="1138" w:type="dxa"/>
          </w:tcPr>
          <w:p w14:paraId="5AA71283" w14:textId="77777777" w:rsidR="00DA2515" w:rsidRDefault="00DA2515" w:rsidP="00DA2515">
            <w:r>
              <w:t>235</w:t>
            </w:r>
          </w:p>
          <w:p w14:paraId="391BCB5D" w14:textId="7DC190FD" w:rsidR="00DA2515" w:rsidRDefault="00DA2515" w:rsidP="00DA2515"/>
        </w:tc>
      </w:tr>
      <w:tr w:rsidR="00DA2515" w14:paraId="3E5D107D" w14:textId="77777777" w:rsidTr="00DA2515">
        <w:tc>
          <w:tcPr>
            <w:tcW w:w="1674" w:type="dxa"/>
          </w:tcPr>
          <w:p w14:paraId="3C8169A7" w14:textId="77777777" w:rsidR="00DA2515" w:rsidRDefault="00DA2515" w:rsidP="00DA2515">
            <w:proofErr w:type="spellStart"/>
            <w:r>
              <w:t>Soins</w:t>
            </w:r>
            <w:proofErr w:type="spellEnd"/>
            <w:r>
              <w:t xml:space="preserve"> </w:t>
            </w:r>
            <w:proofErr w:type="spellStart"/>
            <w:r>
              <w:t>donnés</w:t>
            </w:r>
            <w:proofErr w:type="spellEnd"/>
            <w:r>
              <w:t xml:space="preserve"> aux </w:t>
            </w:r>
            <w:proofErr w:type="spellStart"/>
            <w:r>
              <w:t>membres</w:t>
            </w:r>
            <w:proofErr w:type="spellEnd"/>
            <w:r>
              <w:t xml:space="preserve"> du ménage</w:t>
            </w:r>
          </w:p>
        </w:tc>
        <w:tc>
          <w:tcPr>
            <w:tcW w:w="1389" w:type="dxa"/>
          </w:tcPr>
          <w:p w14:paraId="4BBF0B0D" w14:textId="77777777" w:rsidR="00DA2515" w:rsidRDefault="00DA2515" w:rsidP="00DA2515">
            <w:r>
              <w:t>14</w:t>
            </w:r>
          </w:p>
        </w:tc>
        <w:tc>
          <w:tcPr>
            <w:tcW w:w="1088" w:type="dxa"/>
          </w:tcPr>
          <w:p w14:paraId="7B17D453" w14:textId="77777777" w:rsidR="00DA2515" w:rsidRDefault="00DA2515" w:rsidP="00DA2515">
            <w:r>
              <w:t>32</w:t>
            </w:r>
          </w:p>
        </w:tc>
        <w:tc>
          <w:tcPr>
            <w:tcW w:w="1167" w:type="dxa"/>
          </w:tcPr>
          <w:p w14:paraId="236B1639" w14:textId="77777777" w:rsidR="00DA2515" w:rsidRDefault="00DA2515" w:rsidP="00DA2515">
            <w:r>
              <w:t>22</w:t>
            </w:r>
          </w:p>
        </w:tc>
        <w:tc>
          <w:tcPr>
            <w:tcW w:w="1490" w:type="dxa"/>
          </w:tcPr>
          <w:p w14:paraId="5E403D01" w14:textId="77777777" w:rsidR="00DA2515" w:rsidRDefault="00DA2515" w:rsidP="00DA2515">
            <w:r>
              <w:t>27</w:t>
            </w:r>
          </w:p>
        </w:tc>
        <w:tc>
          <w:tcPr>
            <w:tcW w:w="1043" w:type="dxa"/>
          </w:tcPr>
          <w:p w14:paraId="61714752" w14:textId="77777777" w:rsidR="00DA2515" w:rsidRDefault="00DA2515" w:rsidP="00DA2515">
            <w:r>
              <w:t>19</w:t>
            </w:r>
          </w:p>
        </w:tc>
        <w:tc>
          <w:tcPr>
            <w:tcW w:w="864" w:type="dxa"/>
          </w:tcPr>
          <w:p w14:paraId="51CA0D93" w14:textId="77777777" w:rsidR="00DA2515" w:rsidRDefault="00DA2515" w:rsidP="00DA2515">
            <w:r>
              <w:t>28</w:t>
            </w:r>
          </w:p>
        </w:tc>
        <w:tc>
          <w:tcPr>
            <w:tcW w:w="907" w:type="dxa"/>
          </w:tcPr>
          <w:p w14:paraId="4F7792BF" w14:textId="77777777" w:rsidR="00DA2515" w:rsidRDefault="00DA2515" w:rsidP="00DA2515">
            <w:r>
              <w:t>0</w:t>
            </w:r>
          </w:p>
        </w:tc>
        <w:tc>
          <w:tcPr>
            <w:tcW w:w="1138" w:type="dxa"/>
          </w:tcPr>
          <w:p w14:paraId="05E43D6A" w14:textId="77777777" w:rsidR="00DA2515" w:rsidRDefault="00DA2515" w:rsidP="00DA2515">
            <w:r>
              <w:t>23</w:t>
            </w:r>
          </w:p>
          <w:p w14:paraId="2014B698" w14:textId="77777777" w:rsidR="00DA2515" w:rsidRDefault="00DA2515" w:rsidP="00DA2515"/>
          <w:p w14:paraId="39459B21" w14:textId="5E643590" w:rsidR="00DA2515" w:rsidRDefault="00DA2515" w:rsidP="00DA2515"/>
        </w:tc>
      </w:tr>
      <w:tr w:rsidR="00DA2515" w14:paraId="220858AA" w14:textId="77777777" w:rsidTr="00DA2515">
        <w:tc>
          <w:tcPr>
            <w:tcW w:w="1674" w:type="dxa"/>
          </w:tcPr>
          <w:p w14:paraId="134E5A8A" w14:textId="77777777" w:rsidR="00DA2515" w:rsidRDefault="00DA2515" w:rsidP="00DA2515">
            <w:r>
              <w:t>Temps libre</w:t>
            </w:r>
          </w:p>
        </w:tc>
        <w:tc>
          <w:tcPr>
            <w:tcW w:w="1389" w:type="dxa"/>
          </w:tcPr>
          <w:p w14:paraId="3FF40C6A" w14:textId="77777777" w:rsidR="00DA2515" w:rsidRDefault="00DA2515" w:rsidP="00DA2515">
            <w:r>
              <w:t>227</w:t>
            </w:r>
          </w:p>
        </w:tc>
        <w:tc>
          <w:tcPr>
            <w:tcW w:w="1088" w:type="dxa"/>
          </w:tcPr>
          <w:p w14:paraId="108D25C3" w14:textId="77777777" w:rsidR="00DA2515" w:rsidRDefault="00DA2515" w:rsidP="00DA2515">
            <w:r>
              <w:t>303</w:t>
            </w:r>
          </w:p>
        </w:tc>
        <w:tc>
          <w:tcPr>
            <w:tcW w:w="1167" w:type="dxa"/>
          </w:tcPr>
          <w:p w14:paraId="02396A2F" w14:textId="77777777" w:rsidR="00DA2515" w:rsidRDefault="00DA2515" w:rsidP="00DA2515">
            <w:r>
              <w:t>299</w:t>
            </w:r>
          </w:p>
        </w:tc>
        <w:tc>
          <w:tcPr>
            <w:tcW w:w="1490" w:type="dxa"/>
          </w:tcPr>
          <w:p w14:paraId="6FAB51A2" w14:textId="77777777" w:rsidR="00DA2515" w:rsidRDefault="00DA2515" w:rsidP="00DA2515">
            <w:r>
              <w:t>270</w:t>
            </w:r>
          </w:p>
        </w:tc>
        <w:tc>
          <w:tcPr>
            <w:tcW w:w="1043" w:type="dxa"/>
          </w:tcPr>
          <w:p w14:paraId="1A67956A" w14:textId="77777777" w:rsidR="00DA2515" w:rsidRDefault="00DA2515" w:rsidP="00DA2515">
            <w:r>
              <w:t>219</w:t>
            </w:r>
          </w:p>
        </w:tc>
        <w:tc>
          <w:tcPr>
            <w:tcW w:w="864" w:type="dxa"/>
          </w:tcPr>
          <w:p w14:paraId="12DBBABC" w14:textId="77777777" w:rsidR="00DA2515" w:rsidRDefault="00DA2515" w:rsidP="00DA2515">
            <w:r>
              <w:t>292</w:t>
            </w:r>
          </w:p>
        </w:tc>
        <w:tc>
          <w:tcPr>
            <w:tcW w:w="907" w:type="dxa"/>
          </w:tcPr>
          <w:p w14:paraId="12976CC1" w14:textId="77777777" w:rsidR="00DA2515" w:rsidRDefault="00DA2515" w:rsidP="00DA2515">
            <w:r>
              <w:t>285</w:t>
            </w:r>
          </w:p>
        </w:tc>
        <w:tc>
          <w:tcPr>
            <w:tcW w:w="1138" w:type="dxa"/>
          </w:tcPr>
          <w:p w14:paraId="4567C5DB" w14:textId="77777777" w:rsidR="00DA2515" w:rsidRDefault="00DA2515" w:rsidP="00DA2515">
            <w:r>
              <w:t>281</w:t>
            </w:r>
          </w:p>
          <w:p w14:paraId="391E35A8" w14:textId="77777777" w:rsidR="00DA2515" w:rsidRDefault="00DA2515" w:rsidP="00DA2515"/>
          <w:p w14:paraId="5633F344" w14:textId="291E56F9" w:rsidR="00DA2515" w:rsidRDefault="00DA2515" w:rsidP="00DA2515"/>
        </w:tc>
      </w:tr>
      <w:tr w:rsidR="00DA2515" w14:paraId="04ABAAE5" w14:textId="77777777" w:rsidTr="00DA2515">
        <w:tc>
          <w:tcPr>
            <w:tcW w:w="1674" w:type="dxa"/>
          </w:tcPr>
          <w:p w14:paraId="353E26E2" w14:textId="77777777" w:rsidR="00DA2515" w:rsidRDefault="00DA2515" w:rsidP="00DA2515">
            <w:proofErr w:type="spellStart"/>
            <w:r>
              <w:t>Loisirs</w:t>
            </w:r>
            <w:proofErr w:type="spellEnd"/>
          </w:p>
        </w:tc>
        <w:tc>
          <w:tcPr>
            <w:tcW w:w="1389" w:type="dxa"/>
          </w:tcPr>
          <w:p w14:paraId="2C667DA0" w14:textId="77777777" w:rsidR="00DA2515" w:rsidRDefault="00DA2515" w:rsidP="00DA2515">
            <w:r>
              <w:t>149</w:t>
            </w:r>
          </w:p>
        </w:tc>
        <w:tc>
          <w:tcPr>
            <w:tcW w:w="1088" w:type="dxa"/>
          </w:tcPr>
          <w:p w14:paraId="72EE2E93" w14:textId="77777777" w:rsidR="00DA2515" w:rsidRDefault="00DA2515" w:rsidP="00DA2515">
            <w:r>
              <w:t>208</w:t>
            </w:r>
          </w:p>
        </w:tc>
        <w:tc>
          <w:tcPr>
            <w:tcW w:w="1167" w:type="dxa"/>
          </w:tcPr>
          <w:p w14:paraId="105E5AF4" w14:textId="77777777" w:rsidR="00DA2515" w:rsidRDefault="00DA2515" w:rsidP="00DA2515">
            <w:r>
              <w:t>198</w:t>
            </w:r>
          </w:p>
        </w:tc>
        <w:tc>
          <w:tcPr>
            <w:tcW w:w="1490" w:type="dxa"/>
          </w:tcPr>
          <w:p w14:paraId="0ED3FD3D" w14:textId="77777777" w:rsidR="00DA2515" w:rsidRDefault="00DA2515" w:rsidP="00DA2515">
            <w:r>
              <w:t>183</w:t>
            </w:r>
          </w:p>
        </w:tc>
        <w:tc>
          <w:tcPr>
            <w:tcW w:w="1043" w:type="dxa"/>
          </w:tcPr>
          <w:p w14:paraId="75A6C248" w14:textId="77777777" w:rsidR="00DA2515" w:rsidRDefault="00DA2515" w:rsidP="00DA2515">
            <w:r>
              <w:t>148</w:t>
            </w:r>
          </w:p>
        </w:tc>
        <w:tc>
          <w:tcPr>
            <w:tcW w:w="864" w:type="dxa"/>
          </w:tcPr>
          <w:p w14:paraId="19783C0B" w14:textId="77777777" w:rsidR="00DA2515" w:rsidRDefault="00DA2515" w:rsidP="00DA2515">
            <w:r>
              <w:t>192</w:t>
            </w:r>
          </w:p>
        </w:tc>
        <w:tc>
          <w:tcPr>
            <w:tcW w:w="907" w:type="dxa"/>
          </w:tcPr>
          <w:p w14:paraId="34A43D73" w14:textId="77777777" w:rsidR="00DA2515" w:rsidRDefault="00DA2515" w:rsidP="00DA2515">
            <w:r>
              <w:t>75</w:t>
            </w:r>
          </w:p>
        </w:tc>
        <w:tc>
          <w:tcPr>
            <w:tcW w:w="1138" w:type="dxa"/>
          </w:tcPr>
          <w:p w14:paraId="0BFB5737" w14:textId="77777777" w:rsidR="00DA2515" w:rsidRDefault="00DA2515" w:rsidP="00DA2515">
            <w:r>
              <w:t>185</w:t>
            </w:r>
          </w:p>
          <w:p w14:paraId="1BD63B3F" w14:textId="3D1ED49A" w:rsidR="00DA2515" w:rsidRDefault="00DA2515" w:rsidP="00DA2515"/>
        </w:tc>
      </w:tr>
      <w:tr w:rsidR="00DA2515" w14:paraId="1B6F8B6B" w14:textId="77777777" w:rsidTr="00DA2515">
        <w:tc>
          <w:tcPr>
            <w:tcW w:w="1674" w:type="dxa"/>
          </w:tcPr>
          <w:p w14:paraId="48C7BFD9" w14:textId="77777777" w:rsidR="00DA2515" w:rsidRDefault="00DA2515" w:rsidP="00DA2515">
            <w:proofErr w:type="spellStart"/>
            <w:r>
              <w:t>Sociabilité</w:t>
            </w:r>
            <w:proofErr w:type="spellEnd"/>
          </w:p>
        </w:tc>
        <w:tc>
          <w:tcPr>
            <w:tcW w:w="1389" w:type="dxa"/>
          </w:tcPr>
          <w:p w14:paraId="3217CB90" w14:textId="77777777" w:rsidR="00DA2515" w:rsidRDefault="00DA2515" w:rsidP="00DA2515">
            <w:r>
              <w:t>41</w:t>
            </w:r>
          </w:p>
        </w:tc>
        <w:tc>
          <w:tcPr>
            <w:tcW w:w="1088" w:type="dxa"/>
          </w:tcPr>
          <w:p w14:paraId="55E92416" w14:textId="77777777" w:rsidR="00DA2515" w:rsidRDefault="00DA2515" w:rsidP="00DA2515">
            <w:r>
              <w:t>63</w:t>
            </w:r>
          </w:p>
        </w:tc>
        <w:tc>
          <w:tcPr>
            <w:tcW w:w="1167" w:type="dxa"/>
          </w:tcPr>
          <w:p w14:paraId="440FBEBA" w14:textId="77777777" w:rsidR="00DA2515" w:rsidRDefault="00DA2515" w:rsidP="00DA2515">
            <w:r>
              <w:t>53</w:t>
            </w:r>
          </w:p>
        </w:tc>
        <w:tc>
          <w:tcPr>
            <w:tcW w:w="1490" w:type="dxa"/>
          </w:tcPr>
          <w:p w14:paraId="2B14ACD4" w14:textId="77777777" w:rsidR="00DA2515" w:rsidRDefault="00DA2515" w:rsidP="00DA2515">
            <w:r>
              <w:t>41</w:t>
            </w:r>
          </w:p>
        </w:tc>
        <w:tc>
          <w:tcPr>
            <w:tcW w:w="1043" w:type="dxa"/>
          </w:tcPr>
          <w:p w14:paraId="533710E3" w14:textId="77777777" w:rsidR="00DA2515" w:rsidRDefault="00DA2515" w:rsidP="00DA2515">
            <w:r>
              <w:t>33</w:t>
            </w:r>
          </w:p>
        </w:tc>
        <w:tc>
          <w:tcPr>
            <w:tcW w:w="864" w:type="dxa"/>
          </w:tcPr>
          <w:p w14:paraId="028FC66F" w14:textId="77777777" w:rsidR="00DA2515" w:rsidRDefault="00DA2515" w:rsidP="00DA2515">
            <w:r>
              <w:t>54</w:t>
            </w:r>
          </w:p>
        </w:tc>
        <w:tc>
          <w:tcPr>
            <w:tcW w:w="907" w:type="dxa"/>
          </w:tcPr>
          <w:p w14:paraId="60BC4E5D" w14:textId="77777777" w:rsidR="00DA2515" w:rsidRDefault="00DA2515" w:rsidP="00DA2515">
            <w:r>
              <w:t>0</w:t>
            </w:r>
          </w:p>
        </w:tc>
        <w:tc>
          <w:tcPr>
            <w:tcW w:w="1138" w:type="dxa"/>
          </w:tcPr>
          <w:p w14:paraId="62CEECEA" w14:textId="77777777" w:rsidR="00DA2515" w:rsidRDefault="00DA2515" w:rsidP="00DA2515">
            <w:r>
              <w:t>51</w:t>
            </w:r>
          </w:p>
          <w:p w14:paraId="33172EEA" w14:textId="04E7E5CD" w:rsidR="00DA2515" w:rsidRDefault="00DA2515" w:rsidP="00DA2515"/>
        </w:tc>
      </w:tr>
      <w:tr w:rsidR="00DA2515" w14:paraId="52D944F9" w14:textId="77777777" w:rsidTr="00DA2515">
        <w:tc>
          <w:tcPr>
            <w:tcW w:w="1674" w:type="dxa"/>
          </w:tcPr>
          <w:p w14:paraId="21445B7E" w14:textId="77777777" w:rsidR="00DA2515" w:rsidRDefault="00DA2515" w:rsidP="00DA2515">
            <w:r>
              <w:t>Pratiques religieuses</w:t>
            </w:r>
          </w:p>
        </w:tc>
        <w:tc>
          <w:tcPr>
            <w:tcW w:w="1389" w:type="dxa"/>
          </w:tcPr>
          <w:p w14:paraId="5676BF86" w14:textId="77777777" w:rsidR="00DA2515" w:rsidRDefault="00DA2515" w:rsidP="00DA2515">
            <w:r>
              <w:t>37</w:t>
            </w:r>
          </w:p>
        </w:tc>
        <w:tc>
          <w:tcPr>
            <w:tcW w:w="1088" w:type="dxa"/>
          </w:tcPr>
          <w:p w14:paraId="249E4DD9" w14:textId="77777777" w:rsidR="00DA2515" w:rsidRDefault="00DA2515" w:rsidP="00DA2515">
            <w:r>
              <w:t>32</w:t>
            </w:r>
          </w:p>
        </w:tc>
        <w:tc>
          <w:tcPr>
            <w:tcW w:w="1167" w:type="dxa"/>
          </w:tcPr>
          <w:p w14:paraId="48127AA8" w14:textId="77777777" w:rsidR="00DA2515" w:rsidRDefault="00DA2515" w:rsidP="00DA2515">
            <w:r>
              <w:t>48</w:t>
            </w:r>
          </w:p>
        </w:tc>
        <w:tc>
          <w:tcPr>
            <w:tcW w:w="1490" w:type="dxa"/>
          </w:tcPr>
          <w:p w14:paraId="07F86144" w14:textId="77777777" w:rsidR="00DA2515" w:rsidRDefault="00DA2515" w:rsidP="00DA2515">
            <w:r>
              <w:t>46</w:t>
            </w:r>
          </w:p>
        </w:tc>
        <w:tc>
          <w:tcPr>
            <w:tcW w:w="1043" w:type="dxa"/>
          </w:tcPr>
          <w:p w14:paraId="5EB82633" w14:textId="77777777" w:rsidR="00DA2515" w:rsidRDefault="00DA2515" w:rsidP="00DA2515">
            <w:r>
              <w:t>38</w:t>
            </w:r>
          </w:p>
        </w:tc>
        <w:tc>
          <w:tcPr>
            <w:tcW w:w="864" w:type="dxa"/>
          </w:tcPr>
          <w:p w14:paraId="599E4AB7" w14:textId="77777777" w:rsidR="00DA2515" w:rsidRDefault="00DA2515" w:rsidP="00DA2515">
            <w:r>
              <w:t>46</w:t>
            </w:r>
          </w:p>
        </w:tc>
        <w:tc>
          <w:tcPr>
            <w:tcW w:w="907" w:type="dxa"/>
          </w:tcPr>
          <w:p w14:paraId="28A546AB" w14:textId="77777777" w:rsidR="00DA2515" w:rsidRDefault="00DA2515" w:rsidP="00DA2515">
            <w:r>
              <w:t>210</w:t>
            </w:r>
          </w:p>
        </w:tc>
        <w:tc>
          <w:tcPr>
            <w:tcW w:w="1138" w:type="dxa"/>
          </w:tcPr>
          <w:p w14:paraId="6794CF15" w14:textId="5558E3CF" w:rsidR="00DA2515" w:rsidRDefault="00DA2515" w:rsidP="00DA2515">
            <w:r>
              <w:t>45</w:t>
            </w:r>
          </w:p>
        </w:tc>
      </w:tr>
    </w:tbl>
    <w:p w14:paraId="7437F752" w14:textId="77777777" w:rsidR="00582B2C" w:rsidRDefault="00000000">
      <w:r>
        <w:br w:type="page"/>
      </w:r>
    </w:p>
    <w:p w14:paraId="2217F017" w14:textId="77777777" w:rsidR="00582B2C" w:rsidRDefault="00000000">
      <w:pPr>
        <w:pStyle w:val="Titre"/>
      </w:pPr>
      <w:r>
        <w:t>Tableau 8 : Temps moyen (en minute par jour) de la population âgée de 15 ans et plus selon les activités détaillés, le type de mois et le sexe</w:t>
      </w:r>
    </w:p>
    <w:p w14:paraId="0B625A08" w14:textId="77777777" w:rsidR="00582B2C" w:rsidRDefault="00000000">
      <w:pPr>
        <w:pStyle w:val="Titre3"/>
      </w:pPr>
      <w:r>
        <w:t>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582B2C" w14:paraId="609279F4" w14:textId="77777777">
        <w:tc>
          <w:tcPr>
            <w:tcW w:w="2160" w:type="dxa"/>
          </w:tcPr>
          <w:p w14:paraId="572496CF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31BA5BFE" w14:textId="77777777" w:rsidR="00582B2C" w:rsidRDefault="00000000">
            <w:r>
              <w:t>ramadan</w:t>
            </w:r>
          </w:p>
        </w:tc>
        <w:tc>
          <w:tcPr>
            <w:tcW w:w="2160" w:type="dxa"/>
          </w:tcPr>
          <w:p w14:paraId="5567DC1D" w14:textId="77777777" w:rsidR="00582B2C" w:rsidRDefault="00000000">
            <w:r>
              <w:t>hors ramadan</w:t>
            </w:r>
          </w:p>
        </w:tc>
        <w:tc>
          <w:tcPr>
            <w:tcW w:w="2160" w:type="dxa"/>
          </w:tcPr>
          <w:p w14:paraId="0C743142" w14:textId="77777777" w:rsidR="00582B2C" w:rsidRDefault="00000000">
            <w:r>
              <w:t>Ensemble</w:t>
            </w:r>
          </w:p>
        </w:tc>
      </w:tr>
      <w:tr w:rsidR="00582B2C" w14:paraId="2C25268C" w14:textId="77777777">
        <w:tc>
          <w:tcPr>
            <w:tcW w:w="2160" w:type="dxa"/>
          </w:tcPr>
          <w:p w14:paraId="6E5D82B2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146BC693" w14:textId="77777777" w:rsidR="00582B2C" w:rsidRDefault="00000000">
            <w:r>
              <w:t>578</w:t>
            </w:r>
          </w:p>
        </w:tc>
        <w:tc>
          <w:tcPr>
            <w:tcW w:w="2160" w:type="dxa"/>
          </w:tcPr>
          <w:p w14:paraId="05ADBC10" w14:textId="77777777" w:rsidR="00582B2C" w:rsidRDefault="00000000">
            <w:r>
              <w:t>637</w:t>
            </w:r>
          </w:p>
        </w:tc>
        <w:tc>
          <w:tcPr>
            <w:tcW w:w="2160" w:type="dxa"/>
          </w:tcPr>
          <w:p w14:paraId="7514704D" w14:textId="77777777" w:rsidR="00582B2C" w:rsidRDefault="00000000">
            <w:r>
              <w:t>631</w:t>
            </w:r>
          </w:p>
        </w:tc>
      </w:tr>
      <w:tr w:rsidR="00582B2C" w14:paraId="781A3A8B" w14:textId="77777777">
        <w:tc>
          <w:tcPr>
            <w:tcW w:w="2160" w:type="dxa"/>
          </w:tcPr>
          <w:p w14:paraId="284483FB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6787F3B8" w14:textId="77777777" w:rsidR="00582B2C" w:rsidRDefault="00000000">
            <w:r>
              <w:t>458</w:t>
            </w:r>
          </w:p>
        </w:tc>
        <w:tc>
          <w:tcPr>
            <w:tcW w:w="2160" w:type="dxa"/>
          </w:tcPr>
          <w:p w14:paraId="659DDB3E" w14:textId="77777777" w:rsidR="00582B2C" w:rsidRDefault="00000000">
            <w:r>
              <w:t>501</w:t>
            </w:r>
          </w:p>
        </w:tc>
        <w:tc>
          <w:tcPr>
            <w:tcW w:w="2160" w:type="dxa"/>
          </w:tcPr>
          <w:p w14:paraId="73F0CDF6" w14:textId="77777777" w:rsidR="00582B2C" w:rsidRDefault="00000000">
            <w:r>
              <w:t>497</w:t>
            </w:r>
          </w:p>
        </w:tc>
      </w:tr>
      <w:tr w:rsidR="00582B2C" w14:paraId="1314BABC" w14:textId="77777777">
        <w:tc>
          <w:tcPr>
            <w:tcW w:w="2160" w:type="dxa"/>
          </w:tcPr>
          <w:p w14:paraId="2144E128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6A7E7C58" w14:textId="77777777" w:rsidR="00582B2C" w:rsidRDefault="00000000">
            <w:r>
              <w:t>77</w:t>
            </w:r>
          </w:p>
        </w:tc>
        <w:tc>
          <w:tcPr>
            <w:tcW w:w="2160" w:type="dxa"/>
          </w:tcPr>
          <w:p w14:paraId="11751A62" w14:textId="77777777" w:rsidR="00582B2C" w:rsidRDefault="00000000">
            <w:r>
              <w:t>89</w:t>
            </w:r>
          </w:p>
        </w:tc>
        <w:tc>
          <w:tcPr>
            <w:tcW w:w="2160" w:type="dxa"/>
          </w:tcPr>
          <w:p w14:paraId="5481CFFB" w14:textId="77777777" w:rsidR="00582B2C" w:rsidRDefault="00000000">
            <w:r>
              <w:t>88</w:t>
            </w:r>
          </w:p>
        </w:tc>
      </w:tr>
      <w:tr w:rsidR="00582B2C" w14:paraId="5B820CB2" w14:textId="77777777">
        <w:tc>
          <w:tcPr>
            <w:tcW w:w="2160" w:type="dxa"/>
          </w:tcPr>
          <w:p w14:paraId="1D4C7D04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1A64B735" w14:textId="77777777" w:rsidR="00582B2C" w:rsidRDefault="00000000">
            <w:r>
              <w:t>43</w:t>
            </w:r>
          </w:p>
        </w:tc>
        <w:tc>
          <w:tcPr>
            <w:tcW w:w="2160" w:type="dxa"/>
          </w:tcPr>
          <w:p w14:paraId="24D51AF0" w14:textId="77777777" w:rsidR="00582B2C" w:rsidRDefault="00000000">
            <w:r>
              <w:t>47</w:t>
            </w:r>
          </w:p>
        </w:tc>
        <w:tc>
          <w:tcPr>
            <w:tcW w:w="2160" w:type="dxa"/>
          </w:tcPr>
          <w:p w14:paraId="1E7722E2" w14:textId="77777777" w:rsidR="00582B2C" w:rsidRDefault="00000000">
            <w:r>
              <w:t>46</w:t>
            </w:r>
          </w:p>
        </w:tc>
      </w:tr>
      <w:tr w:rsidR="00582B2C" w14:paraId="30CB41BE" w14:textId="77777777">
        <w:tc>
          <w:tcPr>
            <w:tcW w:w="2160" w:type="dxa"/>
          </w:tcPr>
          <w:p w14:paraId="272DE547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26C19BC0" w14:textId="77777777" w:rsidR="00582B2C" w:rsidRDefault="00000000">
            <w:r>
              <w:t>166</w:t>
            </w:r>
          </w:p>
        </w:tc>
        <w:tc>
          <w:tcPr>
            <w:tcW w:w="2160" w:type="dxa"/>
          </w:tcPr>
          <w:p w14:paraId="6C80EF1C" w14:textId="77777777" w:rsidR="00582B2C" w:rsidRDefault="00000000">
            <w:r>
              <w:t>208</w:t>
            </w:r>
          </w:p>
        </w:tc>
        <w:tc>
          <w:tcPr>
            <w:tcW w:w="2160" w:type="dxa"/>
          </w:tcPr>
          <w:p w14:paraId="296207A0" w14:textId="77777777" w:rsidR="00582B2C" w:rsidRDefault="00000000">
            <w:r>
              <w:t>204</w:t>
            </w:r>
          </w:p>
        </w:tc>
      </w:tr>
      <w:tr w:rsidR="00582B2C" w14:paraId="5C330251" w14:textId="77777777">
        <w:tc>
          <w:tcPr>
            <w:tcW w:w="2160" w:type="dxa"/>
          </w:tcPr>
          <w:p w14:paraId="00A5EDD8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78A22672" w14:textId="77777777" w:rsidR="00582B2C" w:rsidRDefault="00000000">
            <w:r>
              <w:t>2</w:t>
            </w:r>
          </w:p>
        </w:tc>
        <w:tc>
          <w:tcPr>
            <w:tcW w:w="2160" w:type="dxa"/>
          </w:tcPr>
          <w:p w14:paraId="7FA9DF58" w14:textId="77777777" w:rsidR="00582B2C" w:rsidRDefault="00000000">
            <w:r>
              <w:t>22</w:t>
            </w:r>
          </w:p>
        </w:tc>
        <w:tc>
          <w:tcPr>
            <w:tcW w:w="2160" w:type="dxa"/>
          </w:tcPr>
          <w:p w14:paraId="32EA28FB" w14:textId="77777777" w:rsidR="00582B2C" w:rsidRDefault="00000000">
            <w:r>
              <w:t>20</w:t>
            </w:r>
          </w:p>
        </w:tc>
      </w:tr>
      <w:tr w:rsidR="00582B2C" w14:paraId="7981F571" w14:textId="77777777">
        <w:tc>
          <w:tcPr>
            <w:tcW w:w="2160" w:type="dxa"/>
          </w:tcPr>
          <w:p w14:paraId="2BECD52A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37BA69C6" w14:textId="77777777" w:rsidR="00582B2C" w:rsidRDefault="00000000">
            <w:r>
              <w:t>208</w:t>
            </w:r>
          </w:p>
        </w:tc>
        <w:tc>
          <w:tcPr>
            <w:tcW w:w="2160" w:type="dxa"/>
          </w:tcPr>
          <w:p w14:paraId="0578AFA5" w14:textId="77777777" w:rsidR="00582B2C" w:rsidRDefault="00000000">
            <w:r>
              <w:t>180</w:t>
            </w:r>
          </w:p>
        </w:tc>
        <w:tc>
          <w:tcPr>
            <w:tcW w:w="2160" w:type="dxa"/>
          </w:tcPr>
          <w:p w14:paraId="01F6F0D6" w14:textId="77777777" w:rsidR="00582B2C" w:rsidRDefault="00000000">
            <w:r>
              <w:t>182</w:t>
            </w:r>
          </w:p>
        </w:tc>
      </w:tr>
      <w:tr w:rsidR="00582B2C" w14:paraId="7C8810D0" w14:textId="77777777">
        <w:tc>
          <w:tcPr>
            <w:tcW w:w="2160" w:type="dxa"/>
          </w:tcPr>
          <w:p w14:paraId="09B1D6A2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0683C285" w14:textId="77777777" w:rsidR="00582B2C" w:rsidRDefault="00000000">
            <w:r>
              <w:t>196</w:t>
            </w:r>
          </w:p>
        </w:tc>
        <w:tc>
          <w:tcPr>
            <w:tcW w:w="2160" w:type="dxa"/>
          </w:tcPr>
          <w:p w14:paraId="07CA2E9A" w14:textId="77777777" w:rsidR="00582B2C" w:rsidRDefault="00000000">
            <w:r>
              <w:t>158</w:t>
            </w:r>
          </w:p>
        </w:tc>
        <w:tc>
          <w:tcPr>
            <w:tcW w:w="2160" w:type="dxa"/>
          </w:tcPr>
          <w:p w14:paraId="726A8BF4" w14:textId="77777777" w:rsidR="00582B2C" w:rsidRDefault="00000000">
            <w:r>
              <w:t>161</w:t>
            </w:r>
          </w:p>
        </w:tc>
      </w:tr>
      <w:tr w:rsidR="00582B2C" w14:paraId="6042F608" w14:textId="77777777">
        <w:tc>
          <w:tcPr>
            <w:tcW w:w="2160" w:type="dxa"/>
          </w:tcPr>
          <w:p w14:paraId="0AFA0177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3416D61F" w14:textId="77777777" w:rsidR="00582B2C" w:rsidRDefault="00000000">
            <w:r>
              <w:t>12</w:t>
            </w:r>
          </w:p>
        </w:tc>
        <w:tc>
          <w:tcPr>
            <w:tcW w:w="2160" w:type="dxa"/>
          </w:tcPr>
          <w:p w14:paraId="6B213D53" w14:textId="77777777" w:rsidR="00582B2C" w:rsidRDefault="00000000">
            <w:r>
              <w:t>22</w:t>
            </w:r>
          </w:p>
        </w:tc>
        <w:tc>
          <w:tcPr>
            <w:tcW w:w="2160" w:type="dxa"/>
          </w:tcPr>
          <w:p w14:paraId="753A7FBA" w14:textId="77777777" w:rsidR="00582B2C" w:rsidRDefault="00000000">
            <w:r>
              <w:t>21</w:t>
            </w:r>
          </w:p>
        </w:tc>
      </w:tr>
      <w:tr w:rsidR="00582B2C" w14:paraId="4CBB5795" w14:textId="77777777">
        <w:tc>
          <w:tcPr>
            <w:tcW w:w="2160" w:type="dxa"/>
          </w:tcPr>
          <w:p w14:paraId="03E58DAA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187876CC" w14:textId="77777777" w:rsidR="00582B2C" w:rsidRDefault="00000000">
            <w:r>
              <w:t>481</w:t>
            </w:r>
          </w:p>
        </w:tc>
        <w:tc>
          <w:tcPr>
            <w:tcW w:w="2160" w:type="dxa"/>
          </w:tcPr>
          <w:p w14:paraId="607220E3" w14:textId="77777777" w:rsidR="00582B2C" w:rsidRDefault="00000000">
            <w:r>
              <w:t>389</w:t>
            </w:r>
          </w:p>
        </w:tc>
        <w:tc>
          <w:tcPr>
            <w:tcW w:w="2160" w:type="dxa"/>
          </w:tcPr>
          <w:p w14:paraId="156487D3" w14:textId="77777777" w:rsidR="00582B2C" w:rsidRDefault="00000000">
            <w:r>
              <w:t>398</w:t>
            </w:r>
          </w:p>
        </w:tc>
      </w:tr>
      <w:tr w:rsidR="00582B2C" w14:paraId="3F14117B" w14:textId="77777777">
        <w:tc>
          <w:tcPr>
            <w:tcW w:w="2160" w:type="dxa"/>
          </w:tcPr>
          <w:p w14:paraId="4A1BD63B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28F66CE0" w14:textId="77777777" w:rsidR="00582B2C" w:rsidRDefault="00000000">
            <w:r>
              <w:t>319</w:t>
            </w:r>
          </w:p>
        </w:tc>
        <w:tc>
          <w:tcPr>
            <w:tcW w:w="2160" w:type="dxa"/>
          </w:tcPr>
          <w:p w14:paraId="10BBA63E" w14:textId="77777777" w:rsidR="00582B2C" w:rsidRDefault="00000000">
            <w:r>
              <w:t>264</w:t>
            </w:r>
          </w:p>
        </w:tc>
        <w:tc>
          <w:tcPr>
            <w:tcW w:w="2160" w:type="dxa"/>
          </w:tcPr>
          <w:p w14:paraId="09E55C56" w14:textId="77777777" w:rsidR="00582B2C" w:rsidRDefault="00000000">
            <w:r>
              <w:t>269</w:t>
            </w:r>
          </w:p>
        </w:tc>
      </w:tr>
      <w:tr w:rsidR="00582B2C" w14:paraId="192FE9B4" w14:textId="77777777">
        <w:tc>
          <w:tcPr>
            <w:tcW w:w="2160" w:type="dxa"/>
          </w:tcPr>
          <w:p w14:paraId="7FEF6509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1E0403CE" w14:textId="77777777" w:rsidR="00582B2C" w:rsidRDefault="00000000">
            <w:r>
              <w:t>49</w:t>
            </w:r>
          </w:p>
        </w:tc>
        <w:tc>
          <w:tcPr>
            <w:tcW w:w="2160" w:type="dxa"/>
          </w:tcPr>
          <w:p w14:paraId="1B12C14B" w14:textId="77777777" w:rsidR="00582B2C" w:rsidRDefault="00000000">
            <w:r>
              <w:t>69</w:t>
            </w:r>
          </w:p>
        </w:tc>
        <w:tc>
          <w:tcPr>
            <w:tcW w:w="2160" w:type="dxa"/>
          </w:tcPr>
          <w:p w14:paraId="398E0A5A" w14:textId="77777777" w:rsidR="00582B2C" w:rsidRDefault="00000000">
            <w:r>
              <w:t>68</w:t>
            </w:r>
          </w:p>
        </w:tc>
      </w:tr>
      <w:tr w:rsidR="00582B2C" w14:paraId="204FE85D" w14:textId="77777777">
        <w:tc>
          <w:tcPr>
            <w:tcW w:w="2160" w:type="dxa"/>
          </w:tcPr>
          <w:p w14:paraId="5E254B0C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57BCEF16" w14:textId="77777777" w:rsidR="00582B2C" w:rsidRDefault="00000000">
            <w:r>
              <w:t>113</w:t>
            </w:r>
          </w:p>
        </w:tc>
        <w:tc>
          <w:tcPr>
            <w:tcW w:w="2160" w:type="dxa"/>
          </w:tcPr>
          <w:p w14:paraId="062D1622" w14:textId="77777777" w:rsidR="00582B2C" w:rsidRDefault="00000000">
            <w:r>
              <w:t>56</w:t>
            </w:r>
          </w:p>
        </w:tc>
        <w:tc>
          <w:tcPr>
            <w:tcW w:w="2160" w:type="dxa"/>
          </w:tcPr>
          <w:p w14:paraId="0AB6C27D" w14:textId="77777777" w:rsidR="00582B2C" w:rsidRDefault="00000000">
            <w:r>
              <w:t>61</w:t>
            </w:r>
          </w:p>
        </w:tc>
      </w:tr>
    </w:tbl>
    <w:p w14:paraId="3491FF0B" w14:textId="77777777" w:rsidR="00582B2C" w:rsidRDefault="00000000">
      <w:pPr>
        <w:pStyle w:val="Titre3"/>
      </w:pPr>
      <w:r>
        <w:t>HOMMES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582B2C" w14:paraId="4536F555" w14:textId="77777777">
        <w:tc>
          <w:tcPr>
            <w:tcW w:w="2160" w:type="dxa"/>
          </w:tcPr>
          <w:p w14:paraId="5FF218DE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65B0EE9D" w14:textId="77777777" w:rsidR="00582B2C" w:rsidRDefault="00000000">
            <w:r>
              <w:t>ramadan</w:t>
            </w:r>
          </w:p>
        </w:tc>
        <w:tc>
          <w:tcPr>
            <w:tcW w:w="2160" w:type="dxa"/>
          </w:tcPr>
          <w:p w14:paraId="4FBEE170" w14:textId="77777777" w:rsidR="00582B2C" w:rsidRDefault="00000000">
            <w:r>
              <w:t>hors ramadan</w:t>
            </w:r>
          </w:p>
        </w:tc>
        <w:tc>
          <w:tcPr>
            <w:tcW w:w="2160" w:type="dxa"/>
          </w:tcPr>
          <w:p w14:paraId="68DB6ECF" w14:textId="77777777" w:rsidR="00582B2C" w:rsidRDefault="00000000">
            <w:r>
              <w:t>Ensemble</w:t>
            </w:r>
          </w:p>
        </w:tc>
      </w:tr>
      <w:tr w:rsidR="00582B2C" w14:paraId="708C0BCE" w14:textId="77777777">
        <w:tc>
          <w:tcPr>
            <w:tcW w:w="2160" w:type="dxa"/>
          </w:tcPr>
          <w:p w14:paraId="686E9A90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762C7A99" w14:textId="77777777" w:rsidR="00582B2C" w:rsidRDefault="00000000">
            <w:r>
              <w:t>563</w:t>
            </w:r>
          </w:p>
        </w:tc>
        <w:tc>
          <w:tcPr>
            <w:tcW w:w="2160" w:type="dxa"/>
          </w:tcPr>
          <w:p w14:paraId="23683C31" w14:textId="77777777" w:rsidR="00582B2C" w:rsidRDefault="00000000">
            <w:r>
              <w:t>615</w:t>
            </w:r>
          </w:p>
        </w:tc>
        <w:tc>
          <w:tcPr>
            <w:tcW w:w="2160" w:type="dxa"/>
          </w:tcPr>
          <w:p w14:paraId="70D9D9F9" w14:textId="77777777" w:rsidR="00582B2C" w:rsidRDefault="00000000">
            <w:r>
              <w:t>611</w:t>
            </w:r>
          </w:p>
        </w:tc>
      </w:tr>
      <w:tr w:rsidR="00582B2C" w14:paraId="7B64826B" w14:textId="77777777">
        <w:tc>
          <w:tcPr>
            <w:tcW w:w="2160" w:type="dxa"/>
          </w:tcPr>
          <w:p w14:paraId="47ADE2D5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74E3EF1A" w14:textId="77777777" w:rsidR="00582B2C" w:rsidRDefault="00000000">
            <w:r>
              <w:t>441</w:t>
            </w:r>
          </w:p>
        </w:tc>
        <w:tc>
          <w:tcPr>
            <w:tcW w:w="2160" w:type="dxa"/>
          </w:tcPr>
          <w:p w14:paraId="67589D99" w14:textId="77777777" w:rsidR="00582B2C" w:rsidRDefault="00000000">
            <w:r>
              <w:t>487</w:t>
            </w:r>
          </w:p>
        </w:tc>
        <w:tc>
          <w:tcPr>
            <w:tcW w:w="2160" w:type="dxa"/>
          </w:tcPr>
          <w:p w14:paraId="4DA2D8D0" w14:textId="77777777" w:rsidR="00582B2C" w:rsidRDefault="00000000">
            <w:r>
              <w:t>483</w:t>
            </w:r>
          </w:p>
        </w:tc>
      </w:tr>
      <w:tr w:rsidR="00582B2C" w14:paraId="3E8D844B" w14:textId="77777777">
        <w:tc>
          <w:tcPr>
            <w:tcW w:w="2160" w:type="dxa"/>
          </w:tcPr>
          <w:p w14:paraId="59EC416C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5796C47E" w14:textId="77777777" w:rsidR="00582B2C" w:rsidRDefault="00000000">
            <w:r>
              <w:t>79</w:t>
            </w:r>
          </w:p>
        </w:tc>
        <w:tc>
          <w:tcPr>
            <w:tcW w:w="2160" w:type="dxa"/>
          </w:tcPr>
          <w:p w14:paraId="4DFD0411" w14:textId="77777777" w:rsidR="00582B2C" w:rsidRDefault="00000000">
            <w:r>
              <w:t>82</w:t>
            </w:r>
          </w:p>
        </w:tc>
        <w:tc>
          <w:tcPr>
            <w:tcW w:w="2160" w:type="dxa"/>
          </w:tcPr>
          <w:p w14:paraId="7E91E866" w14:textId="77777777" w:rsidR="00582B2C" w:rsidRDefault="00000000">
            <w:r>
              <w:t>82</w:t>
            </w:r>
          </w:p>
        </w:tc>
      </w:tr>
      <w:tr w:rsidR="00582B2C" w14:paraId="5A1A5F07" w14:textId="77777777">
        <w:tc>
          <w:tcPr>
            <w:tcW w:w="2160" w:type="dxa"/>
          </w:tcPr>
          <w:p w14:paraId="5619192C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1BE7845A" w14:textId="77777777" w:rsidR="00582B2C" w:rsidRDefault="00000000">
            <w:r>
              <w:t>43</w:t>
            </w:r>
          </w:p>
        </w:tc>
        <w:tc>
          <w:tcPr>
            <w:tcW w:w="2160" w:type="dxa"/>
          </w:tcPr>
          <w:p w14:paraId="1BCD4298" w14:textId="77777777" w:rsidR="00582B2C" w:rsidRDefault="00000000">
            <w:r>
              <w:t>46</w:t>
            </w:r>
          </w:p>
        </w:tc>
        <w:tc>
          <w:tcPr>
            <w:tcW w:w="2160" w:type="dxa"/>
          </w:tcPr>
          <w:p w14:paraId="2C808927" w14:textId="77777777" w:rsidR="00582B2C" w:rsidRDefault="00000000">
            <w:r>
              <w:t>46</w:t>
            </w:r>
          </w:p>
        </w:tc>
      </w:tr>
      <w:tr w:rsidR="00582B2C" w14:paraId="1CC9F7CC" w14:textId="77777777">
        <w:tc>
          <w:tcPr>
            <w:tcW w:w="2160" w:type="dxa"/>
          </w:tcPr>
          <w:p w14:paraId="40BC82C8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1AF21A6F" w14:textId="77777777" w:rsidR="00582B2C" w:rsidRDefault="00000000">
            <w:r>
              <w:t>273</w:t>
            </w:r>
          </w:p>
        </w:tc>
        <w:tc>
          <w:tcPr>
            <w:tcW w:w="2160" w:type="dxa"/>
          </w:tcPr>
          <w:p w14:paraId="54ECDDC1" w14:textId="77777777" w:rsidR="00582B2C" w:rsidRDefault="00000000">
            <w:r>
              <w:t>338</w:t>
            </w:r>
          </w:p>
        </w:tc>
        <w:tc>
          <w:tcPr>
            <w:tcW w:w="2160" w:type="dxa"/>
          </w:tcPr>
          <w:p w14:paraId="1E040F41" w14:textId="77777777" w:rsidR="00582B2C" w:rsidRDefault="00000000">
            <w:r>
              <w:t>333</w:t>
            </w:r>
          </w:p>
        </w:tc>
      </w:tr>
      <w:tr w:rsidR="00582B2C" w14:paraId="0775BEB2" w14:textId="77777777">
        <w:tc>
          <w:tcPr>
            <w:tcW w:w="2160" w:type="dxa"/>
          </w:tcPr>
          <w:p w14:paraId="0B341605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683D672D" w14:textId="77777777" w:rsidR="00582B2C" w:rsidRDefault="00000000">
            <w:r>
              <w:t>2</w:t>
            </w:r>
          </w:p>
        </w:tc>
        <w:tc>
          <w:tcPr>
            <w:tcW w:w="2160" w:type="dxa"/>
          </w:tcPr>
          <w:p w14:paraId="16AC0D61" w14:textId="77777777" w:rsidR="00582B2C" w:rsidRDefault="00000000">
            <w:r>
              <w:t>25</w:t>
            </w:r>
          </w:p>
        </w:tc>
        <w:tc>
          <w:tcPr>
            <w:tcW w:w="2160" w:type="dxa"/>
          </w:tcPr>
          <w:p w14:paraId="618A0885" w14:textId="77777777" w:rsidR="00582B2C" w:rsidRDefault="00000000">
            <w:r>
              <w:t>23</w:t>
            </w:r>
          </w:p>
        </w:tc>
      </w:tr>
      <w:tr w:rsidR="00582B2C" w14:paraId="735C1DF5" w14:textId="77777777">
        <w:tc>
          <w:tcPr>
            <w:tcW w:w="2160" w:type="dxa"/>
          </w:tcPr>
          <w:p w14:paraId="4B21671D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5B7DA311" w14:textId="77777777" w:rsidR="00582B2C" w:rsidRDefault="00000000">
            <w:r>
              <w:t>48</w:t>
            </w:r>
          </w:p>
        </w:tc>
        <w:tc>
          <w:tcPr>
            <w:tcW w:w="2160" w:type="dxa"/>
          </w:tcPr>
          <w:p w14:paraId="7DE5B3B7" w14:textId="77777777" w:rsidR="00582B2C" w:rsidRDefault="00000000">
            <w:r>
              <w:t>46</w:t>
            </w:r>
          </w:p>
        </w:tc>
        <w:tc>
          <w:tcPr>
            <w:tcW w:w="2160" w:type="dxa"/>
          </w:tcPr>
          <w:p w14:paraId="702C6CF0" w14:textId="77777777" w:rsidR="00582B2C" w:rsidRDefault="00000000">
            <w:r>
              <w:t>46</w:t>
            </w:r>
          </w:p>
        </w:tc>
      </w:tr>
      <w:tr w:rsidR="00582B2C" w14:paraId="591B60E9" w14:textId="77777777">
        <w:tc>
          <w:tcPr>
            <w:tcW w:w="2160" w:type="dxa"/>
          </w:tcPr>
          <w:p w14:paraId="2FF63A10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141E4D9C" w14:textId="77777777" w:rsidR="00582B2C" w:rsidRDefault="00000000">
            <w:r>
              <w:t>47</w:t>
            </w:r>
          </w:p>
        </w:tc>
        <w:tc>
          <w:tcPr>
            <w:tcW w:w="2160" w:type="dxa"/>
          </w:tcPr>
          <w:p w14:paraId="69940C52" w14:textId="77777777" w:rsidR="00582B2C" w:rsidRDefault="00000000">
            <w:r>
              <w:t>39</w:t>
            </w:r>
          </w:p>
        </w:tc>
        <w:tc>
          <w:tcPr>
            <w:tcW w:w="2160" w:type="dxa"/>
          </w:tcPr>
          <w:p w14:paraId="6FA99DE6" w14:textId="77777777" w:rsidR="00582B2C" w:rsidRDefault="00000000">
            <w:r>
              <w:t>40</w:t>
            </w:r>
          </w:p>
        </w:tc>
      </w:tr>
      <w:tr w:rsidR="00582B2C" w14:paraId="2FB93C1C" w14:textId="77777777">
        <w:tc>
          <w:tcPr>
            <w:tcW w:w="2160" w:type="dxa"/>
          </w:tcPr>
          <w:p w14:paraId="0A61BB44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6259D367" w14:textId="77777777" w:rsidR="00582B2C" w:rsidRDefault="00000000">
            <w:r>
              <w:t>1</w:t>
            </w:r>
          </w:p>
        </w:tc>
        <w:tc>
          <w:tcPr>
            <w:tcW w:w="2160" w:type="dxa"/>
          </w:tcPr>
          <w:p w14:paraId="2B0FFCFF" w14:textId="77777777" w:rsidR="00582B2C" w:rsidRDefault="00000000">
            <w:r>
              <w:t>7</w:t>
            </w:r>
          </w:p>
        </w:tc>
        <w:tc>
          <w:tcPr>
            <w:tcW w:w="2160" w:type="dxa"/>
          </w:tcPr>
          <w:p w14:paraId="1F698FAA" w14:textId="77777777" w:rsidR="00582B2C" w:rsidRDefault="00000000">
            <w:r>
              <w:t>6</w:t>
            </w:r>
          </w:p>
        </w:tc>
      </w:tr>
      <w:tr w:rsidR="00582B2C" w14:paraId="47155F82" w14:textId="77777777">
        <w:tc>
          <w:tcPr>
            <w:tcW w:w="2160" w:type="dxa"/>
          </w:tcPr>
          <w:p w14:paraId="7043BF5B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7211074F" w14:textId="77777777" w:rsidR="00582B2C" w:rsidRDefault="00000000">
            <w:r>
              <w:t>547</w:t>
            </w:r>
          </w:p>
        </w:tc>
        <w:tc>
          <w:tcPr>
            <w:tcW w:w="2160" w:type="dxa"/>
          </w:tcPr>
          <w:p w14:paraId="12524847" w14:textId="77777777" w:rsidR="00582B2C" w:rsidRDefault="00000000">
            <w:r>
              <w:t>411</w:t>
            </w:r>
          </w:p>
        </w:tc>
        <w:tc>
          <w:tcPr>
            <w:tcW w:w="2160" w:type="dxa"/>
          </w:tcPr>
          <w:p w14:paraId="79AB98E4" w14:textId="77777777" w:rsidR="00582B2C" w:rsidRDefault="00000000">
            <w:r>
              <w:t>422</w:t>
            </w:r>
          </w:p>
        </w:tc>
      </w:tr>
      <w:tr w:rsidR="00582B2C" w14:paraId="6D8C3ACE" w14:textId="77777777">
        <w:tc>
          <w:tcPr>
            <w:tcW w:w="2160" w:type="dxa"/>
          </w:tcPr>
          <w:p w14:paraId="19FDE1A9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3BC6C54B" w14:textId="77777777" w:rsidR="00582B2C" w:rsidRDefault="00000000">
            <w:r>
              <w:t>355</w:t>
            </w:r>
          </w:p>
        </w:tc>
        <w:tc>
          <w:tcPr>
            <w:tcW w:w="2160" w:type="dxa"/>
          </w:tcPr>
          <w:p w14:paraId="538BB13A" w14:textId="77777777" w:rsidR="00582B2C" w:rsidRDefault="00000000">
            <w:r>
              <w:t>284</w:t>
            </w:r>
          </w:p>
        </w:tc>
        <w:tc>
          <w:tcPr>
            <w:tcW w:w="2160" w:type="dxa"/>
          </w:tcPr>
          <w:p w14:paraId="311AD5E3" w14:textId="77777777" w:rsidR="00582B2C" w:rsidRDefault="00000000">
            <w:r>
              <w:t>290</w:t>
            </w:r>
          </w:p>
        </w:tc>
      </w:tr>
      <w:tr w:rsidR="00582B2C" w14:paraId="2A54CA3C" w14:textId="77777777">
        <w:tc>
          <w:tcPr>
            <w:tcW w:w="2160" w:type="dxa"/>
          </w:tcPr>
          <w:p w14:paraId="37B8ECC5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4C6005D3" w14:textId="77777777" w:rsidR="00582B2C" w:rsidRDefault="00000000">
            <w:r>
              <w:t>46</w:t>
            </w:r>
          </w:p>
        </w:tc>
        <w:tc>
          <w:tcPr>
            <w:tcW w:w="2160" w:type="dxa"/>
          </w:tcPr>
          <w:p w14:paraId="1ACC5BB4" w14:textId="77777777" w:rsidR="00582B2C" w:rsidRDefault="00000000">
            <w:r>
              <w:t>58</w:t>
            </w:r>
          </w:p>
        </w:tc>
        <w:tc>
          <w:tcPr>
            <w:tcW w:w="2160" w:type="dxa"/>
          </w:tcPr>
          <w:p w14:paraId="2CE6B905" w14:textId="77777777" w:rsidR="00582B2C" w:rsidRDefault="00000000">
            <w:r>
              <w:t>57</w:t>
            </w:r>
          </w:p>
        </w:tc>
      </w:tr>
      <w:tr w:rsidR="00582B2C" w14:paraId="44413B0E" w14:textId="77777777">
        <w:tc>
          <w:tcPr>
            <w:tcW w:w="2160" w:type="dxa"/>
          </w:tcPr>
          <w:p w14:paraId="11DF3C56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3C1A6F3B" w14:textId="77777777" w:rsidR="00582B2C" w:rsidRDefault="00000000">
            <w:r>
              <w:t>146</w:t>
            </w:r>
          </w:p>
        </w:tc>
        <w:tc>
          <w:tcPr>
            <w:tcW w:w="2160" w:type="dxa"/>
          </w:tcPr>
          <w:p w14:paraId="5D2A08EB" w14:textId="77777777" w:rsidR="00582B2C" w:rsidRDefault="00000000">
            <w:r>
              <w:t>69</w:t>
            </w:r>
          </w:p>
        </w:tc>
        <w:tc>
          <w:tcPr>
            <w:tcW w:w="2160" w:type="dxa"/>
          </w:tcPr>
          <w:p w14:paraId="30A4FB16" w14:textId="77777777" w:rsidR="00582B2C" w:rsidRDefault="00000000">
            <w:r>
              <w:t>75</w:t>
            </w:r>
          </w:p>
        </w:tc>
      </w:tr>
    </w:tbl>
    <w:p w14:paraId="15836D8B" w14:textId="77777777" w:rsidR="00582B2C" w:rsidRDefault="00000000">
      <w:pPr>
        <w:pStyle w:val="Titre3"/>
      </w:pPr>
      <w:r>
        <w:t>FEMMMES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582B2C" w14:paraId="55E82BE9" w14:textId="77777777">
        <w:tc>
          <w:tcPr>
            <w:tcW w:w="2160" w:type="dxa"/>
          </w:tcPr>
          <w:p w14:paraId="6E0E1EB9" w14:textId="77777777" w:rsidR="00582B2C" w:rsidRDefault="00000000">
            <w:r>
              <w:t>Activité</w:t>
            </w:r>
          </w:p>
        </w:tc>
        <w:tc>
          <w:tcPr>
            <w:tcW w:w="2160" w:type="dxa"/>
          </w:tcPr>
          <w:p w14:paraId="2EBD8603" w14:textId="77777777" w:rsidR="00582B2C" w:rsidRDefault="00000000">
            <w:r>
              <w:t>ramadan</w:t>
            </w:r>
          </w:p>
        </w:tc>
        <w:tc>
          <w:tcPr>
            <w:tcW w:w="2160" w:type="dxa"/>
          </w:tcPr>
          <w:p w14:paraId="37CADCA9" w14:textId="77777777" w:rsidR="00582B2C" w:rsidRDefault="00000000">
            <w:r>
              <w:t>hors ramadan</w:t>
            </w:r>
          </w:p>
        </w:tc>
        <w:tc>
          <w:tcPr>
            <w:tcW w:w="2160" w:type="dxa"/>
          </w:tcPr>
          <w:p w14:paraId="7C800261" w14:textId="77777777" w:rsidR="00582B2C" w:rsidRDefault="00000000">
            <w:r>
              <w:t>Ensemble</w:t>
            </w:r>
          </w:p>
        </w:tc>
      </w:tr>
      <w:tr w:rsidR="00582B2C" w14:paraId="37EA275E" w14:textId="77777777">
        <w:tc>
          <w:tcPr>
            <w:tcW w:w="2160" w:type="dxa"/>
          </w:tcPr>
          <w:p w14:paraId="46E98068" w14:textId="77777777" w:rsidR="00582B2C" w:rsidRDefault="00000000">
            <w:r>
              <w:t>Temps physiologique</w:t>
            </w:r>
          </w:p>
        </w:tc>
        <w:tc>
          <w:tcPr>
            <w:tcW w:w="2160" w:type="dxa"/>
          </w:tcPr>
          <w:p w14:paraId="06EFEBCE" w14:textId="77777777" w:rsidR="00582B2C" w:rsidRDefault="00000000">
            <w:r>
              <w:t>592</w:t>
            </w:r>
          </w:p>
        </w:tc>
        <w:tc>
          <w:tcPr>
            <w:tcW w:w="2160" w:type="dxa"/>
          </w:tcPr>
          <w:p w14:paraId="3D35DF08" w14:textId="77777777" w:rsidR="00582B2C" w:rsidRDefault="00000000">
            <w:r>
              <w:t>656</w:t>
            </w:r>
          </w:p>
        </w:tc>
        <w:tc>
          <w:tcPr>
            <w:tcW w:w="2160" w:type="dxa"/>
          </w:tcPr>
          <w:p w14:paraId="56B9FB4A" w14:textId="77777777" w:rsidR="00582B2C" w:rsidRDefault="00000000">
            <w:r>
              <w:t>650</w:t>
            </w:r>
          </w:p>
        </w:tc>
      </w:tr>
      <w:tr w:rsidR="00582B2C" w14:paraId="71E3D7CE" w14:textId="77777777">
        <w:tc>
          <w:tcPr>
            <w:tcW w:w="2160" w:type="dxa"/>
          </w:tcPr>
          <w:p w14:paraId="2CF500B0" w14:textId="77777777" w:rsidR="00582B2C" w:rsidRDefault="00000000">
            <w:r>
              <w:t>Sommeil</w:t>
            </w:r>
          </w:p>
        </w:tc>
        <w:tc>
          <w:tcPr>
            <w:tcW w:w="2160" w:type="dxa"/>
          </w:tcPr>
          <w:p w14:paraId="4E283AFA" w14:textId="77777777" w:rsidR="00582B2C" w:rsidRDefault="00000000">
            <w:r>
              <w:t>473</w:t>
            </w:r>
          </w:p>
        </w:tc>
        <w:tc>
          <w:tcPr>
            <w:tcW w:w="2160" w:type="dxa"/>
          </w:tcPr>
          <w:p w14:paraId="786B56E4" w14:textId="77777777" w:rsidR="00582B2C" w:rsidRDefault="00000000">
            <w:r>
              <w:t>514</w:t>
            </w:r>
          </w:p>
        </w:tc>
        <w:tc>
          <w:tcPr>
            <w:tcW w:w="2160" w:type="dxa"/>
          </w:tcPr>
          <w:p w14:paraId="48F1735F" w14:textId="77777777" w:rsidR="00582B2C" w:rsidRDefault="00000000">
            <w:r>
              <w:t>510</w:t>
            </w:r>
          </w:p>
        </w:tc>
      </w:tr>
      <w:tr w:rsidR="00582B2C" w14:paraId="037AA241" w14:textId="77777777">
        <w:tc>
          <w:tcPr>
            <w:tcW w:w="2160" w:type="dxa"/>
          </w:tcPr>
          <w:p w14:paraId="4CDAE0F0" w14:textId="77777777" w:rsidR="00582B2C" w:rsidRDefault="00000000">
            <w:r>
              <w:t>Repas</w:t>
            </w:r>
          </w:p>
        </w:tc>
        <w:tc>
          <w:tcPr>
            <w:tcW w:w="2160" w:type="dxa"/>
          </w:tcPr>
          <w:p w14:paraId="03F42EA2" w14:textId="77777777" w:rsidR="00582B2C" w:rsidRDefault="00000000">
            <w:r>
              <w:t>76</w:t>
            </w:r>
          </w:p>
        </w:tc>
        <w:tc>
          <w:tcPr>
            <w:tcW w:w="2160" w:type="dxa"/>
          </w:tcPr>
          <w:p w14:paraId="49ADAF5A" w14:textId="77777777" w:rsidR="00582B2C" w:rsidRDefault="00000000">
            <w:r>
              <w:t>95</w:t>
            </w:r>
          </w:p>
        </w:tc>
        <w:tc>
          <w:tcPr>
            <w:tcW w:w="2160" w:type="dxa"/>
          </w:tcPr>
          <w:p w14:paraId="272CF9DF" w14:textId="77777777" w:rsidR="00582B2C" w:rsidRDefault="00000000">
            <w:r>
              <w:t>93</w:t>
            </w:r>
          </w:p>
        </w:tc>
      </w:tr>
      <w:tr w:rsidR="00582B2C" w14:paraId="4CCDC84C" w14:textId="77777777">
        <w:tc>
          <w:tcPr>
            <w:tcW w:w="2160" w:type="dxa"/>
          </w:tcPr>
          <w:p w14:paraId="12AF3A9C" w14:textId="77777777" w:rsidR="00582B2C" w:rsidRDefault="00000000">
            <w:r>
              <w:t>Soins personnel</w:t>
            </w:r>
          </w:p>
        </w:tc>
        <w:tc>
          <w:tcPr>
            <w:tcW w:w="2160" w:type="dxa"/>
          </w:tcPr>
          <w:p w14:paraId="67681F7A" w14:textId="77777777" w:rsidR="00582B2C" w:rsidRDefault="00000000">
            <w:r>
              <w:t>43</w:t>
            </w:r>
          </w:p>
        </w:tc>
        <w:tc>
          <w:tcPr>
            <w:tcW w:w="2160" w:type="dxa"/>
          </w:tcPr>
          <w:p w14:paraId="208C7CFD" w14:textId="77777777" w:rsidR="00582B2C" w:rsidRDefault="00000000">
            <w:r>
              <w:t>47</w:t>
            </w:r>
          </w:p>
        </w:tc>
        <w:tc>
          <w:tcPr>
            <w:tcW w:w="2160" w:type="dxa"/>
          </w:tcPr>
          <w:p w14:paraId="48A3BE71" w14:textId="77777777" w:rsidR="00582B2C" w:rsidRDefault="00000000">
            <w:r>
              <w:t>47</w:t>
            </w:r>
          </w:p>
        </w:tc>
      </w:tr>
      <w:tr w:rsidR="00582B2C" w14:paraId="3BA4EE51" w14:textId="77777777">
        <w:tc>
          <w:tcPr>
            <w:tcW w:w="2160" w:type="dxa"/>
          </w:tcPr>
          <w:p w14:paraId="0D89DDE2" w14:textId="77777777" w:rsidR="00582B2C" w:rsidRDefault="00000000">
            <w:r>
              <w:t>Travail professionnel</w:t>
            </w:r>
          </w:p>
        </w:tc>
        <w:tc>
          <w:tcPr>
            <w:tcW w:w="2160" w:type="dxa"/>
          </w:tcPr>
          <w:p w14:paraId="7D11EB82" w14:textId="77777777" w:rsidR="00582B2C" w:rsidRDefault="00000000">
            <w:r>
              <w:t>69</w:t>
            </w:r>
          </w:p>
        </w:tc>
        <w:tc>
          <w:tcPr>
            <w:tcW w:w="2160" w:type="dxa"/>
          </w:tcPr>
          <w:p w14:paraId="3384D436" w14:textId="77777777" w:rsidR="00582B2C" w:rsidRDefault="00000000">
            <w:r>
              <w:t>86</w:t>
            </w:r>
          </w:p>
        </w:tc>
        <w:tc>
          <w:tcPr>
            <w:tcW w:w="2160" w:type="dxa"/>
          </w:tcPr>
          <w:p w14:paraId="09CDEA5F" w14:textId="77777777" w:rsidR="00582B2C" w:rsidRDefault="00000000">
            <w:r>
              <w:t>85</w:t>
            </w:r>
          </w:p>
        </w:tc>
      </w:tr>
      <w:tr w:rsidR="00582B2C" w14:paraId="1228F9D1" w14:textId="77777777">
        <w:tc>
          <w:tcPr>
            <w:tcW w:w="2160" w:type="dxa"/>
          </w:tcPr>
          <w:p w14:paraId="41576EEB" w14:textId="77777777" w:rsidR="00582B2C" w:rsidRDefault="00000000">
            <w:r>
              <w:t>Formation et éducation</w:t>
            </w:r>
          </w:p>
        </w:tc>
        <w:tc>
          <w:tcPr>
            <w:tcW w:w="2160" w:type="dxa"/>
          </w:tcPr>
          <w:p w14:paraId="524710E0" w14:textId="77777777" w:rsidR="00582B2C" w:rsidRDefault="00000000">
            <w:r>
              <w:t>2</w:t>
            </w:r>
          </w:p>
        </w:tc>
        <w:tc>
          <w:tcPr>
            <w:tcW w:w="2160" w:type="dxa"/>
          </w:tcPr>
          <w:p w14:paraId="0B5F439C" w14:textId="77777777" w:rsidR="00582B2C" w:rsidRDefault="00000000">
            <w:r>
              <w:t>19</w:t>
            </w:r>
          </w:p>
        </w:tc>
        <w:tc>
          <w:tcPr>
            <w:tcW w:w="2160" w:type="dxa"/>
          </w:tcPr>
          <w:p w14:paraId="60B1702B" w14:textId="77777777" w:rsidR="00582B2C" w:rsidRDefault="00000000">
            <w:r>
              <w:t>17</w:t>
            </w:r>
          </w:p>
        </w:tc>
      </w:tr>
      <w:tr w:rsidR="00582B2C" w14:paraId="6D61A94D" w14:textId="77777777">
        <w:tc>
          <w:tcPr>
            <w:tcW w:w="2160" w:type="dxa"/>
          </w:tcPr>
          <w:p w14:paraId="49047262" w14:textId="77777777" w:rsidR="00582B2C" w:rsidRDefault="00000000">
            <w:r>
              <w:t>Travaux ménagers,soins du ménage</w:t>
            </w:r>
          </w:p>
        </w:tc>
        <w:tc>
          <w:tcPr>
            <w:tcW w:w="2160" w:type="dxa"/>
          </w:tcPr>
          <w:p w14:paraId="4AA500ED" w14:textId="77777777" w:rsidR="00582B2C" w:rsidRDefault="00000000">
            <w:r>
              <w:t>352</w:t>
            </w:r>
          </w:p>
        </w:tc>
        <w:tc>
          <w:tcPr>
            <w:tcW w:w="2160" w:type="dxa"/>
          </w:tcPr>
          <w:p w14:paraId="37217072" w14:textId="77777777" w:rsidR="00582B2C" w:rsidRDefault="00000000">
            <w:r>
              <w:t>304</w:t>
            </w:r>
          </w:p>
        </w:tc>
        <w:tc>
          <w:tcPr>
            <w:tcW w:w="2160" w:type="dxa"/>
          </w:tcPr>
          <w:p w14:paraId="18E391EB" w14:textId="77777777" w:rsidR="00582B2C" w:rsidRDefault="00000000">
            <w:r>
              <w:t>309</w:t>
            </w:r>
          </w:p>
        </w:tc>
      </w:tr>
      <w:tr w:rsidR="00582B2C" w14:paraId="03161A4F" w14:textId="77777777">
        <w:tc>
          <w:tcPr>
            <w:tcW w:w="2160" w:type="dxa"/>
          </w:tcPr>
          <w:p w14:paraId="56A8F35F" w14:textId="77777777" w:rsidR="00582B2C" w:rsidRDefault="00000000">
            <w:r>
              <w:t>Travaux ménagers</w:t>
            </w:r>
          </w:p>
        </w:tc>
        <w:tc>
          <w:tcPr>
            <w:tcW w:w="2160" w:type="dxa"/>
          </w:tcPr>
          <w:p w14:paraId="2A8D5BDB" w14:textId="77777777" w:rsidR="00582B2C" w:rsidRDefault="00000000">
            <w:r>
              <w:t>331</w:t>
            </w:r>
          </w:p>
        </w:tc>
        <w:tc>
          <w:tcPr>
            <w:tcW w:w="2160" w:type="dxa"/>
          </w:tcPr>
          <w:p w14:paraId="0C0999F5" w14:textId="77777777" w:rsidR="00582B2C" w:rsidRDefault="00000000">
            <w:r>
              <w:t>269</w:t>
            </w:r>
          </w:p>
        </w:tc>
        <w:tc>
          <w:tcPr>
            <w:tcW w:w="2160" w:type="dxa"/>
          </w:tcPr>
          <w:p w14:paraId="676404B9" w14:textId="77777777" w:rsidR="00582B2C" w:rsidRDefault="00000000">
            <w:r>
              <w:t>275</w:t>
            </w:r>
          </w:p>
        </w:tc>
      </w:tr>
      <w:tr w:rsidR="00582B2C" w14:paraId="224A81E9" w14:textId="77777777">
        <w:tc>
          <w:tcPr>
            <w:tcW w:w="2160" w:type="dxa"/>
          </w:tcPr>
          <w:p w14:paraId="01FBE7CC" w14:textId="77777777" w:rsidR="00582B2C" w:rsidRDefault="00000000">
            <w:r>
              <w:t>Soins donnés aux membres du ménage</w:t>
            </w:r>
          </w:p>
        </w:tc>
        <w:tc>
          <w:tcPr>
            <w:tcW w:w="2160" w:type="dxa"/>
          </w:tcPr>
          <w:p w14:paraId="37F83F33" w14:textId="77777777" w:rsidR="00582B2C" w:rsidRDefault="00000000">
            <w:r>
              <w:t>21</w:t>
            </w:r>
          </w:p>
        </w:tc>
        <w:tc>
          <w:tcPr>
            <w:tcW w:w="2160" w:type="dxa"/>
          </w:tcPr>
          <w:p w14:paraId="499D59F2" w14:textId="77777777" w:rsidR="00582B2C" w:rsidRDefault="00000000">
            <w:r>
              <w:t>35</w:t>
            </w:r>
          </w:p>
        </w:tc>
        <w:tc>
          <w:tcPr>
            <w:tcW w:w="2160" w:type="dxa"/>
          </w:tcPr>
          <w:p w14:paraId="3490639E" w14:textId="77777777" w:rsidR="00582B2C" w:rsidRDefault="00000000">
            <w:r>
              <w:t>34</w:t>
            </w:r>
          </w:p>
        </w:tc>
      </w:tr>
      <w:tr w:rsidR="00582B2C" w14:paraId="77106DE4" w14:textId="77777777">
        <w:tc>
          <w:tcPr>
            <w:tcW w:w="2160" w:type="dxa"/>
          </w:tcPr>
          <w:p w14:paraId="1F66957F" w14:textId="77777777" w:rsidR="00582B2C" w:rsidRDefault="00000000">
            <w:r>
              <w:t>Temps libre</w:t>
            </w:r>
          </w:p>
        </w:tc>
        <w:tc>
          <w:tcPr>
            <w:tcW w:w="2160" w:type="dxa"/>
          </w:tcPr>
          <w:p w14:paraId="3D81F869" w14:textId="77777777" w:rsidR="00582B2C" w:rsidRDefault="00000000">
            <w:r>
              <w:t>421</w:t>
            </w:r>
          </w:p>
        </w:tc>
        <w:tc>
          <w:tcPr>
            <w:tcW w:w="2160" w:type="dxa"/>
          </w:tcPr>
          <w:p w14:paraId="3E23B4BA" w14:textId="77777777" w:rsidR="00582B2C" w:rsidRDefault="00000000">
            <w:r>
              <w:t>369</w:t>
            </w:r>
          </w:p>
        </w:tc>
        <w:tc>
          <w:tcPr>
            <w:tcW w:w="2160" w:type="dxa"/>
          </w:tcPr>
          <w:p w14:paraId="7AD92293" w14:textId="77777777" w:rsidR="00582B2C" w:rsidRDefault="00000000">
            <w:r>
              <w:t>375</w:t>
            </w:r>
          </w:p>
        </w:tc>
      </w:tr>
      <w:tr w:rsidR="00582B2C" w14:paraId="3CFE29BB" w14:textId="77777777">
        <w:tc>
          <w:tcPr>
            <w:tcW w:w="2160" w:type="dxa"/>
          </w:tcPr>
          <w:p w14:paraId="4C54B3D8" w14:textId="77777777" w:rsidR="00582B2C" w:rsidRDefault="00000000">
            <w:r>
              <w:t>Loisirs</w:t>
            </w:r>
          </w:p>
        </w:tc>
        <w:tc>
          <w:tcPr>
            <w:tcW w:w="2160" w:type="dxa"/>
          </w:tcPr>
          <w:p w14:paraId="68845496" w14:textId="77777777" w:rsidR="00582B2C" w:rsidRDefault="00000000">
            <w:r>
              <w:t>286</w:t>
            </w:r>
          </w:p>
        </w:tc>
        <w:tc>
          <w:tcPr>
            <w:tcW w:w="2160" w:type="dxa"/>
          </w:tcPr>
          <w:p w14:paraId="37ADE6A5" w14:textId="77777777" w:rsidR="00582B2C" w:rsidRDefault="00000000">
            <w:r>
              <w:t>245</w:t>
            </w:r>
          </w:p>
        </w:tc>
        <w:tc>
          <w:tcPr>
            <w:tcW w:w="2160" w:type="dxa"/>
          </w:tcPr>
          <w:p w14:paraId="25760DDA" w14:textId="77777777" w:rsidR="00582B2C" w:rsidRDefault="00000000">
            <w:r>
              <w:t>249</w:t>
            </w:r>
          </w:p>
        </w:tc>
      </w:tr>
      <w:tr w:rsidR="00582B2C" w14:paraId="35B3FF79" w14:textId="77777777">
        <w:tc>
          <w:tcPr>
            <w:tcW w:w="2160" w:type="dxa"/>
          </w:tcPr>
          <w:p w14:paraId="7D93B3FC" w14:textId="77777777" w:rsidR="00582B2C" w:rsidRDefault="00000000">
            <w:r>
              <w:t>Sociabilité</w:t>
            </w:r>
          </w:p>
        </w:tc>
        <w:tc>
          <w:tcPr>
            <w:tcW w:w="2160" w:type="dxa"/>
          </w:tcPr>
          <w:p w14:paraId="266CCE93" w14:textId="77777777" w:rsidR="00582B2C" w:rsidRDefault="00000000">
            <w:r>
              <w:t>52</w:t>
            </w:r>
          </w:p>
        </w:tc>
        <w:tc>
          <w:tcPr>
            <w:tcW w:w="2160" w:type="dxa"/>
          </w:tcPr>
          <w:p w14:paraId="373D92FA" w14:textId="77777777" w:rsidR="00582B2C" w:rsidRDefault="00000000">
            <w:r>
              <w:t>80</w:t>
            </w:r>
          </w:p>
        </w:tc>
        <w:tc>
          <w:tcPr>
            <w:tcW w:w="2160" w:type="dxa"/>
          </w:tcPr>
          <w:p w14:paraId="503C55CA" w14:textId="77777777" w:rsidR="00582B2C" w:rsidRDefault="00000000">
            <w:r>
              <w:t>78</w:t>
            </w:r>
          </w:p>
        </w:tc>
      </w:tr>
      <w:tr w:rsidR="00582B2C" w14:paraId="10E968B7" w14:textId="77777777">
        <w:tc>
          <w:tcPr>
            <w:tcW w:w="2160" w:type="dxa"/>
          </w:tcPr>
          <w:p w14:paraId="555C9DAC" w14:textId="77777777" w:rsidR="00582B2C" w:rsidRDefault="00000000">
            <w:r>
              <w:t>Pratiques religieuses</w:t>
            </w:r>
          </w:p>
        </w:tc>
        <w:tc>
          <w:tcPr>
            <w:tcW w:w="2160" w:type="dxa"/>
          </w:tcPr>
          <w:p w14:paraId="5D19ABB8" w14:textId="77777777" w:rsidR="00582B2C" w:rsidRDefault="00000000">
            <w:r>
              <w:t>83</w:t>
            </w:r>
          </w:p>
        </w:tc>
        <w:tc>
          <w:tcPr>
            <w:tcW w:w="2160" w:type="dxa"/>
          </w:tcPr>
          <w:p w14:paraId="3CDDA2B0" w14:textId="77777777" w:rsidR="00582B2C" w:rsidRDefault="00000000">
            <w:r>
              <w:t>44</w:t>
            </w:r>
          </w:p>
        </w:tc>
        <w:tc>
          <w:tcPr>
            <w:tcW w:w="2160" w:type="dxa"/>
          </w:tcPr>
          <w:p w14:paraId="1DB7028C" w14:textId="77777777" w:rsidR="00582B2C" w:rsidRDefault="00000000">
            <w:r>
              <w:t>48</w:t>
            </w:r>
          </w:p>
        </w:tc>
      </w:tr>
    </w:tbl>
    <w:p w14:paraId="6562DC44" w14:textId="77777777" w:rsidR="006C6D1F" w:rsidRDefault="006C6D1F"/>
    <w:sectPr w:rsidR="006C6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220007">
    <w:abstractNumId w:val="8"/>
  </w:num>
  <w:num w:numId="2" w16cid:durableId="1303969944">
    <w:abstractNumId w:val="6"/>
  </w:num>
  <w:num w:numId="3" w16cid:durableId="828862871">
    <w:abstractNumId w:val="5"/>
  </w:num>
  <w:num w:numId="4" w16cid:durableId="1799028754">
    <w:abstractNumId w:val="4"/>
  </w:num>
  <w:num w:numId="5" w16cid:durableId="2138327063">
    <w:abstractNumId w:val="7"/>
  </w:num>
  <w:num w:numId="6" w16cid:durableId="1777553618">
    <w:abstractNumId w:val="3"/>
  </w:num>
  <w:num w:numId="7" w16cid:durableId="1895919740">
    <w:abstractNumId w:val="2"/>
  </w:num>
  <w:num w:numId="8" w16cid:durableId="1355964283">
    <w:abstractNumId w:val="1"/>
  </w:num>
  <w:num w:numId="9" w16cid:durableId="122919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0B9A"/>
    <w:rsid w:val="00582B2C"/>
    <w:rsid w:val="006C6D1F"/>
    <w:rsid w:val="00AA1D8D"/>
    <w:rsid w:val="00B47730"/>
    <w:rsid w:val="00B773FC"/>
    <w:rsid w:val="00CB0664"/>
    <w:rsid w:val="00D64AF9"/>
    <w:rsid w:val="00DA25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F064C"/>
  <w14:defaultImageDpi w14:val="300"/>
  <w15:docId w15:val="{9E4AD2C2-493F-4088-BEEA-2C80EB9B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2264</Words>
  <Characters>12458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2022-08-01T10:06:00Z</dcterms:created>
  <dcterms:modified xsi:type="dcterms:W3CDTF">2022-08-01T10:19:00Z</dcterms:modified>
  <cp:category/>
</cp:coreProperties>
</file>