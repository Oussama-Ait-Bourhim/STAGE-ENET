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Enquête nationale sur l’emploi du temps des marocains 2012</w:t>
      </w:r>
    </w:p>
    <w:p>
      <w:pPr>
        <w:pStyle w:val="Heading1"/>
      </w:pPr>
      <w:r>
        <w:t>Tableaux statistiques pour les enfants (age -15 ans)</w:t>
      </w:r>
    </w:p>
    <w:p>
      <w:r>
        <w:br w:type="page"/>
      </w:r>
    </w:p>
    <w:p>
      <w:pPr>
        <w:pStyle w:val="Title"/>
      </w:pPr>
      <w:r>
        <w:t>Tableaux1: Temps moyenne (en minute par jour) de la population âgée de 15 ans et plus selon les activités détaillées, le milieu de résidence et le sexe</w:t>
      </w:r>
    </w:p>
    <w:p>
      <w:pPr>
        <w:pStyle w:val="Heading3"/>
      </w:pPr>
      <w:r>
        <w:t>ENSEMBLE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Activité</w:t>
            </w:r>
          </w:p>
        </w:tc>
        <w:tc>
          <w:tcPr>
            <w:tcW w:type="dxa" w:w="2160"/>
          </w:tcPr>
          <w:p>
            <w:r>
              <w:t>rural</w:t>
            </w:r>
          </w:p>
        </w:tc>
        <w:tc>
          <w:tcPr>
            <w:tcW w:type="dxa" w:w="2160"/>
          </w:tcPr>
          <w:p>
            <w:r>
              <w:t>urbain</w:t>
            </w:r>
          </w:p>
        </w:tc>
        <w:tc>
          <w:tcPr>
            <w:tcW w:type="dxa" w:w="2160"/>
          </w:tcPr>
          <w:p>
            <w:r>
              <w:t>Ensemble</w:t>
            </w:r>
          </w:p>
        </w:tc>
      </w:tr>
      <w:tr>
        <w:tc>
          <w:tcPr>
            <w:tcW w:type="dxa" w:w="2160"/>
          </w:tcPr>
          <w:p>
            <w:r>
              <w:t>Temps physiologique</w:t>
            </w:r>
          </w:p>
        </w:tc>
        <w:tc>
          <w:tcPr>
            <w:tcW w:type="dxa" w:w="2160"/>
          </w:tcPr>
          <w:p>
            <w:r>
              <w:t>1008</w:t>
            </w:r>
          </w:p>
        </w:tc>
        <w:tc>
          <w:tcPr>
            <w:tcW w:type="dxa" w:w="2160"/>
          </w:tcPr>
          <w:p>
            <w:r>
              <w:t>3374</w:t>
            </w:r>
          </w:p>
        </w:tc>
        <w:tc>
          <w:tcPr>
            <w:tcW w:type="dxa" w:w="2160"/>
          </w:tcPr>
          <w:p>
            <w:r>
              <w:t>2379</w:t>
            </w:r>
          </w:p>
        </w:tc>
      </w:tr>
      <w:tr>
        <w:tc>
          <w:tcPr>
            <w:tcW w:type="dxa" w:w="2160"/>
          </w:tcPr>
          <w:p>
            <w:r>
              <w:t>Sommeil</w:t>
            </w:r>
          </w:p>
        </w:tc>
        <w:tc>
          <w:tcPr>
            <w:tcW w:type="dxa" w:w="2160"/>
          </w:tcPr>
          <w:p>
            <w:r>
              <w:t>590</w:t>
            </w:r>
          </w:p>
        </w:tc>
        <w:tc>
          <w:tcPr>
            <w:tcW w:type="dxa" w:w="2160"/>
          </w:tcPr>
          <w:p>
            <w:r>
              <w:t>599</w:t>
            </w:r>
          </w:p>
        </w:tc>
        <w:tc>
          <w:tcPr>
            <w:tcW w:type="dxa" w:w="2160"/>
          </w:tcPr>
          <w:p>
            <w:r>
              <w:t>595</w:t>
            </w:r>
          </w:p>
        </w:tc>
      </w:tr>
      <w:tr>
        <w:tc>
          <w:tcPr>
            <w:tcW w:type="dxa" w:w="2160"/>
          </w:tcPr>
          <w:p>
            <w:r>
              <w:t>Repas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82</w:t>
            </w:r>
          </w:p>
        </w:tc>
      </w:tr>
      <w:tr>
        <w:tc>
          <w:tcPr>
            <w:tcW w:type="dxa" w:w="2160"/>
          </w:tcPr>
          <w:p>
            <w:r>
              <w:t>Soins personnel</w:t>
            </w:r>
          </w:p>
        </w:tc>
        <w:tc>
          <w:tcPr>
            <w:tcW w:type="dxa" w:w="2160"/>
          </w:tcPr>
          <w:p>
            <w:r>
              <w:t>336</w:t>
            </w:r>
          </w:p>
        </w:tc>
        <w:tc>
          <w:tcPr>
            <w:tcW w:type="dxa" w:w="2160"/>
          </w:tcPr>
          <w:p>
            <w:r>
              <w:t>2693</w:t>
            </w:r>
          </w:p>
        </w:tc>
        <w:tc>
          <w:tcPr>
            <w:tcW w:type="dxa" w:w="2160"/>
          </w:tcPr>
          <w:p>
            <w:r>
              <w:t>1702</w:t>
            </w:r>
          </w:p>
        </w:tc>
      </w:tr>
      <w:tr>
        <w:tc>
          <w:tcPr>
            <w:tcW w:type="dxa" w:w="2160"/>
          </w:tcPr>
          <w:p>
            <w:r>
              <w:t>Travail professionnel</w:t>
            </w:r>
          </w:p>
        </w:tc>
        <w:tc>
          <w:tcPr>
            <w:tcW w:type="dxa" w:w="2160"/>
          </w:tcPr>
          <w:p>
            <w:r>
              <w:t>62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Formation et éducation</w:t>
            </w:r>
          </w:p>
        </w:tc>
        <w:tc>
          <w:tcPr>
            <w:tcW w:type="dxa" w:w="2160"/>
          </w:tcPr>
          <w:p>
            <w:r>
              <w:t>195</w:t>
            </w:r>
          </w:p>
        </w:tc>
        <w:tc>
          <w:tcPr>
            <w:tcW w:type="dxa" w:w="2160"/>
          </w:tcPr>
          <w:p>
            <w:r>
              <w:t>241</w:t>
            </w:r>
          </w:p>
        </w:tc>
        <w:tc>
          <w:tcPr>
            <w:tcW w:type="dxa" w:w="2160"/>
          </w:tcPr>
          <w:p>
            <w:r>
              <w:t>222</w:t>
            </w:r>
          </w:p>
        </w:tc>
      </w:tr>
      <w:tr>
        <w:tc>
          <w:tcPr>
            <w:tcW w:type="dxa" w:w="2160"/>
          </w:tcPr>
          <w:p>
            <w:r>
              <w:t>Travaux ménagers,soins du ménage</w:t>
            </w:r>
          </w:p>
        </w:tc>
        <w:tc>
          <w:tcPr>
            <w:tcW w:type="dxa" w:w="2160"/>
          </w:tcPr>
          <w:p>
            <w:r>
              <w:t>55</w:t>
            </w:r>
          </w:p>
        </w:tc>
        <w:tc>
          <w:tcPr>
            <w:tcW w:type="dxa" w:w="2160"/>
          </w:tcPr>
          <w:p>
            <w:r>
              <w:t>41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Travaux ménagers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  <w:tr>
        <w:tc>
          <w:tcPr>
            <w:tcW w:type="dxa" w:w="2160"/>
          </w:tcPr>
          <w:p>
            <w:r>
              <w:t>Soins donnés aux membres du ménage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Temps libre</w:t>
            </w:r>
          </w:p>
        </w:tc>
        <w:tc>
          <w:tcPr>
            <w:tcW w:type="dxa" w:w="2160"/>
          </w:tcPr>
          <w:p>
            <w:r>
              <w:t>416</w:t>
            </w:r>
          </w:p>
        </w:tc>
        <w:tc>
          <w:tcPr>
            <w:tcW w:type="dxa" w:w="2160"/>
          </w:tcPr>
          <w:p>
            <w:r>
              <w:t>422</w:t>
            </w:r>
          </w:p>
        </w:tc>
        <w:tc>
          <w:tcPr>
            <w:tcW w:type="dxa" w:w="2160"/>
          </w:tcPr>
          <w:p>
            <w:r>
              <w:t>419</w:t>
            </w:r>
          </w:p>
        </w:tc>
      </w:tr>
      <w:tr>
        <w:tc>
          <w:tcPr>
            <w:tcW w:type="dxa" w:w="2160"/>
          </w:tcPr>
          <w:p>
            <w:r>
              <w:t>Loisirs</w:t>
            </w:r>
          </w:p>
        </w:tc>
        <w:tc>
          <w:tcPr>
            <w:tcW w:type="dxa" w:w="2160"/>
          </w:tcPr>
          <w:p>
            <w:r>
              <w:t>384</w:t>
            </w:r>
          </w:p>
        </w:tc>
        <w:tc>
          <w:tcPr>
            <w:tcW w:type="dxa" w:w="2160"/>
          </w:tcPr>
          <w:p>
            <w:r>
              <w:t>381</w:t>
            </w:r>
          </w:p>
        </w:tc>
        <w:tc>
          <w:tcPr>
            <w:tcW w:type="dxa" w:w="2160"/>
          </w:tcPr>
          <w:p>
            <w:r>
              <w:t>382</w:t>
            </w:r>
          </w:p>
        </w:tc>
      </w:tr>
      <w:tr>
        <w:tc>
          <w:tcPr>
            <w:tcW w:type="dxa" w:w="2160"/>
          </w:tcPr>
          <w:p>
            <w:r>
              <w:t>Sociabilité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32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Pratiques religieuses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9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</w:tbl>
    <w:p>
      <w:pPr>
        <w:pStyle w:val="Heading3"/>
      </w:pPr>
      <w:r>
        <w:t>HOMMES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Activité</w:t>
            </w:r>
          </w:p>
        </w:tc>
        <w:tc>
          <w:tcPr>
            <w:tcW w:type="dxa" w:w="2160"/>
          </w:tcPr>
          <w:p>
            <w:r>
              <w:t>rural</w:t>
            </w:r>
          </w:p>
        </w:tc>
        <w:tc>
          <w:tcPr>
            <w:tcW w:type="dxa" w:w="2160"/>
          </w:tcPr>
          <w:p>
            <w:r>
              <w:t>urbain</w:t>
            </w:r>
          </w:p>
        </w:tc>
        <w:tc>
          <w:tcPr>
            <w:tcW w:type="dxa" w:w="2160"/>
          </w:tcPr>
          <w:p>
            <w:r>
              <w:t>Ensemble</w:t>
            </w:r>
          </w:p>
        </w:tc>
      </w:tr>
      <w:tr>
        <w:tc>
          <w:tcPr>
            <w:tcW w:type="dxa" w:w="2160"/>
          </w:tcPr>
          <w:p>
            <w:r>
              <w:t>Temps physiologique</w:t>
            </w:r>
          </w:p>
        </w:tc>
        <w:tc>
          <w:tcPr>
            <w:tcW w:type="dxa" w:w="2160"/>
          </w:tcPr>
          <w:p>
            <w:r>
              <w:t>942</w:t>
            </w:r>
          </w:p>
        </w:tc>
        <w:tc>
          <w:tcPr>
            <w:tcW w:type="dxa" w:w="2160"/>
          </w:tcPr>
          <w:p>
            <w:r>
              <w:t>5882</w:t>
            </w:r>
          </w:p>
        </w:tc>
        <w:tc>
          <w:tcPr>
            <w:tcW w:type="dxa" w:w="2160"/>
          </w:tcPr>
          <w:p>
            <w:r>
              <w:t>3831</w:t>
            </w:r>
          </w:p>
        </w:tc>
      </w:tr>
      <w:tr>
        <w:tc>
          <w:tcPr>
            <w:tcW w:type="dxa" w:w="2160"/>
          </w:tcPr>
          <w:p>
            <w:r>
              <w:t>Sommeil</w:t>
            </w:r>
          </w:p>
        </w:tc>
        <w:tc>
          <w:tcPr>
            <w:tcW w:type="dxa" w:w="2160"/>
          </w:tcPr>
          <w:p>
            <w:r>
              <w:t>587</w:t>
            </w:r>
          </w:p>
        </w:tc>
        <w:tc>
          <w:tcPr>
            <w:tcW w:type="dxa" w:w="2160"/>
          </w:tcPr>
          <w:p>
            <w:r>
              <w:t>600</w:t>
            </w:r>
          </w:p>
        </w:tc>
        <w:tc>
          <w:tcPr>
            <w:tcW w:type="dxa" w:w="2160"/>
          </w:tcPr>
          <w:p>
            <w:r>
              <w:t>595</w:t>
            </w:r>
          </w:p>
        </w:tc>
      </w:tr>
      <w:tr>
        <w:tc>
          <w:tcPr>
            <w:tcW w:type="dxa" w:w="2160"/>
          </w:tcPr>
          <w:p>
            <w:r>
              <w:t>Repas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82</w:t>
            </w:r>
          </w:p>
        </w:tc>
        <w:tc>
          <w:tcPr>
            <w:tcW w:type="dxa" w:w="2160"/>
          </w:tcPr>
          <w:p>
            <w:r>
              <w:t>82</w:t>
            </w:r>
          </w:p>
        </w:tc>
      </w:tr>
      <w:tr>
        <w:tc>
          <w:tcPr>
            <w:tcW w:type="dxa" w:w="2160"/>
          </w:tcPr>
          <w:p>
            <w:r>
              <w:t>Soins personnel</w:t>
            </w:r>
          </w:p>
        </w:tc>
        <w:tc>
          <w:tcPr>
            <w:tcW w:type="dxa" w:w="2160"/>
          </w:tcPr>
          <w:p>
            <w:r>
              <w:t>274</w:t>
            </w:r>
          </w:p>
        </w:tc>
        <w:tc>
          <w:tcPr>
            <w:tcW w:type="dxa" w:w="2160"/>
          </w:tcPr>
          <w:p>
            <w:r>
              <w:t>5200</w:t>
            </w:r>
          </w:p>
        </w:tc>
        <w:tc>
          <w:tcPr>
            <w:tcW w:type="dxa" w:w="2160"/>
          </w:tcPr>
          <w:p>
            <w:r>
              <w:t>3154</w:t>
            </w:r>
          </w:p>
        </w:tc>
      </w:tr>
      <w:tr>
        <w:tc>
          <w:tcPr>
            <w:tcW w:type="dxa" w:w="2160"/>
          </w:tcPr>
          <w:p>
            <w:r>
              <w:t>Travail professionnel</w:t>
            </w:r>
          </w:p>
        </w:tc>
        <w:tc>
          <w:tcPr>
            <w:tcW w:type="dxa" w:w="2160"/>
          </w:tcPr>
          <w:p>
            <w:r>
              <w:t>75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Formation et éducation</w:t>
            </w:r>
          </w:p>
        </w:tc>
        <w:tc>
          <w:tcPr>
            <w:tcW w:type="dxa" w:w="2160"/>
          </w:tcPr>
          <w:p>
            <w:r>
              <w:t>202</w:t>
            </w:r>
          </w:p>
        </w:tc>
        <w:tc>
          <w:tcPr>
            <w:tcW w:type="dxa" w:w="2160"/>
          </w:tcPr>
          <w:p>
            <w:r>
              <w:t>234</w:t>
            </w:r>
          </w:p>
        </w:tc>
        <w:tc>
          <w:tcPr>
            <w:tcW w:type="dxa" w:w="2160"/>
          </w:tcPr>
          <w:p>
            <w:r>
              <w:t>220</w:t>
            </w:r>
          </w:p>
        </w:tc>
      </w:tr>
      <w:tr>
        <w:tc>
          <w:tcPr>
            <w:tcW w:type="dxa" w:w="2160"/>
          </w:tcPr>
          <w:p>
            <w:r>
              <w:t>Travaux ménagers,soins du ménage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Travaux ménagers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Soins donnés aux membres du ménage</w:t>
            </w:r>
          </w:p>
        </w:tc>
        <w:tc>
          <w:tcPr>
            <w:tcW w:type="dxa" w:w="2160"/>
          </w:tcPr>
          <w:p>
            <w:r>
              <w:t>5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Temps libre</w:t>
            </w:r>
          </w:p>
        </w:tc>
        <w:tc>
          <w:tcPr>
            <w:tcW w:type="dxa" w:w="2160"/>
          </w:tcPr>
          <w:p>
            <w:r>
              <w:t>432</w:t>
            </w:r>
          </w:p>
        </w:tc>
        <w:tc>
          <w:tcPr>
            <w:tcW w:type="dxa" w:w="2160"/>
          </w:tcPr>
          <w:p>
            <w:r>
              <w:t>452</w:t>
            </w:r>
          </w:p>
        </w:tc>
        <w:tc>
          <w:tcPr>
            <w:tcW w:type="dxa" w:w="2160"/>
          </w:tcPr>
          <w:p>
            <w:r>
              <w:t>444</w:t>
            </w:r>
          </w:p>
        </w:tc>
      </w:tr>
      <w:tr>
        <w:tc>
          <w:tcPr>
            <w:tcW w:type="dxa" w:w="2160"/>
          </w:tcPr>
          <w:p>
            <w:r>
              <w:t>Loisirs</w:t>
            </w:r>
          </w:p>
        </w:tc>
        <w:tc>
          <w:tcPr>
            <w:tcW w:type="dxa" w:w="2160"/>
          </w:tcPr>
          <w:p>
            <w:r>
              <w:t>404</w:t>
            </w:r>
          </w:p>
        </w:tc>
        <w:tc>
          <w:tcPr>
            <w:tcW w:type="dxa" w:w="2160"/>
          </w:tcPr>
          <w:p>
            <w:r>
              <w:t>415</w:t>
            </w:r>
          </w:p>
        </w:tc>
        <w:tc>
          <w:tcPr>
            <w:tcW w:type="dxa" w:w="2160"/>
          </w:tcPr>
          <w:p>
            <w:r>
              <w:t>410</w:t>
            </w:r>
          </w:p>
        </w:tc>
      </w:tr>
      <w:tr>
        <w:tc>
          <w:tcPr>
            <w:tcW w:type="dxa" w:w="2160"/>
          </w:tcPr>
          <w:p>
            <w:r>
              <w:t>Sociabilité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Pratiques religieuses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</w:tbl>
    <w:p>
      <w:pPr>
        <w:pStyle w:val="Heading3"/>
      </w:pPr>
      <w:r>
        <w:t>FEMMMES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Activité</w:t>
            </w:r>
          </w:p>
        </w:tc>
        <w:tc>
          <w:tcPr>
            <w:tcW w:type="dxa" w:w="2160"/>
          </w:tcPr>
          <w:p>
            <w:r>
              <w:t>rural</w:t>
            </w:r>
          </w:p>
        </w:tc>
        <w:tc>
          <w:tcPr>
            <w:tcW w:type="dxa" w:w="2160"/>
          </w:tcPr>
          <w:p>
            <w:r>
              <w:t>urbain</w:t>
            </w:r>
          </w:p>
        </w:tc>
        <w:tc>
          <w:tcPr>
            <w:tcW w:type="dxa" w:w="2160"/>
          </w:tcPr>
          <w:p>
            <w:r>
              <w:t>Ensemble</w:t>
            </w:r>
          </w:p>
        </w:tc>
      </w:tr>
      <w:tr>
        <w:tc>
          <w:tcPr>
            <w:tcW w:type="dxa" w:w="2160"/>
          </w:tcPr>
          <w:p>
            <w:r>
              <w:t>Temps physiologique</w:t>
            </w:r>
          </w:p>
        </w:tc>
        <w:tc>
          <w:tcPr>
            <w:tcW w:type="dxa" w:w="2160"/>
          </w:tcPr>
          <w:p>
            <w:r>
              <w:t>1075</w:t>
            </w:r>
          </w:p>
        </w:tc>
        <w:tc>
          <w:tcPr>
            <w:tcW w:type="dxa" w:w="2160"/>
          </w:tcPr>
          <w:p>
            <w:r>
              <w:t>728</w:t>
            </w:r>
          </w:p>
        </w:tc>
        <w:tc>
          <w:tcPr>
            <w:tcW w:type="dxa" w:w="2160"/>
          </w:tcPr>
          <w:p>
            <w:r>
              <w:t>877</w:t>
            </w:r>
          </w:p>
        </w:tc>
      </w:tr>
      <w:tr>
        <w:tc>
          <w:tcPr>
            <w:tcW w:type="dxa" w:w="2160"/>
          </w:tcPr>
          <w:p>
            <w:r>
              <w:t>Sommeil</w:t>
            </w:r>
          </w:p>
        </w:tc>
        <w:tc>
          <w:tcPr>
            <w:tcW w:type="dxa" w:w="2160"/>
          </w:tcPr>
          <w:p>
            <w:r>
              <w:t>593</w:t>
            </w:r>
          </w:p>
        </w:tc>
        <w:tc>
          <w:tcPr>
            <w:tcW w:type="dxa" w:w="2160"/>
          </w:tcPr>
          <w:p>
            <w:r>
              <w:t>597</w:t>
            </w:r>
          </w:p>
        </w:tc>
        <w:tc>
          <w:tcPr>
            <w:tcW w:type="dxa" w:w="2160"/>
          </w:tcPr>
          <w:p>
            <w:r>
              <w:t>596</w:t>
            </w:r>
          </w:p>
        </w:tc>
      </w:tr>
      <w:tr>
        <w:tc>
          <w:tcPr>
            <w:tcW w:type="dxa" w:w="2160"/>
          </w:tcPr>
          <w:p>
            <w:r>
              <w:t>Repas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82</w:t>
            </w:r>
          </w:p>
        </w:tc>
      </w:tr>
      <w:tr>
        <w:tc>
          <w:tcPr>
            <w:tcW w:type="dxa" w:w="2160"/>
          </w:tcPr>
          <w:p>
            <w:r>
              <w:t>Soins personnel</w:t>
            </w:r>
          </w:p>
        </w:tc>
        <w:tc>
          <w:tcPr>
            <w:tcW w:type="dxa" w:w="2160"/>
          </w:tcPr>
          <w:p>
            <w:r>
              <w:t>399</w:t>
            </w:r>
          </w:p>
        </w:tc>
        <w:tc>
          <w:tcPr>
            <w:tcW w:type="dxa" w:w="2160"/>
          </w:tcPr>
          <w:p>
            <w:r>
              <w:t>50</w:t>
            </w:r>
          </w:p>
        </w:tc>
        <w:tc>
          <w:tcPr>
            <w:tcW w:type="dxa" w:w="2160"/>
          </w:tcPr>
          <w:p>
            <w:r>
              <w:t>199</w:t>
            </w:r>
          </w:p>
        </w:tc>
      </w:tr>
      <w:tr>
        <w:tc>
          <w:tcPr>
            <w:tcW w:type="dxa" w:w="2160"/>
          </w:tcPr>
          <w:p>
            <w:r>
              <w:t>Travail professionnel</w:t>
            </w:r>
          </w:p>
        </w:tc>
        <w:tc>
          <w:tcPr>
            <w:tcW w:type="dxa" w:w="2160"/>
          </w:tcPr>
          <w:p>
            <w:r>
              <w:t>49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Formation et éducation</w:t>
            </w:r>
          </w:p>
        </w:tc>
        <w:tc>
          <w:tcPr>
            <w:tcW w:type="dxa" w:w="2160"/>
          </w:tcPr>
          <w:p>
            <w:r>
              <w:t>188</w:t>
            </w:r>
          </w:p>
        </w:tc>
        <w:tc>
          <w:tcPr>
            <w:tcW w:type="dxa" w:w="2160"/>
          </w:tcPr>
          <w:p>
            <w:r>
              <w:t>249</w:t>
            </w:r>
          </w:p>
        </w:tc>
        <w:tc>
          <w:tcPr>
            <w:tcW w:type="dxa" w:w="2160"/>
          </w:tcPr>
          <w:p>
            <w:r>
              <w:t>223</w:t>
            </w:r>
          </w:p>
        </w:tc>
      </w:tr>
      <w:tr>
        <w:tc>
          <w:tcPr>
            <w:tcW w:type="dxa" w:w="2160"/>
          </w:tcPr>
          <w:p>
            <w:r>
              <w:t>Travaux ménagers,soins du ménage</w:t>
            </w:r>
          </w:p>
        </w:tc>
        <w:tc>
          <w:tcPr>
            <w:tcW w:type="dxa" w:w="2160"/>
          </w:tcPr>
          <w:p>
            <w:r>
              <w:t>87</w:t>
            </w:r>
          </w:p>
        </w:tc>
        <w:tc>
          <w:tcPr>
            <w:tcW w:type="dxa" w:w="2160"/>
          </w:tcPr>
          <w:p>
            <w:r>
              <w:t>65</w:t>
            </w:r>
          </w:p>
        </w:tc>
        <w:tc>
          <w:tcPr>
            <w:tcW w:type="dxa" w:w="2160"/>
          </w:tcPr>
          <w:p>
            <w:r>
              <w:t>74</w:t>
            </w:r>
          </w:p>
        </w:tc>
      </w:tr>
      <w:tr>
        <w:tc>
          <w:tcPr>
            <w:tcW w:type="dxa" w:w="2160"/>
          </w:tcPr>
          <w:p>
            <w:r>
              <w:t>Travaux ménagers</w:t>
            </w:r>
          </w:p>
        </w:tc>
        <w:tc>
          <w:tcPr>
            <w:tcW w:type="dxa" w:w="2160"/>
          </w:tcPr>
          <w:p>
            <w:r>
              <w:t>79</w:t>
            </w:r>
          </w:p>
        </w:tc>
        <w:tc>
          <w:tcPr>
            <w:tcW w:type="dxa" w:w="2160"/>
          </w:tcPr>
          <w:p>
            <w:r>
              <w:t>54</w:t>
            </w:r>
          </w:p>
        </w:tc>
        <w:tc>
          <w:tcPr>
            <w:tcW w:type="dxa" w:w="2160"/>
          </w:tcPr>
          <w:p>
            <w:r>
              <w:t>64</w:t>
            </w:r>
          </w:p>
        </w:tc>
      </w:tr>
      <w:tr>
        <w:tc>
          <w:tcPr>
            <w:tcW w:type="dxa" w:w="2160"/>
          </w:tcPr>
          <w:p>
            <w:r>
              <w:t>Soins donnés aux membres du ménage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Temps libre</w:t>
            </w:r>
          </w:p>
        </w:tc>
        <w:tc>
          <w:tcPr>
            <w:tcW w:type="dxa" w:w="2160"/>
          </w:tcPr>
          <w:p>
            <w:r>
              <w:t>401</w:t>
            </w:r>
          </w:p>
        </w:tc>
        <w:tc>
          <w:tcPr>
            <w:tcW w:type="dxa" w:w="2160"/>
          </w:tcPr>
          <w:p>
            <w:r>
              <w:t>388</w:t>
            </w:r>
          </w:p>
        </w:tc>
        <w:tc>
          <w:tcPr>
            <w:tcW w:type="dxa" w:w="2160"/>
          </w:tcPr>
          <w:p>
            <w:r>
              <w:t>393</w:t>
            </w:r>
          </w:p>
        </w:tc>
      </w:tr>
      <w:tr>
        <w:tc>
          <w:tcPr>
            <w:tcW w:type="dxa" w:w="2160"/>
          </w:tcPr>
          <w:p>
            <w:r>
              <w:t>Loisirs</w:t>
            </w:r>
          </w:p>
        </w:tc>
        <w:tc>
          <w:tcPr>
            <w:tcW w:type="dxa" w:w="2160"/>
          </w:tcPr>
          <w:p>
            <w:r>
              <w:t>365</w:t>
            </w:r>
          </w:p>
        </w:tc>
        <w:tc>
          <w:tcPr>
            <w:tcW w:type="dxa" w:w="2160"/>
          </w:tcPr>
          <w:p>
            <w:r>
              <w:t>345</w:t>
            </w:r>
          </w:p>
        </w:tc>
        <w:tc>
          <w:tcPr>
            <w:tcW w:type="dxa" w:w="2160"/>
          </w:tcPr>
          <w:p>
            <w:r>
              <w:t>353</w:t>
            </w:r>
          </w:p>
        </w:tc>
      </w:tr>
      <w:tr>
        <w:tc>
          <w:tcPr>
            <w:tcW w:type="dxa" w:w="2160"/>
          </w:tcPr>
          <w:p>
            <w:r>
              <w:t>Sociabilité</w:t>
            </w:r>
          </w:p>
        </w:tc>
        <w:tc>
          <w:tcPr>
            <w:tcW w:type="dxa" w:w="2160"/>
          </w:tcPr>
          <w:p>
            <w:r>
              <w:t>30</w:t>
            </w:r>
          </w:p>
        </w:tc>
        <w:tc>
          <w:tcPr>
            <w:tcW w:type="dxa" w:w="2160"/>
          </w:tcPr>
          <w:p>
            <w:r>
              <w:t>37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Pratiques religieuses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r>
        <w:br w:type="page"/>
      </w:r>
    </w:p>
    <w:p>
      <w:pPr>
        <w:pStyle w:val="Title"/>
      </w:pPr>
      <w:r>
        <w:t xml:space="preserve">Tableau 2 : Temps moyen (en minute par jour) de la population âgée de 15 ans et plus selon les activités détaillées le groupe âge et le sexe </w:t>
      </w:r>
    </w:p>
    <w:p>
      <w:pPr>
        <w:pStyle w:val="Heading3"/>
      </w:pPr>
      <w:r>
        <w:t>ENSEMBLE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Activité</w:t>
            </w:r>
          </w:p>
        </w:tc>
        <w:tc>
          <w:tcPr>
            <w:tcW w:type="dxa" w:w="2160"/>
          </w:tcPr>
          <w:p>
            <w:r>
              <w:t>7 à 14 ans</w:t>
            </w:r>
          </w:p>
        </w:tc>
        <w:tc>
          <w:tcPr>
            <w:tcW w:type="dxa" w:w="2160"/>
          </w:tcPr>
          <w:p>
            <w:r>
              <w:t xml:space="preserve">moins 7 ans </w:t>
            </w:r>
          </w:p>
        </w:tc>
        <w:tc>
          <w:tcPr>
            <w:tcW w:type="dxa" w:w="2160"/>
          </w:tcPr>
          <w:p>
            <w:r>
              <w:t>Ensemble</w:t>
            </w:r>
          </w:p>
        </w:tc>
      </w:tr>
      <w:tr>
        <w:tc>
          <w:tcPr>
            <w:tcW w:type="dxa" w:w="2160"/>
          </w:tcPr>
          <w:p>
            <w:r>
              <w:t>Temps physiologique</w:t>
            </w:r>
          </w:p>
        </w:tc>
        <w:tc>
          <w:tcPr>
            <w:tcW w:type="dxa" w:w="2160"/>
          </w:tcPr>
          <w:p>
            <w:r>
              <w:t>710</w:t>
            </w:r>
          </w:p>
        </w:tc>
        <w:tc>
          <w:tcPr>
            <w:tcW w:type="dxa" w:w="2160"/>
          </w:tcPr>
          <w:p>
            <w:r>
              <w:t>5712</w:t>
            </w:r>
          </w:p>
        </w:tc>
        <w:tc>
          <w:tcPr>
            <w:tcW w:type="dxa" w:w="2160"/>
          </w:tcPr>
          <w:p>
            <w:r>
              <w:t>2379</w:t>
            </w:r>
          </w:p>
        </w:tc>
      </w:tr>
      <w:tr>
        <w:tc>
          <w:tcPr>
            <w:tcW w:type="dxa" w:w="2160"/>
          </w:tcPr>
          <w:p>
            <w:r>
              <w:t>Sommeil</w:t>
            </w:r>
          </w:p>
        </w:tc>
        <w:tc>
          <w:tcPr>
            <w:tcW w:type="dxa" w:w="2160"/>
          </w:tcPr>
          <w:p>
            <w:r>
              <w:t>587</w:t>
            </w:r>
          </w:p>
        </w:tc>
        <w:tc>
          <w:tcPr>
            <w:tcW w:type="dxa" w:w="2160"/>
          </w:tcPr>
          <w:p>
            <w:r>
              <w:t>612</w:t>
            </w:r>
          </w:p>
        </w:tc>
        <w:tc>
          <w:tcPr>
            <w:tcW w:type="dxa" w:w="2160"/>
          </w:tcPr>
          <w:p>
            <w:r>
              <w:t>595</w:t>
            </w:r>
          </w:p>
        </w:tc>
      </w:tr>
      <w:tr>
        <w:tc>
          <w:tcPr>
            <w:tcW w:type="dxa" w:w="2160"/>
          </w:tcPr>
          <w:p>
            <w:r>
              <w:t>Repas</w:t>
            </w:r>
          </w:p>
        </w:tc>
        <w:tc>
          <w:tcPr>
            <w:tcW w:type="dxa" w:w="2160"/>
          </w:tcPr>
          <w:p>
            <w:r>
              <w:t>81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82</w:t>
            </w:r>
          </w:p>
        </w:tc>
      </w:tr>
      <w:tr>
        <w:tc>
          <w:tcPr>
            <w:tcW w:type="dxa" w:w="2160"/>
          </w:tcPr>
          <w:p>
            <w:r>
              <w:t>Soins personnel</w:t>
            </w:r>
          </w:p>
        </w:tc>
        <w:tc>
          <w:tcPr>
            <w:tcW w:type="dxa" w:w="2160"/>
          </w:tcPr>
          <w:p>
            <w:r>
              <w:t>42</w:t>
            </w:r>
          </w:p>
        </w:tc>
        <w:tc>
          <w:tcPr>
            <w:tcW w:type="dxa" w:w="2160"/>
          </w:tcPr>
          <w:p>
            <w:r>
              <w:t>5017</w:t>
            </w:r>
          </w:p>
        </w:tc>
        <w:tc>
          <w:tcPr>
            <w:tcW w:type="dxa" w:w="2160"/>
          </w:tcPr>
          <w:p>
            <w:r>
              <w:t>1702</w:t>
            </w:r>
          </w:p>
        </w:tc>
      </w:tr>
      <w:tr>
        <w:tc>
          <w:tcPr>
            <w:tcW w:type="dxa" w:w="2160"/>
          </w:tcPr>
          <w:p>
            <w:r>
              <w:t>Travail professionnel</w:t>
            </w:r>
          </w:p>
        </w:tc>
        <w:tc>
          <w:tcPr>
            <w:tcW w:type="dxa" w:w="2160"/>
          </w:tcPr>
          <w:p>
            <w:r>
              <w:t>36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30</w:t>
            </w:r>
          </w:p>
        </w:tc>
      </w:tr>
      <w:tr>
        <w:tc>
          <w:tcPr>
            <w:tcW w:type="dxa" w:w="2160"/>
          </w:tcPr>
          <w:p>
            <w:r>
              <w:t>Formation et éducation</w:t>
            </w:r>
          </w:p>
        </w:tc>
        <w:tc>
          <w:tcPr>
            <w:tcW w:type="dxa" w:w="2160"/>
          </w:tcPr>
          <w:p>
            <w:r>
              <w:t>220</w:t>
            </w:r>
          </w:p>
        </w:tc>
        <w:tc>
          <w:tcPr>
            <w:tcW w:type="dxa" w:w="2160"/>
          </w:tcPr>
          <w:p>
            <w:r>
              <w:t>226</w:t>
            </w:r>
          </w:p>
        </w:tc>
        <w:tc>
          <w:tcPr>
            <w:tcW w:type="dxa" w:w="2160"/>
          </w:tcPr>
          <w:p>
            <w:r>
              <w:t>222</w:t>
            </w:r>
          </w:p>
        </w:tc>
      </w:tr>
      <w:tr>
        <w:tc>
          <w:tcPr>
            <w:tcW w:type="dxa" w:w="2160"/>
          </w:tcPr>
          <w:p>
            <w:r>
              <w:t>Travaux ménagers,soins du ménage</w:t>
            </w:r>
          </w:p>
        </w:tc>
        <w:tc>
          <w:tcPr>
            <w:tcW w:type="dxa" w:w="2160"/>
          </w:tcPr>
          <w:p>
            <w:r>
              <w:t>57</w:t>
            </w:r>
          </w:p>
        </w:tc>
        <w:tc>
          <w:tcPr>
            <w:tcW w:type="dxa" w:w="2160"/>
          </w:tcPr>
          <w:p>
            <w:r>
              <w:t>27</w:t>
            </w:r>
          </w:p>
        </w:tc>
        <w:tc>
          <w:tcPr>
            <w:tcW w:type="dxa" w:w="2160"/>
          </w:tcPr>
          <w:p>
            <w:r>
              <w:t>48</w:t>
            </w:r>
          </w:p>
        </w:tc>
      </w:tr>
      <w:tr>
        <w:tc>
          <w:tcPr>
            <w:tcW w:type="dxa" w:w="2160"/>
          </w:tcPr>
          <w:p>
            <w:r>
              <w:t>Travaux ménagers</w:t>
            </w:r>
          </w:p>
        </w:tc>
        <w:tc>
          <w:tcPr>
            <w:tcW w:type="dxa" w:w="2160"/>
          </w:tcPr>
          <w:p>
            <w:r>
              <w:t>51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40</w:t>
            </w:r>
          </w:p>
        </w:tc>
      </w:tr>
      <w:tr>
        <w:tc>
          <w:tcPr>
            <w:tcW w:type="dxa" w:w="2160"/>
          </w:tcPr>
          <w:p>
            <w:r>
              <w:t>Soins donnés aux membres du ménage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11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Temps libre</w:t>
            </w:r>
          </w:p>
        </w:tc>
        <w:tc>
          <w:tcPr>
            <w:tcW w:type="dxa" w:w="2160"/>
          </w:tcPr>
          <w:p>
            <w:r>
              <w:t>412</w:t>
            </w:r>
          </w:p>
        </w:tc>
        <w:tc>
          <w:tcPr>
            <w:tcW w:type="dxa" w:w="2160"/>
          </w:tcPr>
          <w:p>
            <w:r>
              <w:t>433</w:t>
            </w:r>
          </w:p>
        </w:tc>
        <w:tc>
          <w:tcPr>
            <w:tcW w:type="dxa" w:w="2160"/>
          </w:tcPr>
          <w:p>
            <w:r>
              <w:t>419</w:t>
            </w:r>
          </w:p>
        </w:tc>
      </w:tr>
      <w:tr>
        <w:tc>
          <w:tcPr>
            <w:tcW w:type="dxa" w:w="2160"/>
          </w:tcPr>
          <w:p>
            <w:r>
              <w:t>Loisirs</w:t>
            </w:r>
          </w:p>
        </w:tc>
        <w:tc>
          <w:tcPr>
            <w:tcW w:type="dxa" w:w="2160"/>
          </w:tcPr>
          <w:p>
            <w:r>
              <w:t>369</w:t>
            </w:r>
          </w:p>
        </w:tc>
        <w:tc>
          <w:tcPr>
            <w:tcW w:type="dxa" w:w="2160"/>
          </w:tcPr>
          <w:p>
            <w:r>
              <w:t>408</w:t>
            </w:r>
          </w:p>
        </w:tc>
        <w:tc>
          <w:tcPr>
            <w:tcW w:type="dxa" w:w="2160"/>
          </w:tcPr>
          <w:p>
            <w:r>
              <w:t>382</w:t>
            </w:r>
          </w:p>
        </w:tc>
      </w:tr>
      <w:tr>
        <w:tc>
          <w:tcPr>
            <w:tcW w:type="dxa" w:w="2160"/>
          </w:tcPr>
          <w:p>
            <w:r>
              <w:t>Sociabilité</w:t>
            </w:r>
          </w:p>
        </w:tc>
        <w:tc>
          <w:tcPr>
            <w:tcW w:type="dxa" w:w="2160"/>
          </w:tcPr>
          <w:p>
            <w:r>
              <w:t>33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28</w:t>
            </w:r>
          </w:p>
        </w:tc>
      </w:tr>
      <w:tr>
        <w:tc>
          <w:tcPr>
            <w:tcW w:type="dxa" w:w="2160"/>
          </w:tcPr>
          <w:p>
            <w:r>
              <w:t>Pratiques religieuses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6</w:t>
            </w:r>
          </w:p>
        </w:tc>
        <w:tc>
          <w:tcPr>
            <w:tcW w:type="dxa" w:w="2160"/>
          </w:tcPr>
          <w:p>
            <w:r>
              <w:t>9</w:t>
            </w:r>
          </w:p>
        </w:tc>
      </w:tr>
    </w:tbl>
    <w:p>
      <w:pPr>
        <w:pStyle w:val="Heading3"/>
      </w:pPr>
      <w:r>
        <w:t>HOMMES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Activité</w:t>
            </w:r>
          </w:p>
        </w:tc>
        <w:tc>
          <w:tcPr>
            <w:tcW w:type="dxa" w:w="2160"/>
          </w:tcPr>
          <w:p>
            <w:r>
              <w:t>7 à 14 ans</w:t>
            </w:r>
          </w:p>
        </w:tc>
        <w:tc>
          <w:tcPr>
            <w:tcW w:type="dxa" w:w="2160"/>
          </w:tcPr>
          <w:p>
            <w:r>
              <w:t xml:space="preserve">moins 7 ans </w:t>
            </w:r>
          </w:p>
        </w:tc>
        <w:tc>
          <w:tcPr>
            <w:tcW w:type="dxa" w:w="2160"/>
          </w:tcPr>
          <w:p>
            <w:r>
              <w:t>Ensemble</w:t>
            </w:r>
          </w:p>
        </w:tc>
      </w:tr>
      <w:tr>
        <w:tc>
          <w:tcPr>
            <w:tcW w:type="dxa" w:w="2160"/>
          </w:tcPr>
          <w:p>
            <w:r>
              <w:t>Temps physiologique</w:t>
            </w:r>
          </w:p>
        </w:tc>
        <w:tc>
          <w:tcPr>
            <w:tcW w:type="dxa" w:w="2160"/>
          </w:tcPr>
          <w:p>
            <w:r>
              <w:t>708</w:t>
            </w:r>
          </w:p>
        </w:tc>
        <w:tc>
          <w:tcPr>
            <w:tcW w:type="dxa" w:w="2160"/>
          </w:tcPr>
          <w:p>
            <w:r>
              <w:t>9768</w:t>
            </w:r>
          </w:p>
        </w:tc>
        <w:tc>
          <w:tcPr>
            <w:tcW w:type="dxa" w:w="2160"/>
          </w:tcPr>
          <w:p>
            <w:r>
              <w:t>3831</w:t>
            </w:r>
          </w:p>
        </w:tc>
      </w:tr>
      <w:tr>
        <w:tc>
          <w:tcPr>
            <w:tcW w:type="dxa" w:w="2160"/>
          </w:tcPr>
          <w:p>
            <w:r>
              <w:t>Sommeil</w:t>
            </w:r>
          </w:p>
        </w:tc>
        <w:tc>
          <w:tcPr>
            <w:tcW w:type="dxa" w:w="2160"/>
          </w:tcPr>
          <w:p>
            <w:r>
              <w:t>588</w:t>
            </w:r>
          </w:p>
        </w:tc>
        <w:tc>
          <w:tcPr>
            <w:tcW w:type="dxa" w:w="2160"/>
          </w:tcPr>
          <w:p>
            <w:r>
              <w:t>607</w:t>
            </w:r>
          </w:p>
        </w:tc>
        <w:tc>
          <w:tcPr>
            <w:tcW w:type="dxa" w:w="2160"/>
          </w:tcPr>
          <w:p>
            <w:r>
              <w:t>595</w:t>
            </w:r>
          </w:p>
        </w:tc>
      </w:tr>
      <w:tr>
        <w:tc>
          <w:tcPr>
            <w:tcW w:type="dxa" w:w="2160"/>
          </w:tcPr>
          <w:p>
            <w:r>
              <w:t>Repas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86</w:t>
            </w:r>
          </w:p>
        </w:tc>
        <w:tc>
          <w:tcPr>
            <w:tcW w:type="dxa" w:w="2160"/>
          </w:tcPr>
          <w:p>
            <w:r>
              <w:t>82</w:t>
            </w:r>
          </w:p>
        </w:tc>
      </w:tr>
      <w:tr>
        <w:tc>
          <w:tcPr>
            <w:tcW w:type="dxa" w:w="2160"/>
          </w:tcPr>
          <w:p>
            <w:r>
              <w:t>Soins personnel</w:t>
            </w:r>
          </w:p>
        </w:tc>
        <w:tc>
          <w:tcPr>
            <w:tcW w:type="dxa" w:w="2160"/>
          </w:tcPr>
          <w:p>
            <w:r>
              <w:t>40</w:t>
            </w:r>
          </w:p>
        </w:tc>
        <w:tc>
          <w:tcPr>
            <w:tcW w:type="dxa" w:w="2160"/>
          </w:tcPr>
          <w:p>
            <w:r>
              <w:t>9075</w:t>
            </w:r>
          </w:p>
        </w:tc>
        <w:tc>
          <w:tcPr>
            <w:tcW w:type="dxa" w:w="2160"/>
          </w:tcPr>
          <w:p>
            <w:r>
              <w:t>3154</w:t>
            </w:r>
          </w:p>
        </w:tc>
      </w:tr>
      <w:tr>
        <w:tc>
          <w:tcPr>
            <w:tcW w:type="dxa" w:w="2160"/>
          </w:tcPr>
          <w:p>
            <w:r>
              <w:t>Travail professionnel</w:t>
            </w:r>
          </w:p>
        </w:tc>
        <w:tc>
          <w:tcPr>
            <w:tcW w:type="dxa" w:w="2160"/>
          </w:tcPr>
          <w:p>
            <w:r>
              <w:t>45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36</w:t>
            </w:r>
          </w:p>
        </w:tc>
      </w:tr>
      <w:tr>
        <w:tc>
          <w:tcPr>
            <w:tcW w:type="dxa" w:w="2160"/>
          </w:tcPr>
          <w:p>
            <w:r>
              <w:t>Formation et éducation</w:t>
            </w:r>
          </w:p>
        </w:tc>
        <w:tc>
          <w:tcPr>
            <w:tcW w:type="dxa" w:w="2160"/>
          </w:tcPr>
          <w:p>
            <w:r>
              <w:t>216</w:t>
            </w:r>
          </w:p>
        </w:tc>
        <w:tc>
          <w:tcPr>
            <w:tcW w:type="dxa" w:w="2160"/>
          </w:tcPr>
          <w:p>
            <w:r>
              <w:t>229</w:t>
            </w:r>
          </w:p>
        </w:tc>
        <w:tc>
          <w:tcPr>
            <w:tcW w:type="dxa" w:w="2160"/>
          </w:tcPr>
          <w:p>
            <w:r>
              <w:t>220</w:t>
            </w:r>
          </w:p>
        </w:tc>
      </w:tr>
      <w:tr>
        <w:tc>
          <w:tcPr>
            <w:tcW w:type="dxa" w:w="2160"/>
          </w:tcPr>
          <w:p>
            <w:r>
              <w:t>Travaux ménagers,soins du ménage</w:t>
            </w:r>
          </w:p>
        </w:tc>
        <w:tc>
          <w:tcPr>
            <w:tcW w:type="dxa" w:w="2160"/>
          </w:tcPr>
          <w:p>
            <w:r>
              <w:t>23</w:t>
            </w:r>
          </w:p>
        </w:tc>
        <w:tc>
          <w:tcPr>
            <w:tcW w:type="dxa" w:w="2160"/>
          </w:tcPr>
          <w:p>
            <w:r>
              <w:t>18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Travaux ménagers</w:t>
            </w:r>
          </w:p>
        </w:tc>
        <w:tc>
          <w:tcPr>
            <w:tcW w:type="dxa" w:w="2160"/>
          </w:tcPr>
          <w:p>
            <w:r>
              <w:t>19</w:t>
            </w:r>
          </w:p>
        </w:tc>
        <w:tc>
          <w:tcPr>
            <w:tcW w:type="dxa" w:w="2160"/>
          </w:tcPr>
          <w:p>
            <w:r>
              <w:t>10</w:t>
            </w:r>
          </w:p>
        </w:tc>
        <w:tc>
          <w:tcPr>
            <w:tcW w:type="dxa" w:w="2160"/>
          </w:tcPr>
          <w:p>
            <w:r>
              <w:t>15</w:t>
            </w:r>
          </w:p>
        </w:tc>
      </w:tr>
      <w:tr>
        <w:tc>
          <w:tcPr>
            <w:tcW w:type="dxa" w:w="2160"/>
          </w:tcPr>
          <w:p>
            <w:r>
              <w:t>Soins donnés aux membres du ménage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5</w:t>
            </w:r>
          </w:p>
        </w:tc>
      </w:tr>
      <w:tr>
        <w:tc>
          <w:tcPr>
            <w:tcW w:type="dxa" w:w="2160"/>
          </w:tcPr>
          <w:p>
            <w:r>
              <w:t>Temps libre</w:t>
            </w:r>
          </w:p>
        </w:tc>
        <w:tc>
          <w:tcPr>
            <w:tcW w:type="dxa" w:w="2160"/>
          </w:tcPr>
          <w:p>
            <w:r>
              <w:t>443</w:t>
            </w:r>
          </w:p>
        </w:tc>
        <w:tc>
          <w:tcPr>
            <w:tcW w:type="dxa" w:w="2160"/>
          </w:tcPr>
          <w:p>
            <w:r>
              <w:t>445</w:t>
            </w:r>
          </w:p>
        </w:tc>
        <w:tc>
          <w:tcPr>
            <w:tcW w:type="dxa" w:w="2160"/>
          </w:tcPr>
          <w:p>
            <w:r>
              <w:t>444</w:t>
            </w:r>
          </w:p>
        </w:tc>
      </w:tr>
      <w:tr>
        <w:tc>
          <w:tcPr>
            <w:tcW w:type="dxa" w:w="2160"/>
          </w:tcPr>
          <w:p>
            <w:r>
              <w:t>Loisirs</w:t>
            </w:r>
          </w:p>
        </w:tc>
        <w:tc>
          <w:tcPr>
            <w:tcW w:type="dxa" w:w="2160"/>
          </w:tcPr>
          <w:p>
            <w:r>
              <w:t>404</w:t>
            </w:r>
          </w:p>
        </w:tc>
        <w:tc>
          <w:tcPr>
            <w:tcW w:type="dxa" w:w="2160"/>
          </w:tcPr>
          <w:p>
            <w:r>
              <w:t>422</w:t>
            </w:r>
          </w:p>
        </w:tc>
        <w:tc>
          <w:tcPr>
            <w:tcW w:type="dxa" w:w="2160"/>
          </w:tcPr>
          <w:p>
            <w:r>
              <w:t>410</w:t>
            </w:r>
          </w:p>
        </w:tc>
      </w:tr>
      <w:tr>
        <w:tc>
          <w:tcPr>
            <w:tcW w:type="dxa" w:w="2160"/>
          </w:tcPr>
          <w:p>
            <w:r>
              <w:t>Sociabilité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Pratiques religieuses</w:t>
            </w:r>
          </w:p>
        </w:tc>
        <w:tc>
          <w:tcPr>
            <w:tcW w:type="dxa" w:w="2160"/>
          </w:tcPr>
          <w:p>
            <w:r>
              <w:t>13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11</w:t>
            </w:r>
          </w:p>
        </w:tc>
      </w:tr>
    </w:tbl>
    <w:p>
      <w:pPr>
        <w:pStyle w:val="Heading3"/>
      </w:pPr>
      <w:r>
        <w:t>FEMMMES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Activité</w:t>
            </w:r>
          </w:p>
        </w:tc>
        <w:tc>
          <w:tcPr>
            <w:tcW w:type="dxa" w:w="2160"/>
          </w:tcPr>
          <w:p>
            <w:r>
              <w:t>7 à 14 ans</w:t>
            </w:r>
          </w:p>
        </w:tc>
        <w:tc>
          <w:tcPr>
            <w:tcW w:type="dxa" w:w="2160"/>
          </w:tcPr>
          <w:p>
            <w:r>
              <w:t xml:space="preserve">moins 7 ans </w:t>
            </w:r>
          </w:p>
        </w:tc>
        <w:tc>
          <w:tcPr>
            <w:tcW w:type="dxa" w:w="2160"/>
          </w:tcPr>
          <w:p>
            <w:r>
              <w:t>Ensemble</w:t>
            </w:r>
          </w:p>
        </w:tc>
      </w:tr>
      <w:tr>
        <w:tc>
          <w:tcPr>
            <w:tcW w:type="dxa" w:w="2160"/>
          </w:tcPr>
          <w:p>
            <w:r>
              <w:t>Temps physiologique</w:t>
            </w:r>
          </w:p>
        </w:tc>
        <w:tc>
          <w:tcPr>
            <w:tcW w:type="dxa" w:w="2160"/>
          </w:tcPr>
          <w:p>
            <w:r>
              <w:t>713</w:t>
            </w:r>
          </w:p>
        </w:tc>
        <w:tc>
          <w:tcPr>
            <w:tcW w:type="dxa" w:w="2160"/>
          </w:tcPr>
          <w:p>
            <w:r>
              <w:t>1221</w:t>
            </w:r>
          </w:p>
        </w:tc>
        <w:tc>
          <w:tcPr>
            <w:tcW w:type="dxa" w:w="2160"/>
          </w:tcPr>
          <w:p>
            <w:r>
              <w:t>877</w:t>
            </w:r>
          </w:p>
        </w:tc>
      </w:tr>
      <w:tr>
        <w:tc>
          <w:tcPr>
            <w:tcW w:type="dxa" w:w="2160"/>
          </w:tcPr>
          <w:p>
            <w:r>
              <w:t>Sommeil</w:t>
            </w:r>
          </w:p>
        </w:tc>
        <w:tc>
          <w:tcPr>
            <w:tcW w:type="dxa" w:w="2160"/>
          </w:tcPr>
          <w:p>
            <w:r>
              <w:t>586</w:t>
            </w:r>
          </w:p>
        </w:tc>
        <w:tc>
          <w:tcPr>
            <w:tcW w:type="dxa" w:w="2160"/>
          </w:tcPr>
          <w:p>
            <w:r>
              <w:t>617</w:t>
            </w:r>
          </w:p>
        </w:tc>
        <w:tc>
          <w:tcPr>
            <w:tcW w:type="dxa" w:w="2160"/>
          </w:tcPr>
          <w:p>
            <w:r>
              <w:t>596</w:t>
            </w:r>
          </w:p>
        </w:tc>
      </w:tr>
      <w:tr>
        <w:tc>
          <w:tcPr>
            <w:tcW w:type="dxa" w:w="2160"/>
          </w:tcPr>
          <w:p>
            <w:r>
              <w:t>Repas</w:t>
            </w:r>
          </w:p>
        </w:tc>
        <w:tc>
          <w:tcPr>
            <w:tcW w:type="dxa" w:w="2160"/>
          </w:tcPr>
          <w:p>
            <w:r>
              <w:t>83</w:t>
            </w:r>
          </w:p>
        </w:tc>
        <w:tc>
          <w:tcPr>
            <w:tcW w:type="dxa" w:w="2160"/>
          </w:tcPr>
          <w:p>
            <w:r>
              <w:t>80</w:t>
            </w:r>
          </w:p>
        </w:tc>
        <w:tc>
          <w:tcPr>
            <w:tcW w:type="dxa" w:w="2160"/>
          </w:tcPr>
          <w:p>
            <w:r>
              <w:t>82</w:t>
            </w:r>
          </w:p>
        </w:tc>
      </w:tr>
      <w:tr>
        <w:tc>
          <w:tcPr>
            <w:tcW w:type="dxa" w:w="2160"/>
          </w:tcPr>
          <w:p>
            <w:r>
              <w:t>Soins personnel</w:t>
            </w:r>
          </w:p>
        </w:tc>
        <w:tc>
          <w:tcPr>
            <w:tcW w:type="dxa" w:w="2160"/>
          </w:tcPr>
          <w:p>
            <w:r>
              <w:t>44</w:t>
            </w:r>
          </w:p>
        </w:tc>
        <w:tc>
          <w:tcPr>
            <w:tcW w:type="dxa" w:w="2160"/>
          </w:tcPr>
          <w:p>
            <w:r>
              <w:t>524</w:t>
            </w:r>
          </w:p>
        </w:tc>
        <w:tc>
          <w:tcPr>
            <w:tcW w:type="dxa" w:w="2160"/>
          </w:tcPr>
          <w:p>
            <w:r>
              <w:t>199</w:t>
            </w:r>
          </w:p>
        </w:tc>
      </w:tr>
      <w:tr>
        <w:tc>
          <w:tcPr>
            <w:tcW w:type="dxa" w:w="2160"/>
          </w:tcPr>
          <w:p>
            <w:r>
              <w:t>Travail professionnel</w:t>
            </w:r>
          </w:p>
        </w:tc>
        <w:tc>
          <w:tcPr>
            <w:tcW w:type="dxa" w:w="2160"/>
          </w:tcPr>
          <w:p>
            <w:r>
              <w:t>26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23</w:t>
            </w:r>
          </w:p>
        </w:tc>
      </w:tr>
      <w:tr>
        <w:tc>
          <w:tcPr>
            <w:tcW w:type="dxa" w:w="2160"/>
          </w:tcPr>
          <w:p>
            <w:r>
              <w:t>Formation et éducation</w:t>
            </w:r>
          </w:p>
        </w:tc>
        <w:tc>
          <w:tcPr>
            <w:tcW w:type="dxa" w:w="2160"/>
          </w:tcPr>
          <w:p>
            <w:r>
              <w:t>223</w:t>
            </w:r>
          </w:p>
        </w:tc>
        <w:tc>
          <w:tcPr>
            <w:tcW w:type="dxa" w:w="2160"/>
          </w:tcPr>
          <w:p>
            <w:r>
              <w:t>222</w:t>
            </w:r>
          </w:p>
        </w:tc>
        <w:tc>
          <w:tcPr>
            <w:tcW w:type="dxa" w:w="2160"/>
          </w:tcPr>
          <w:p>
            <w:r>
              <w:t>223</w:t>
            </w:r>
          </w:p>
        </w:tc>
      </w:tr>
      <w:tr>
        <w:tc>
          <w:tcPr>
            <w:tcW w:type="dxa" w:w="2160"/>
          </w:tcPr>
          <w:p>
            <w:r>
              <w:t>Travaux ménagers,soins du ménage</w:t>
            </w:r>
          </w:p>
        </w:tc>
        <w:tc>
          <w:tcPr>
            <w:tcW w:type="dxa" w:w="2160"/>
          </w:tcPr>
          <w:p>
            <w:r>
              <w:t>92</w:t>
            </w:r>
          </w:p>
        </w:tc>
        <w:tc>
          <w:tcPr>
            <w:tcW w:type="dxa" w:w="2160"/>
          </w:tcPr>
          <w:p>
            <w:r>
              <w:t>38</w:t>
            </w:r>
          </w:p>
        </w:tc>
        <w:tc>
          <w:tcPr>
            <w:tcW w:type="dxa" w:w="2160"/>
          </w:tcPr>
          <w:p>
            <w:r>
              <w:t>74</w:t>
            </w:r>
          </w:p>
        </w:tc>
      </w:tr>
      <w:tr>
        <w:tc>
          <w:tcPr>
            <w:tcW w:type="dxa" w:w="2160"/>
          </w:tcPr>
          <w:p>
            <w:r>
              <w:t>Travaux ménagers</w:t>
            </w:r>
          </w:p>
        </w:tc>
        <w:tc>
          <w:tcPr>
            <w:tcW w:type="dxa" w:w="2160"/>
          </w:tcPr>
          <w:p>
            <w:r>
              <w:t>84</w:t>
            </w:r>
          </w:p>
        </w:tc>
        <w:tc>
          <w:tcPr>
            <w:tcW w:type="dxa" w:w="2160"/>
          </w:tcPr>
          <w:p>
            <w:r>
              <w:t>24</w:t>
            </w:r>
          </w:p>
        </w:tc>
        <w:tc>
          <w:tcPr>
            <w:tcW w:type="dxa" w:w="2160"/>
          </w:tcPr>
          <w:p>
            <w:r>
              <w:t>64</w:t>
            </w:r>
          </w:p>
        </w:tc>
      </w:tr>
      <w:tr>
        <w:tc>
          <w:tcPr>
            <w:tcW w:type="dxa" w:w="2160"/>
          </w:tcPr>
          <w:p>
            <w:r>
              <w:t>Soins donnés aux membres du ménage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14</w:t>
            </w:r>
          </w:p>
        </w:tc>
        <w:tc>
          <w:tcPr>
            <w:tcW w:type="dxa" w:w="2160"/>
          </w:tcPr>
          <w:p>
            <w:r>
              <w:t>10</w:t>
            </w:r>
          </w:p>
        </w:tc>
      </w:tr>
      <w:tr>
        <w:tc>
          <w:tcPr>
            <w:tcW w:type="dxa" w:w="2160"/>
          </w:tcPr>
          <w:p>
            <w:r>
              <w:t>Temps libre</w:t>
            </w:r>
          </w:p>
        </w:tc>
        <w:tc>
          <w:tcPr>
            <w:tcW w:type="dxa" w:w="2160"/>
          </w:tcPr>
          <w:p>
            <w:r>
              <w:t>380</w:t>
            </w:r>
          </w:p>
        </w:tc>
        <w:tc>
          <w:tcPr>
            <w:tcW w:type="dxa" w:w="2160"/>
          </w:tcPr>
          <w:p>
            <w:r>
              <w:t>419</w:t>
            </w:r>
          </w:p>
        </w:tc>
        <w:tc>
          <w:tcPr>
            <w:tcW w:type="dxa" w:w="2160"/>
          </w:tcPr>
          <w:p>
            <w:r>
              <w:t>393</w:t>
            </w:r>
          </w:p>
        </w:tc>
      </w:tr>
      <w:tr>
        <w:tc>
          <w:tcPr>
            <w:tcW w:type="dxa" w:w="2160"/>
          </w:tcPr>
          <w:p>
            <w:r>
              <w:t>Loisirs</w:t>
            </w:r>
          </w:p>
        </w:tc>
        <w:tc>
          <w:tcPr>
            <w:tcW w:type="dxa" w:w="2160"/>
          </w:tcPr>
          <w:p>
            <w:r>
              <w:t>334</w:t>
            </w:r>
          </w:p>
        </w:tc>
        <w:tc>
          <w:tcPr>
            <w:tcW w:type="dxa" w:w="2160"/>
          </w:tcPr>
          <w:p>
            <w:r>
              <w:t>393</w:t>
            </w:r>
          </w:p>
        </w:tc>
        <w:tc>
          <w:tcPr>
            <w:tcW w:type="dxa" w:w="2160"/>
          </w:tcPr>
          <w:p>
            <w:r>
              <w:t>353</w:t>
            </w:r>
          </w:p>
        </w:tc>
      </w:tr>
      <w:tr>
        <w:tc>
          <w:tcPr>
            <w:tcW w:type="dxa" w:w="2160"/>
          </w:tcPr>
          <w:p>
            <w:r>
              <w:t>Sociabilité</w:t>
            </w:r>
          </w:p>
        </w:tc>
        <w:tc>
          <w:tcPr>
            <w:tcW w:type="dxa" w:w="2160"/>
          </w:tcPr>
          <w:p>
            <w:r>
              <w:t>39</w:t>
            </w:r>
          </w:p>
        </w:tc>
        <w:tc>
          <w:tcPr>
            <w:tcW w:type="dxa" w:w="2160"/>
          </w:tcPr>
          <w:p>
            <w:r>
              <w:t>22</w:t>
            </w:r>
          </w:p>
        </w:tc>
        <w:tc>
          <w:tcPr>
            <w:tcW w:type="dxa" w:w="2160"/>
          </w:tcPr>
          <w:p>
            <w:r>
              <w:t>34</w:t>
            </w:r>
          </w:p>
        </w:tc>
      </w:tr>
      <w:tr>
        <w:tc>
          <w:tcPr>
            <w:tcW w:type="dxa" w:w="2160"/>
          </w:tcPr>
          <w:p>
            <w:r>
              <w:t>Pratiques religieuses</w:t>
            </w:r>
          </w:p>
        </w:tc>
        <w:tc>
          <w:tcPr>
            <w:tcW w:type="dxa" w:w="2160"/>
          </w:tcPr>
          <w:p>
            <w:r>
              <w:t>7</w:t>
            </w:r>
          </w:p>
        </w:tc>
        <w:tc>
          <w:tcPr>
            <w:tcW w:type="dxa" w:w="2160"/>
          </w:tcPr>
          <w:p>
            <w:r>
              <w:t>4</w:t>
            </w:r>
          </w:p>
        </w:tc>
        <w:tc>
          <w:tcPr>
            <w:tcW w:type="dxa" w:w="2160"/>
          </w:tcPr>
          <w:p>
            <w:r>
              <w:t>6</w:t>
            </w:r>
          </w:p>
        </w:tc>
      </w:tr>
    </w:tbl>
    <w:p>
      <w:r>
        <w:br w:type="page"/>
      </w:r>
    </w:p>
    <w:p>
      <w:pPr>
        <w:pStyle w:val="Title"/>
      </w:pPr>
      <w:r>
        <w:t>Tableau 3 : Temps moyen (en minute par jour) de la population âgée de 15 ans et plus selon les activités détaillés, le  niveau scolaire et le sexe</w:t>
      </w:r>
    </w:p>
    <w:p>
      <w:pPr>
        <w:pStyle w:val="Heading3"/>
      </w:pPr>
      <w:r>
        <w:t>ENSEMBLE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Activité</w:t>
            </w:r>
          </w:p>
        </w:tc>
        <w:tc>
          <w:tcPr>
            <w:tcW w:type="dxa" w:w="1728"/>
          </w:tcPr>
          <w:p>
            <w:r>
              <w:t>sans niveau</w:t>
            </w:r>
          </w:p>
        </w:tc>
        <w:tc>
          <w:tcPr>
            <w:tcW w:type="dxa" w:w="1728"/>
          </w:tcPr>
          <w:p>
            <w:r>
              <w:t>primaire</w:t>
            </w:r>
          </w:p>
        </w:tc>
        <w:tc>
          <w:tcPr>
            <w:tcW w:type="dxa" w:w="1728"/>
          </w:tcPr>
          <w:p>
            <w:r>
              <w:t>secondaire collegial</w:t>
            </w:r>
          </w:p>
        </w:tc>
        <w:tc>
          <w:tcPr>
            <w:tcW w:type="dxa" w:w="1728"/>
          </w:tcPr>
          <w:p>
            <w:r>
              <w:t>Ensemble</w:t>
            </w:r>
          </w:p>
        </w:tc>
      </w:tr>
      <w:tr>
        <w:tc>
          <w:tcPr>
            <w:tcW w:type="dxa" w:w="1728"/>
          </w:tcPr>
          <w:p>
            <w:r>
              <w:t>Temps physiologique</w:t>
            </w:r>
          </w:p>
        </w:tc>
        <w:tc>
          <w:tcPr>
            <w:tcW w:type="dxa" w:w="1728"/>
          </w:tcPr>
          <w:p>
            <w:r>
              <w:t>80387</w:t>
            </w:r>
          </w:p>
        </w:tc>
        <w:tc>
          <w:tcPr>
            <w:tcW w:type="dxa" w:w="1728"/>
          </w:tcPr>
          <w:p>
            <w:r>
              <w:t>823</w:t>
            </w:r>
          </w:p>
        </w:tc>
        <w:tc>
          <w:tcPr>
            <w:tcW w:type="dxa" w:w="1728"/>
          </w:tcPr>
          <w:p>
            <w:r>
              <w:t>701</w:t>
            </w:r>
          </w:p>
        </w:tc>
        <w:tc>
          <w:tcPr>
            <w:tcW w:type="dxa" w:w="1728"/>
          </w:tcPr>
          <w:p>
            <w:r>
              <w:t>2379</w:t>
            </w:r>
          </w:p>
        </w:tc>
      </w:tr>
      <w:tr>
        <w:tc>
          <w:tcPr>
            <w:tcW w:type="dxa" w:w="1728"/>
          </w:tcPr>
          <w:p>
            <w:r>
              <w:t>Sommeil</w:t>
            </w:r>
          </w:p>
        </w:tc>
        <w:tc>
          <w:tcPr>
            <w:tcW w:type="dxa" w:w="1728"/>
          </w:tcPr>
          <w:p>
            <w:r>
              <w:t>594</w:t>
            </w:r>
          </w:p>
        </w:tc>
        <w:tc>
          <w:tcPr>
            <w:tcW w:type="dxa" w:w="1728"/>
          </w:tcPr>
          <w:p>
            <w:r>
              <w:t>601</w:t>
            </w:r>
          </w:p>
        </w:tc>
        <w:tc>
          <w:tcPr>
            <w:tcW w:type="dxa" w:w="1728"/>
          </w:tcPr>
          <w:p>
            <w:r>
              <w:t>573</w:t>
            </w:r>
          </w:p>
        </w:tc>
        <w:tc>
          <w:tcPr>
            <w:tcW w:type="dxa" w:w="1728"/>
          </w:tcPr>
          <w:p>
            <w:r>
              <w:t>595</w:t>
            </w:r>
          </w:p>
        </w:tc>
      </w:tr>
      <w:tr>
        <w:tc>
          <w:tcPr>
            <w:tcW w:type="dxa" w:w="1728"/>
          </w:tcPr>
          <w:p>
            <w:r>
              <w:t>Repas</w:t>
            </w:r>
          </w:p>
        </w:tc>
        <w:tc>
          <w:tcPr>
            <w:tcW w:type="dxa" w:w="1728"/>
          </w:tcPr>
          <w:p>
            <w:r>
              <w:t>132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Soins personnel</w:t>
            </w:r>
          </w:p>
        </w:tc>
        <w:tc>
          <w:tcPr>
            <w:tcW w:type="dxa" w:w="1728"/>
          </w:tcPr>
          <w:p>
            <w:r>
              <w:t>79661</w:t>
            </w:r>
          </w:p>
        </w:tc>
        <w:tc>
          <w:tcPr>
            <w:tcW w:type="dxa" w:w="1728"/>
          </w:tcPr>
          <w:p>
            <w:r>
              <w:t>141</w:t>
            </w:r>
          </w:p>
        </w:tc>
        <w:tc>
          <w:tcPr>
            <w:tcW w:type="dxa" w:w="1728"/>
          </w:tcPr>
          <w:p>
            <w:r>
              <w:t>47</w:t>
            </w:r>
          </w:p>
        </w:tc>
        <w:tc>
          <w:tcPr>
            <w:tcW w:type="dxa" w:w="1728"/>
          </w:tcPr>
          <w:p>
            <w:r>
              <w:t>1702</w:t>
            </w:r>
          </w:p>
        </w:tc>
      </w:tr>
      <w:tr>
        <w:tc>
          <w:tcPr>
            <w:tcW w:type="dxa" w:w="1728"/>
          </w:tcPr>
          <w:p>
            <w:r>
              <w:t>Travail professionnel</w:t>
            </w:r>
          </w:p>
        </w:tc>
        <w:tc>
          <w:tcPr>
            <w:tcW w:type="dxa" w:w="1728"/>
          </w:tcPr>
          <w:p>
            <w:r>
              <w:t>155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Formation et éducation</w:t>
            </w:r>
          </w:p>
        </w:tc>
        <w:tc>
          <w:tcPr>
            <w:tcW w:type="dxa" w:w="1728"/>
          </w:tcPr>
          <w:p>
            <w:r>
              <w:t>89</w:t>
            </w:r>
          </w:p>
        </w:tc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244</w:t>
            </w:r>
          </w:p>
        </w:tc>
        <w:tc>
          <w:tcPr>
            <w:tcW w:type="dxa" w:w="1728"/>
          </w:tcPr>
          <w:p>
            <w:r>
              <w:t>222</w:t>
            </w:r>
          </w:p>
        </w:tc>
      </w:tr>
      <w:tr>
        <w:tc>
          <w:tcPr>
            <w:tcW w:type="dxa" w:w="1728"/>
          </w:tcPr>
          <w:p>
            <w:r>
              <w:t>Travaux ménagers,soins du ménage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48</w:t>
            </w:r>
          </w:p>
        </w:tc>
      </w:tr>
      <w:tr>
        <w:tc>
          <w:tcPr>
            <w:tcW w:type="dxa" w:w="1728"/>
          </w:tcPr>
          <w:p>
            <w:r>
              <w:t>Travaux ménagers</w:t>
            </w:r>
          </w:p>
        </w:tc>
        <w:tc>
          <w:tcPr>
            <w:tcW w:type="dxa" w:w="1728"/>
          </w:tcPr>
          <w:p>
            <w:r>
              <w:t>72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40</w:t>
            </w:r>
          </w:p>
        </w:tc>
      </w:tr>
      <w:tr>
        <w:tc>
          <w:tcPr>
            <w:tcW w:type="dxa" w:w="1728"/>
          </w:tcPr>
          <w:p>
            <w:r>
              <w:t>Soins donnés aux membres du ménage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Temps libre</w:t>
            </w:r>
          </w:p>
        </w:tc>
        <w:tc>
          <w:tcPr>
            <w:tcW w:type="dxa" w:w="1728"/>
          </w:tcPr>
          <w:p>
            <w:r>
              <w:t>395</w:t>
            </w:r>
          </w:p>
        </w:tc>
        <w:tc>
          <w:tcPr>
            <w:tcW w:type="dxa" w:w="1728"/>
          </w:tcPr>
          <w:p>
            <w:r>
              <w:t>421</w:t>
            </w:r>
          </w:p>
        </w:tc>
        <w:tc>
          <w:tcPr>
            <w:tcW w:type="dxa" w:w="1728"/>
          </w:tcPr>
          <w:p>
            <w:r>
              <w:t>412</w:t>
            </w:r>
          </w:p>
        </w:tc>
        <w:tc>
          <w:tcPr>
            <w:tcW w:type="dxa" w:w="1728"/>
          </w:tcPr>
          <w:p>
            <w:r>
              <w:t>419</w:t>
            </w:r>
          </w:p>
        </w:tc>
      </w:tr>
      <w:tr>
        <w:tc>
          <w:tcPr>
            <w:tcW w:type="dxa" w:w="1728"/>
          </w:tcPr>
          <w:p>
            <w:r>
              <w:t>Loisirs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389</w:t>
            </w:r>
          </w:p>
        </w:tc>
        <w:tc>
          <w:tcPr>
            <w:tcW w:type="dxa" w:w="1728"/>
          </w:tcPr>
          <w:p>
            <w:r>
              <w:t>358</w:t>
            </w:r>
          </w:p>
        </w:tc>
        <w:tc>
          <w:tcPr>
            <w:tcW w:type="dxa" w:w="1728"/>
          </w:tcPr>
          <w:p>
            <w:r>
              <w:t>382</w:t>
            </w:r>
          </w:p>
        </w:tc>
      </w:tr>
      <w:tr>
        <w:tc>
          <w:tcPr>
            <w:tcW w:type="dxa" w:w="1728"/>
          </w:tcPr>
          <w:p>
            <w:r>
              <w:t>Sociabilité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40</w:t>
            </w:r>
          </w:p>
        </w:tc>
        <w:tc>
          <w:tcPr>
            <w:tcW w:type="dxa" w:w="1728"/>
          </w:tcPr>
          <w:p>
            <w:r>
              <w:t>28</w:t>
            </w:r>
          </w:p>
        </w:tc>
      </w:tr>
      <w:tr>
        <w:tc>
          <w:tcPr>
            <w:tcW w:type="dxa" w:w="1728"/>
          </w:tcPr>
          <w:p>
            <w:r>
              <w:t>Pratiques religieuses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</w:tbl>
    <w:p>
      <w:pPr>
        <w:pStyle w:val="Heading3"/>
      </w:pPr>
      <w:r>
        <w:t>HOMMES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Activité</w:t>
            </w:r>
          </w:p>
        </w:tc>
        <w:tc>
          <w:tcPr>
            <w:tcW w:type="dxa" w:w="1728"/>
          </w:tcPr>
          <w:p>
            <w:r>
              <w:t>sans niveau</w:t>
            </w:r>
          </w:p>
        </w:tc>
        <w:tc>
          <w:tcPr>
            <w:tcW w:type="dxa" w:w="1728"/>
          </w:tcPr>
          <w:p>
            <w:r>
              <w:t>primaire</w:t>
            </w:r>
          </w:p>
        </w:tc>
        <w:tc>
          <w:tcPr>
            <w:tcW w:type="dxa" w:w="1728"/>
          </w:tcPr>
          <w:p>
            <w:r>
              <w:t>secondaire collegial</w:t>
            </w:r>
          </w:p>
        </w:tc>
        <w:tc>
          <w:tcPr>
            <w:tcW w:type="dxa" w:w="1728"/>
          </w:tcPr>
          <w:p>
            <w:r>
              <w:t>Ensemble</w:t>
            </w:r>
          </w:p>
        </w:tc>
      </w:tr>
      <w:tr>
        <w:tc>
          <w:tcPr>
            <w:tcW w:type="dxa" w:w="1728"/>
          </w:tcPr>
          <w:p>
            <w:r>
              <w:t>Temps physiologique</w:t>
            </w:r>
          </w:p>
        </w:tc>
        <w:tc>
          <w:tcPr>
            <w:tcW w:type="dxa" w:w="1728"/>
          </w:tcPr>
          <w:p>
            <w:r>
              <w:t>179175</w:t>
            </w:r>
          </w:p>
        </w:tc>
        <w:tc>
          <w:tcPr>
            <w:tcW w:type="dxa" w:w="1728"/>
          </w:tcPr>
          <w:p>
            <w:r>
              <w:t>723</w:t>
            </w:r>
          </w:p>
        </w:tc>
        <w:tc>
          <w:tcPr>
            <w:tcW w:type="dxa" w:w="1728"/>
          </w:tcPr>
          <w:p>
            <w:r>
              <w:t>698</w:t>
            </w:r>
          </w:p>
        </w:tc>
        <w:tc>
          <w:tcPr>
            <w:tcW w:type="dxa" w:w="1728"/>
          </w:tcPr>
          <w:p>
            <w:r>
              <w:t>3831</w:t>
            </w:r>
          </w:p>
        </w:tc>
      </w:tr>
      <w:tr>
        <w:tc>
          <w:tcPr>
            <w:tcW w:type="dxa" w:w="1728"/>
          </w:tcPr>
          <w:p>
            <w:r>
              <w:t>Sommeil</w:t>
            </w:r>
          </w:p>
        </w:tc>
        <w:tc>
          <w:tcPr>
            <w:tcW w:type="dxa" w:w="1728"/>
          </w:tcPr>
          <w:p>
            <w:r>
              <w:t>596</w:t>
            </w:r>
          </w:p>
        </w:tc>
        <w:tc>
          <w:tcPr>
            <w:tcW w:type="dxa" w:w="1728"/>
          </w:tcPr>
          <w:p>
            <w:r>
              <w:t>600</w:t>
            </w:r>
          </w:p>
        </w:tc>
        <w:tc>
          <w:tcPr>
            <w:tcW w:type="dxa" w:w="1728"/>
          </w:tcPr>
          <w:p>
            <w:r>
              <w:t>575</w:t>
            </w:r>
          </w:p>
        </w:tc>
        <w:tc>
          <w:tcPr>
            <w:tcW w:type="dxa" w:w="1728"/>
          </w:tcPr>
          <w:p>
            <w:r>
              <w:t>595</w:t>
            </w:r>
          </w:p>
        </w:tc>
      </w:tr>
      <w:tr>
        <w:tc>
          <w:tcPr>
            <w:tcW w:type="dxa" w:w="1728"/>
          </w:tcPr>
          <w:p>
            <w:r>
              <w:t>Repas</w:t>
            </w:r>
          </w:p>
        </w:tc>
        <w:tc>
          <w:tcPr>
            <w:tcW w:type="dxa" w:w="1728"/>
          </w:tcPr>
          <w:p>
            <w:r>
              <w:t>177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Soins personnel</w:t>
            </w:r>
          </w:p>
        </w:tc>
        <w:tc>
          <w:tcPr>
            <w:tcW w:type="dxa" w:w="1728"/>
          </w:tcPr>
          <w:p>
            <w:r>
              <w:t>178402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43</w:t>
            </w:r>
          </w:p>
        </w:tc>
        <w:tc>
          <w:tcPr>
            <w:tcW w:type="dxa" w:w="1728"/>
          </w:tcPr>
          <w:p>
            <w:r>
              <w:t>3154</w:t>
            </w:r>
          </w:p>
        </w:tc>
      </w:tr>
      <w:tr>
        <w:tc>
          <w:tcPr>
            <w:tcW w:type="dxa" w:w="1728"/>
          </w:tcPr>
          <w:p>
            <w:r>
              <w:t>Travail professionnel</w:t>
            </w:r>
          </w:p>
        </w:tc>
        <w:tc>
          <w:tcPr>
            <w:tcW w:type="dxa" w:w="1728"/>
          </w:tcPr>
          <w:p>
            <w:r>
              <w:t>170</w:t>
            </w:r>
          </w:p>
        </w:tc>
        <w:tc>
          <w:tcPr>
            <w:tcW w:type="dxa" w:w="1728"/>
          </w:tcPr>
          <w:p>
            <w:r>
              <w:t>35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36</w:t>
            </w:r>
          </w:p>
        </w:tc>
      </w:tr>
      <w:tr>
        <w:tc>
          <w:tcPr>
            <w:tcW w:type="dxa" w:w="1728"/>
          </w:tcPr>
          <w:p>
            <w:r>
              <w:t>Formation et éducation</w:t>
            </w:r>
          </w:p>
        </w:tc>
        <w:tc>
          <w:tcPr>
            <w:tcW w:type="dxa" w:w="1728"/>
          </w:tcPr>
          <w:p>
            <w:r>
              <w:t>174</w:t>
            </w:r>
          </w:p>
        </w:tc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228</w:t>
            </w:r>
          </w:p>
        </w:tc>
        <w:tc>
          <w:tcPr>
            <w:tcW w:type="dxa" w:w="1728"/>
          </w:tcPr>
          <w:p>
            <w:r>
              <w:t>220</w:t>
            </w:r>
          </w:p>
        </w:tc>
      </w:tr>
      <w:tr>
        <w:tc>
          <w:tcPr>
            <w:tcW w:type="dxa" w:w="1728"/>
          </w:tcPr>
          <w:p>
            <w:r>
              <w:t>Travaux ménagers,soins du ménage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Travaux ménagers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14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Soins donnés aux membres du ménage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2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Temps libre</w:t>
            </w:r>
          </w:p>
        </w:tc>
        <w:tc>
          <w:tcPr>
            <w:tcW w:type="dxa" w:w="1728"/>
          </w:tcPr>
          <w:p>
            <w:r>
              <w:t>353</w:t>
            </w:r>
          </w:p>
        </w:tc>
        <w:tc>
          <w:tcPr>
            <w:tcW w:type="dxa" w:w="1728"/>
          </w:tcPr>
          <w:p>
            <w:r>
              <w:t>443</w:t>
            </w:r>
          </w:p>
        </w:tc>
        <w:tc>
          <w:tcPr>
            <w:tcW w:type="dxa" w:w="1728"/>
          </w:tcPr>
          <w:p>
            <w:r>
              <w:t>458</w:t>
            </w:r>
          </w:p>
        </w:tc>
        <w:tc>
          <w:tcPr>
            <w:tcW w:type="dxa" w:w="1728"/>
          </w:tcPr>
          <w:p>
            <w:r>
              <w:t>444</w:t>
            </w:r>
          </w:p>
        </w:tc>
      </w:tr>
      <w:tr>
        <w:tc>
          <w:tcPr>
            <w:tcW w:type="dxa" w:w="1728"/>
          </w:tcPr>
          <w:p>
            <w:r>
              <w:t>Loisirs</w:t>
            </w:r>
          </w:p>
        </w:tc>
        <w:tc>
          <w:tcPr>
            <w:tcW w:type="dxa" w:w="1728"/>
          </w:tcPr>
          <w:p>
            <w:r>
              <w:t>284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408</w:t>
            </w:r>
          </w:p>
        </w:tc>
        <w:tc>
          <w:tcPr>
            <w:tcW w:type="dxa" w:w="1728"/>
          </w:tcPr>
          <w:p>
            <w:r>
              <w:t>410</w:t>
            </w:r>
          </w:p>
        </w:tc>
      </w:tr>
      <w:tr>
        <w:tc>
          <w:tcPr>
            <w:tcW w:type="dxa" w:w="1728"/>
          </w:tcPr>
          <w:p>
            <w:r>
              <w:t>Sociabilité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33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Pratiques religieuses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17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</w:tbl>
    <w:p>
      <w:pPr>
        <w:pStyle w:val="Heading3"/>
      </w:pPr>
      <w:r>
        <w:t>FEMMMES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Activité</w:t>
            </w:r>
          </w:p>
        </w:tc>
        <w:tc>
          <w:tcPr>
            <w:tcW w:type="dxa" w:w="1728"/>
          </w:tcPr>
          <w:p>
            <w:r>
              <w:t>sans niveau</w:t>
            </w:r>
          </w:p>
        </w:tc>
        <w:tc>
          <w:tcPr>
            <w:tcW w:type="dxa" w:w="1728"/>
          </w:tcPr>
          <w:p>
            <w:r>
              <w:t>primaire</w:t>
            </w:r>
          </w:p>
        </w:tc>
        <w:tc>
          <w:tcPr>
            <w:tcW w:type="dxa" w:w="1728"/>
          </w:tcPr>
          <w:p>
            <w:r>
              <w:t>secondaire collegial</w:t>
            </w:r>
          </w:p>
        </w:tc>
        <w:tc>
          <w:tcPr>
            <w:tcW w:type="dxa" w:w="1728"/>
          </w:tcPr>
          <w:p>
            <w:r>
              <w:t>Ensemble</w:t>
            </w:r>
          </w:p>
        </w:tc>
      </w:tr>
      <w:tr>
        <w:tc>
          <w:tcPr>
            <w:tcW w:type="dxa" w:w="1728"/>
          </w:tcPr>
          <w:p>
            <w:r>
              <w:t>Temps physiologique</w:t>
            </w:r>
          </w:p>
        </w:tc>
        <w:tc>
          <w:tcPr>
            <w:tcW w:type="dxa" w:w="1728"/>
          </w:tcPr>
          <w:p>
            <w:r>
              <w:t>719</w:t>
            </w:r>
          </w:p>
        </w:tc>
        <w:tc>
          <w:tcPr>
            <w:tcW w:type="dxa" w:w="1728"/>
          </w:tcPr>
          <w:p>
            <w:r>
              <w:t>927</w:t>
            </w:r>
          </w:p>
        </w:tc>
        <w:tc>
          <w:tcPr>
            <w:tcW w:type="dxa" w:w="1728"/>
          </w:tcPr>
          <w:p>
            <w:r>
              <w:t>705</w:t>
            </w:r>
          </w:p>
        </w:tc>
        <w:tc>
          <w:tcPr>
            <w:tcW w:type="dxa" w:w="1728"/>
          </w:tcPr>
          <w:p>
            <w:r>
              <w:t>877</w:t>
            </w:r>
          </w:p>
        </w:tc>
      </w:tr>
      <w:tr>
        <w:tc>
          <w:tcPr>
            <w:tcW w:type="dxa" w:w="1728"/>
          </w:tcPr>
          <w:p>
            <w:r>
              <w:t>Sommeil</w:t>
            </w:r>
          </w:p>
        </w:tc>
        <w:tc>
          <w:tcPr>
            <w:tcW w:type="dxa" w:w="1728"/>
          </w:tcPr>
          <w:p>
            <w:r>
              <w:t>593</w:t>
            </w:r>
          </w:p>
        </w:tc>
        <w:tc>
          <w:tcPr>
            <w:tcW w:type="dxa" w:w="1728"/>
          </w:tcPr>
          <w:p>
            <w:r>
              <w:t>602</w:t>
            </w:r>
          </w:p>
        </w:tc>
        <w:tc>
          <w:tcPr>
            <w:tcW w:type="dxa" w:w="1728"/>
          </w:tcPr>
          <w:p>
            <w:r>
              <w:t>572</w:t>
            </w:r>
          </w:p>
        </w:tc>
        <w:tc>
          <w:tcPr>
            <w:tcW w:type="dxa" w:w="1728"/>
          </w:tcPr>
          <w:p>
            <w:r>
              <w:t>596</w:t>
            </w:r>
          </w:p>
        </w:tc>
      </w:tr>
      <w:tr>
        <w:tc>
          <w:tcPr>
            <w:tcW w:type="dxa" w:w="1728"/>
          </w:tcPr>
          <w:p>
            <w:r>
              <w:t>Repas</w:t>
            </w:r>
          </w:p>
        </w:tc>
        <w:tc>
          <w:tcPr>
            <w:tcW w:type="dxa" w:w="1728"/>
          </w:tcPr>
          <w:p>
            <w:r>
              <w:t>95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82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Soins personnel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51</w:t>
            </w:r>
          </w:p>
        </w:tc>
        <w:tc>
          <w:tcPr>
            <w:tcW w:type="dxa" w:w="1728"/>
          </w:tcPr>
          <w:p>
            <w:r>
              <w:t>199</w:t>
            </w:r>
          </w:p>
        </w:tc>
      </w:tr>
      <w:tr>
        <w:tc>
          <w:tcPr>
            <w:tcW w:type="dxa" w:w="1728"/>
          </w:tcPr>
          <w:p>
            <w:r>
              <w:t>Travail professionnel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24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Formation et éducation</w:t>
            </w:r>
          </w:p>
        </w:tc>
        <w:tc>
          <w:tcPr>
            <w:tcW w:type="dxa" w:w="1728"/>
          </w:tcPr>
          <w:p>
            <w:r>
              <w:t>20</w:t>
            </w:r>
          </w:p>
        </w:tc>
        <w:tc>
          <w:tcPr>
            <w:tcW w:type="dxa" w:w="1728"/>
          </w:tcPr>
          <w:p>
            <w:r>
              <w:t>219</w:t>
            </w:r>
          </w:p>
        </w:tc>
        <w:tc>
          <w:tcPr>
            <w:tcW w:type="dxa" w:w="1728"/>
          </w:tcPr>
          <w:p>
            <w:r>
              <w:t>260</w:t>
            </w:r>
          </w:p>
        </w:tc>
        <w:tc>
          <w:tcPr>
            <w:tcW w:type="dxa" w:w="1728"/>
          </w:tcPr>
          <w:p>
            <w:r>
              <w:t>223</w:t>
            </w:r>
          </w:p>
        </w:tc>
      </w:tr>
      <w:tr>
        <w:tc>
          <w:tcPr>
            <w:tcW w:type="dxa" w:w="1728"/>
          </w:tcPr>
          <w:p>
            <w:r>
              <w:t>Travaux ménagers,soins du ménage</w:t>
            </w:r>
          </w:p>
        </w:tc>
        <w:tc>
          <w:tcPr>
            <w:tcW w:type="dxa" w:w="1728"/>
          </w:tcPr>
          <w:p>
            <w:r>
              <w:t>125</w:t>
            </w:r>
          </w:p>
        </w:tc>
        <w:tc>
          <w:tcPr>
            <w:tcW w:type="dxa" w:w="1728"/>
          </w:tcPr>
          <w:p>
            <w:r>
              <w:t>67</w:t>
            </w:r>
          </w:p>
        </w:tc>
        <w:tc>
          <w:tcPr>
            <w:tcW w:type="dxa" w:w="1728"/>
          </w:tcPr>
          <w:p>
            <w:r>
              <w:t>97</w:t>
            </w:r>
          </w:p>
        </w:tc>
        <w:tc>
          <w:tcPr>
            <w:tcW w:type="dxa" w:w="1728"/>
          </w:tcPr>
          <w:p>
            <w:r>
              <w:t>74</w:t>
            </w:r>
          </w:p>
        </w:tc>
      </w:tr>
      <w:tr>
        <w:tc>
          <w:tcPr>
            <w:tcW w:type="dxa" w:w="1728"/>
          </w:tcPr>
          <w:p>
            <w:r>
              <w:t>Travaux ménagers</w:t>
            </w:r>
          </w:p>
        </w:tc>
        <w:tc>
          <w:tcPr>
            <w:tcW w:type="dxa" w:w="1728"/>
          </w:tcPr>
          <w:p>
            <w:r>
              <w:t>113</w:t>
            </w:r>
          </w:p>
        </w:tc>
        <w:tc>
          <w:tcPr>
            <w:tcW w:type="dxa" w:w="1728"/>
          </w:tcPr>
          <w:p>
            <w:r>
              <w:t>56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64</w:t>
            </w:r>
          </w:p>
        </w:tc>
      </w:tr>
      <w:tr>
        <w:tc>
          <w:tcPr>
            <w:tcW w:type="dxa" w:w="1728"/>
          </w:tcPr>
          <w:p>
            <w:r>
              <w:t>Soins donnés aux membres du ménage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Temps libre</w:t>
            </w:r>
          </w:p>
        </w:tc>
        <w:tc>
          <w:tcPr>
            <w:tcW w:type="dxa" w:w="1728"/>
          </w:tcPr>
          <w:p>
            <w:r>
              <w:t>430</w:t>
            </w:r>
          </w:p>
        </w:tc>
        <w:tc>
          <w:tcPr>
            <w:tcW w:type="dxa" w:w="1728"/>
          </w:tcPr>
          <w:p>
            <w:r>
              <w:t>400</w:t>
            </w:r>
          </w:p>
        </w:tc>
        <w:tc>
          <w:tcPr>
            <w:tcW w:type="dxa" w:w="1728"/>
          </w:tcPr>
          <w:p>
            <w:r>
              <w:t>365</w:t>
            </w:r>
          </w:p>
        </w:tc>
        <w:tc>
          <w:tcPr>
            <w:tcW w:type="dxa" w:w="1728"/>
          </w:tcPr>
          <w:p>
            <w:r>
              <w:t>393</w:t>
            </w:r>
          </w:p>
        </w:tc>
      </w:tr>
      <w:tr>
        <w:tc>
          <w:tcPr>
            <w:tcW w:type="dxa" w:w="1728"/>
          </w:tcPr>
          <w:p>
            <w:r>
              <w:t>Loisirs</w:t>
            </w:r>
          </w:p>
        </w:tc>
        <w:tc>
          <w:tcPr>
            <w:tcW w:type="dxa" w:w="1728"/>
          </w:tcPr>
          <w:p>
            <w:r>
              <w:t>407</w:t>
            </w:r>
          </w:p>
        </w:tc>
        <w:tc>
          <w:tcPr>
            <w:tcW w:type="dxa" w:w="1728"/>
          </w:tcPr>
          <w:p>
            <w:r>
              <w:t>364</w:t>
            </w:r>
          </w:p>
        </w:tc>
        <w:tc>
          <w:tcPr>
            <w:tcW w:type="dxa" w:w="1728"/>
          </w:tcPr>
          <w:p>
            <w:r>
              <w:t>306</w:t>
            </w:r>
          </w:p>
        </w:tc>
        <w:tc>
          <w:tcPr>
            <w:tcW w:type="dxa" w:w="1728"/>
          </w:tcPr>
          <w:p>
            <w:r>
              <w:t>353</w:t>
            </w:r>
          </w:p>
        </w:tc>
      </w:tr>
      <w:tr>
        <w:tc>
          <w:tcPr>
            <w:tcW w:type="dxa" w:w="1728"/>
          </w:tcPr>
          <w:p>
            <w:r>
              <w:t>Sociabilité</w:t>
            </w:r>
          </w:p>
        </w:tc>
        <w:tc>
          <w:tcPr>
            <w:tcW w:type="dxa" w:w="1728"/>
          </w:tcPr>
          <w:p>
            <w:r>
              <w:t>18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48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  <w:tr>
        <w:tc>
          <w:tcPr>
            <w:tcW w:type="dxa" w:w="1728"/>
          </w:tcPr>
          <w:p>
            <w:r>
              <w:t>Pratiques religieuses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11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p>
      <w:r>
        <w:br w:type="page"/>
      </w:r>
    </w:p>
    <w:p>
      <w:pPr>
        <w:pStyle w:val="Title"/>
      </w:pPr>
      <w:r>
        <w:t>Tableau 4 : Temps moyen (en minute par jour) de la population de âgée 15 ans et plus selon les activités détaillés, le type activité et le sexe</w:t>
      </w:r>
    </w:p>
    <w:p>
      <w:pPr>
        <w:pStyle w:val="Heading3"/>
      </w:pPr>
      <w:r>
        <w:t>ENSEMBLE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Activité</w:t>
            </w:r>
          </w:p>
        </w:tc>
        <w:tc>
          <w:tcPr>
            <w:tcW w:type="dxa" w:w="1728"/>
          </w:tcPr>
          <w:p>
            <w:r>
              <w:t>chomeur</w:t>
            </w:r>
          </w:p>
        </w:tc>
        <w:tc>
          <w:tcPr>
            <w:tcW w:type="dxa" w:w="1728"/>
          </w:tcPr>
          <w:p>
            <w:r>
              <w:t>actif occupé</w:t>
            </w:r>
          </w:p>
        </w:tc>
        <w:tc>
          <w:tcPr>
            <w:tcW w:type="dxa" w:w="1728"/>
          </w:tcPr>
          <w:p>
            <w:r>
              <w:t>femme foyer</w:t>
            </w:r>
          </w:p>
        </w:tc>
        <w:tc>
          <w:tcPr>
            <w:tcW w:type="dxa" w:w="1728"/>
          </w:tcPr>
          <w:p>
            <w:r>
              <w:t>Ensemble</w:t>
            </w:r>
          </w:p>
        </w:tc>
      </w:tr>
      <w:tr>
        <w:tc>
          <w:tcPr>
            <w:tcW w:type="dxa" w:w="1728"/>
          </w:tcPr>
          <w:p>
            <w:r>
              <w:t>Temps physiologique</w:t>
            </w:r>
          </w:p>
        </w:tc>
        <w:tc>
          <w:tcPr>
            <w:tcW w:type="dxa" w:w="1728"/>
          </w:tcPr>
          <w:p>
            <w:r>
              <w:t>719</w:t>
            </w:r>
          </w:p>
        </w:tc>
        <w:tc>
          <w:tcPr>
            <w:tcW w:type="dxa" w:w="1728"/>
          </w:tcPr>
          <w:p>
            <w:r>
              <w:t>686</w:t>
            </w:r>
          </w:p>
        </w:tc>
        <w:tc>
          <w:tcPr>
            <w:tcW w:type="dxa" w:w="1728"/>
          </w:tcPr>
          <w:p>
            <w:r>
              <w:t>40382</w:t>
            </w:r>
          </w:p>
        </w:tc>
        <w:tc>
          <w:tcPr>
            <w:tcW w:type="dxa" w:w="1728"/>
          </w:tcPr>
          <w:p>
            <w:r>
              <w:t>2379</w:t>
            </w:r>
          </w:p>
        </w:tc>
      </w:tr>
      <w:tr>
        <w:tc>
          <w:tcPr>
            <w:tcW w:type="dxa" w:w="1728"/>
          </w:tcPr>
          <w:p>
            <w:r>
              <w:t>Sommeil</w:t>
            </w:r>
          </w:p>
        </w:tc>
        <w:tc>
          <w:tcPr>
            <w:tcW w:type="dxa" w:w="1728"/>
          </w:tcPr>
          <w:p>
            <w:r>
              <w:t>596</w:t>
            </w:r>
          </w:p>
        </w:tc>
        <w:tc>
          <w:tcPr>
            <w:tcW w:type="dxa" w:w="1728"/>
          </w:tcPr>
          <w:p>
            <w:r>
              <w:t>573</w:t>
            </w:r>
          </w:p>
        </w:tc>
        <w:tc>
          <w:tcPr>
            <w:tcW w:type="dxa" w:w="1728"/>
          </w:tcPr>
          <w:p>
            <w:r>
              <w:t>585</w:t>
            </w:r>
          </w:p>
        </w:tc>
        <w:tc>
          <w:tcPr>
            <w:tcW w:type="dxa" w:w="1728"/>
          </w:tcPr>
          <w:p>
            <w:r>
              <w:t>595</w:t>
            </w:r>
          </w:p>
        </w:tc>
      </w:tr>
      <w:tr>
        <w:tc>
          <w:tcPr>
            <w:tcW w:type="dxa" w:w="1728"/>
          </w:tcPr>
          <w:p>
            <w:r>
              <w:t>Repas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112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Soins personnel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36</w:t>
            </w:r>
          </w:p>
        </w:tc>
        <w:tc>
          <w:tcPr>
            <w:tcW w:type="dxa" w:w="1728"/>
          </w:tcPr>
          <w:p>
            <w:r>
              <w:t>39685</w:t>
            </w:r>
          </w:p>
        </w:tc>
        <w:tc>
          <w:tcPr>
            <w:tcW w:type="dxa" w:w="1728"/>
          </w:tcPr>
          <w:p>
            <w:r>
              <w:t>1702</w:t>
            </w:r>
          </w:p>
        </w:tc>
      </w:tr>
      <w:tr>
        <w:tc>
          <w:tcPr>
            <w:tcW w:type="dxa" w:w="1728"/>
          </w:tcPr>
          <w:p>
            <w:r>
              <w:t>Travail professionnel</w:t>
            </w:r>
          </w:p>
        </w:tc>
        <w:tc>
          <w:tcPr>
            <w:tcW w:type="dxa" w:w="1728"/>
          </w:tcPr>
          <w:p>
            <w:r>
              <w:t>19</w:t>
            </w:r>
          </w:p>
        </w:tc>
        <w:tc>
          <w:tcPr>
            <w:tcW w:type="dxa" w:w="1728"/>
          </w:tcPr>
          <w:p>
            <w:r>
              <w:t>274</w:t>
            </w:r>
          </w:p>
        </w:tc>
        <w:tc>
          <w:tcPr>
            <w:tcW w:type="dxa" w:w="1728"/>
          </w:tcPr>
          <w:p>
            <w:r>
              <w:t>103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Formation et éducation</w:t>
            </w:r>
          </w:p>
        </w:tc>
        <w:tc>
          <w:tcPr>
            <w:tcW w:type="dxa" w:w="1728"/>
          </w:tcPr>
          <w:p>
            <w:r>
              <w:t>235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222</w:t>
            </w:r>
          </w:p>
        </w:tc>
      </w:tr>
      <w:tr>
        <w:tc>
          <w:tcPr>
            <w:tcW w:type="dxa" w:w="1728"/>
          </w:tcPr>
          <w:p>
            <w:r>
              <w:t>Travaux ménagers,soins du ménage</w:t>
            </w:r>
          </w:p>
        </w:tc>
        <w:tc>
          <w:tcPr>
            <w:tcW w:type="dxa" w:w="1728"/>
          </w:tcPr>
          <w:p>
            <w:r>
              <w:t>42</w:t>
            </w:r>
          </w:p>
        </w:tc>
        <w:tc>
          <w:tcPr>
            <w:tcW w:type="dxa" w:w="1728"/>
          </w:tcPr>
          <w:p>
            <w:r>
              <w:t>78</w:t>
            </w:r>
          </w:p>
        </w:tc>
        <w:tc>
          <w:tcPr>
            <w:tcW w:type="dxa" w:w="1728"/>
          </w:tcPr>
          <w:p>
            <w:r>
              <w:t>137</w:t>
            </w:r>
          </w:p>
        </w:tc>
        <w:tc>
          <w:tcPr>
            <w:tcW w:type="dxa" w:w="1728"/>
          </w:tcPr>
          <w:p>
            <w:r>
              <w:t>48</w:t>
            </w:r>
          </w:p>
        </w:tc>
      </w:tr>
      <w:tr>
        <w:tc>
          <w:tcPr>
            <w:tcW w:type="dxa" w:w="1728"/>
          </w:tcPr>
          <w:p>
            <w:r>
              <w:t>Travaux ménagers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77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40</w:t>
            </w:r>
          </w:p>
        </w:tc>
      </w:tr>
      <w:tr>
        <w:tc>
          <w:tcPr>
            <w:tcW w:type="dxa" w:w="1728"/>
          </w:tcPr>
          <w:p>
            <w:r>
              <w:t>Soins donnés aux membres du ménage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8</w:t>
            </w:r>
          </w:p>
        </w:tc>
      </w:tr>
      <w:tr>
        <w:tc>
          <w:tcPr>
            <w:tcW w:type="dxa" w:w="1728"/>
          </w:tcPr>
          <w:p>
            <w:r>
              <w:t>Temps libre</w:t>
            </w:r>
          </w:p>
        </w:tc>
        <w:tc>
          <w:tcPr>
            <w:tcW w:type="dxa" w:w="1728"/>
          </w:tcPr>
          <w:p>
            <w:r>
              <w:t>421</w:t>
            </w:r>
          </w:p>
        </w:tc>
        <w:tc>
          <w:tcPr>
            <w:tcW w:type="dxa" w:w="1728"/>
          </w:tcPr>
          <w:p>
            <w:r>
              <w:t>318</w:t>
            </w:r>
          </w:p>
        </w:tc>
        <w:tc>
          <w:tcPr>
            <w:tcW w:type="dxa" w:w="1728"/>
          </w:tcPr>
          <w:p>
            <w:r>
              <w:t>451</w:t>
            </w:r>
          </w:p>
        </w:tc>
        <w:tc>
          <w:tcPr>
            <w:tcW w:type="dxa" w:w="1728"/>
          </w:tcPr>
          <w:p>
            <w:r>
              <w:t>419</w:t>
            </w:r>
          </w:p>
        </w:tc>
      </w:tr>
      <w:tr>
        <w:tc>
          <w:tcPr>
            <w:tcW w:type="dxa" w:w="1728"/>
          </w:tcPr>
          <w:p>
            <w:r>
              <w:t>Loisirs</w:t>
            </w:r>
          </w:p>
        </w:tc>
        <w:tc>
          <w:tcPr>
            <w:tcW w:type="dxa" w:w="1728"/>
          </w:tcPr>
          <w:p>
            <w:r>
              <w:t>385</w:t>
            </w:r>
          </w:p>
        </w:tc>
        <w:tc>
          <w:tcPr>
            <w:tcW w:type="dxa" w:w="1728"/>
          </w:tcPr>
          <w:p>
            <w:r>
              <w:t>283</w:t>
            </w:r>
          </w:p>
        </w:tc>
        <w:tc>
          <w:tcPr>
            <w:tcW w:type="dxa" w:w="1728"/>
          </w:tcPr>
          <w:p>
            <w:r>
              <w:t>391</w:t>
            </w:r>
          </w:p>
        </w:tc>
        <w:tc>
          <w:tcPr>
            <w:tcW w:type="dxa" w:w="1728"/>
          </w:tcPr>
          <w:p>
            <w:r>
              <w:t>382</w:t>
            </w:r>
          </w:p>
        </w:tc>
      </w:tr>
      <w:tr>
        <w:tc>
          <w:tcPr>
            <w:tcW w:type="dxa" w:w="1728"/>
          </w:tcPr>
          <w:p>
            <w:r>
              <w:t>Sociabilité</w:t>
            </w:r>
          </w:p>
        </w:tc>
        <w:tc>
          <w:tcPr>
            <w:tcW w:type="dxa" w:w="1728"/>
          </w:tcPr>
          <w:p>
            <w:r>
              <w:t>27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53</w:t>
            </w:r>
          </w:p>
        </w:tc>
        <w:tc>
          <w:tcPr>
            <w:tcW w:type="dxa" w:w="1728"/>
          </w:tcPr>
          <w:p>
            <w:r>
              <w:t>28</w:t>
            </w:r>
          </w:p>
        </w:tc>
      </w:tr>
      <w:tr>
        <w:tc>
          <w:tcPr>
            <w:tcW w:type="dxa" w:w="1728"/>
          </w:tcPr>
          <w:p>
            <w:r>
              <w:t>Pratiques religieuses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7</w:t>
            </w:r>
          </w:p>
        </w:tc>
        <w:tc>
          <w:tcPr>
            <w:tcW w:type="dxa" w:w="1728"/>
          </w:tcPr>
          <w:p>
            <w:r>
              <w:t>9</w:t>
            </w:r>
          </w:p>
        </w:tc>
      </w:tr>
    </w:tbl>
    <w:p>
      <w:pPr>
        <w:pStyle w:val="Heading3"/>
      </w:pPr>
      <w:r>
        <w:t>HOMMES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Activité</w:t>
            </w:r>
          </w:p>
        </w:tc>
        <w:tc>
          <w:tcPr>
            <w:tcW w:type="dxa" w:w="1728"/>
          </w:tcPr>
          <w:p>
            <w:r>
              <w:t>chomeur</w:t>
            </w:r>
          </w:p>
        </w:tc>
        <w:tc>
          <w:tcPr>
            <w:tcW w:type="dxa" w:w="1728"/>
          </w:tcPr>
          <w:p>
            <w:r>
              <w:t>actif occupé</w:t>
            </w:r>
          </w:p>
        </w:tc>
        <w:tc>
          <w:tcPr>
            <w:tcW w:type="dxa" w:w="1728"/>
          </w:tcPr>
          <w:p>
            <w:r>
              <w:t>femme foyer</w:t>
            </w:r>
          </w:p>
        </w:tc>
        <w:tc>
          <w:tcPr>
            <w:tcW w:type="dxa" w:w="1728"/>
          </w:tcPr>
          <w:p>
            <w:r>
              <w:t>Ensemble</w:t>
            </w:r>
          </w:p>
        </w:tc>
      </w:tr>
      <w:tr>
        <w:tc>
          <w:tcPr>
            <w:tcW w:type="dxa" w:w="1728"/>
          </w:tcPr>
          <w:p>
            <w:r>
              <w:t>Temps physiologique</w:t>
            </w:r>
          </w:p>
        </w:tc>
        <w:tc>
          <w:tcPr>
            <w:tcW w:type="dxa" w:w="1728"/>
          </w:tcPr>
          <w:p>
            <w:r>
              <w:t>714</w:t>
            </w:r>
          </w:p>
        </w:tc>
        <w:tc>
          <w:tcPr>
            <w:tcW w:type="dxa" w:w="1728"/>
          </w:tcPr>
          <w:p>
            <w:r>
              <w:t>694</w:t>
            </w:r>
          </w:p>
        </w:tc>
        <w:tc>
          <w:tcPr>
            <w:tcW w:type="dxa" w:w="1728"/>
          </w:tcPr>
          <w:p>
            <w:r>
              <w:t>179420</w:t>
            </w:r>
          </w:p>
        </w:tc>
        <w:tc>
          <w:tcPr>
            <w:tcW w:type="dxa" w:w="1728"/>
          </w:tcPr>
          <w:p>
            <w:r>
              <w:t>3831</w:t>
            </w:r>
          </w:p>
        </w:tc>
      </w:tr>
      <w:tr>
        <w:tc>
          <w:tcPr>
            <w:tcW w:type="dxa" w:w="1728"/>
          </w:tcPr>
          <w:p>
            <w:r>
              <w:t>Sommeil</w:t>
            </w:r>
          </w:p>
        </w:tc>
        <w:tc>
          <w:tcPr>
            <w:tcW w:type="dxa" w:w="1728"/>
          </w:tcPr>
          <w:p>
            <w:r>
              <w:t>595</w:t>
            </w:r>
          </w:p>
        </w:tc>
        <w:tc>
          <w:tcPr>
            <w:tcW w:type="dxa" w:w="1728"/>
          </w:tcPr>
          <w:p>
            <w:r>
              <w:t>581</w:t>
            </w:r>
          </w:p>
        </w:tc>
        <w:tc>
          <w:tcPr>
            <w:tcW w:type="dxa" w:w="1728"/>
          </w:tcPr>
          <w:p>
            <w:r>
              <w:t>617</w:t>
            </w:r>
          </w:p>
        </w:tc>
        <w:tc>
          <w:tcPr>
            <w:tcW w:type="dxa" w:w="1728"/>
          </w:tcPr>
          <w:p>
            <w:r>
              <w:t>595</w:t>
            </w:r>
          </w:p>
        </w:tc>
      </w:tr>
      <w:tr>
        <w:tc>
          <w:tcPr>
            <w:tcW w:type="dxa" w:w="1728"/>
          </w:tcPr>
          <w:p>
            <w:r>
              <w:t>Repas</w:t>
            </w:r>
          </w:p>
        </w:tc>
        <w:tc>
          <w:tcPr>
            <w:tcW w:type="dxa" w:w="1728"/>
          </w:tcPr>
          <w:p>
            <w:r>
              <w:t>80</w:t>
            </w:r>
          </w:p>
        </w:tc>
        <w:tc>
          <w:tcPr>
            <w:tcW w:type="dxa" w:w="1728"/>
          </w:tcPr>
          <w:p>
            <w:r>
              <w:t>75</w:t>
            </w:r>
          </w:p>
        </w:tc>
        <w:tc>
          <w:tcPr>
            <w:tcW w:type="dxa" w:w="1728"/>
          </w:tcPr>
          <w:p>
            <w:r>
              <w:t>186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Soins personnel</w:t>
            </w:r>
          </w:p>
        </w:tc>
        <w:tc>
          <w:tcPr>
            <w:tcW w:type="dxa" w:w="1728"/>
          </w:tcPr>
          <w:p>
            <w:r>
              <w:t>39</w:t>
            </w:r>
          </w:p>
        </w:tc>
        <w:tc>
          <w:tcPr>
            <w:tcW w:type="dxa" w:w="1728"/>
          </w:tcPr>
          <w:p>
            <w:r>
              <w:t>38</w:t>
            </w:r>
          </w:p>
        </w:tc>
        <w:tc>
          <w:tcPr>
            <w:tcW w:type="dxa" w:w="1728"/>
          </w:tcPr>
          <w:p>
            <w:r>
              <w:t>178617</w:t>
            </w:r>
          </w:p>
        </w:tc>
        <w:tc>
          <w:tcPr>
            <w:tcW w:type="dxa" w:w="1728"/>
          </w:tcPr>
          <w:p>
            <w:r>
              <w:t>3154</w:t>
            </w:r>
          </w:p>
        </w:tc>
      </w:tr>
      <w:tr>
        <w:tc>
          <w:tcPr>
            <w:tcW w:type="dxa" w:w="1728"/>
          </w:tcPr>
          <w:p>
            <w:r>
              <w:t>Travail professionnel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340</w:t>
            </w:r>
          </w:p>
        </w:tc>
        <w:tc>
          <w:tcPr>
            <w:tcW w:type="dxa" w:w="1728"/>
          </w:tcPr>
          <w:p>
            <w:r>
              <w:t>143</w:t>
            </w:r>
          </w:p>
        </w:tc>
        <w:tc>
          <w:tcPr>
            <w:tcW w:type="dxa" w:w="1728"/>
          </w:tcPr>
          <w:p>
            <w:r>
              <w:t>36</w:t>
            </w:r>
          </w:p>
        </w:tc>
      </w:tr>
      <w:tr>
        <w:tc>
          <w:tcPr>
            <w:tcW w:type="dxa" w:w="1728"/>
          </w:tcPr>
          <w:p>
            <w:r>
              <w:t>Formation et éducation</w:t>
            </w:r>
          </w:p>
        </w:tc>
        <w:tc>
          <w:tcPr>
            <w:tcW w:type="dxa" w:w="1728"/>
          </w:tcPr>
          <w:p>
            <w:r>
              <w:t>227</w:t>
            </w:r>
          </w:p>
        </w:tc>
        <w:tc>
          <w:tcPr>
            <w:tcW w:type="dxa" w:w="1728"/>
          </w:tcPr>
          <w:p>
            <w:r>
              <w:t>100</w:t>
            </w:r>
          </w:p>
        </w:tc>
        <w:tc>
          <w:tcPr>
            <w:tcW w:type="dxa" w:w="1728"/>
          </w:tcPr>
          <w:p>
            <w:r>
              <w:t>74</w:t>
            </w:r>
          </w:p>
        </w:tc>
        <w:tc>
          <w:tcPr>
            <w:tcW w:type="dxa" w:w="1728"/>
          </w:tcPr>
          <w:p>
            <w:r>
              <w:t>220</w:t>
            </w:r>
          </w:p>
        </w:tc>
      </w:tr>
      <w:tr>
        <w:tc>
          <w:tcPr>
            <w:tcW w:type="dxa" w:w="1728"/>
          </w:tcPr>
          <w:p>
            <w:r>
              <w:t>Travaux ménagers,soins du ménage</w:t>
            </w:r>
          </w:p>
        </w:tc>
        <w:tc>
          <w:tcPr>
            <w:tcW w:type="dxa" w:w="1728"/>
          </w:tcPr>
          <w:p>
            <w:r>
              <w:t>21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20</w:t>
            </w:r>
          </w:p>
        </w:tc>
      </w:tr>
      <w:tr>
        <w:tc>
          <w:tcPr>
            <w:tcW w:type="dxa" w:w="1728"/>
          </w:tcPr>
          <w:p>
            <w:r>
              <w:t>Travaux ménagers</w:t>
            </w:r>
          </w:p>
        </w:tc>
        <w:tc>
          <w:tcPr>
            <w:tcW w:type="dxa" w:w="1728"/>
          </w:tcPr>
          <w:p>
            <w:r>
              <w:t>15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25</w:t>
            </w:r>
          </w:p>
        </w:tc>
        <w:tc>
          <w:tcPr>
            <w:tcW w:type="dxa" w:w="1728"/>
          </w:tcPr>
          <w:p>
            <w:r>
              <w:t>15</w:t>
            </w:r>
          </w:p>
        </w:tc>
      </w:tr>
      <w:tr>
        <w:tc>
          <w:tcPr>
            <w:tcW w:type="dxa" w:w="1728"/>
          </w:tcPr>
          <w:p>
            <w:r>
              <w:t>Soins donnés aux membres du ménage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5</w:t>
            </w:r>
          </w:p>
        </w:tc>
      </w:tr>
      <w:tr>
        <w:tc>
          <w:tcPr>
            <w:tcW w:type="dxa" w:w="1728"/>
          </w:tcPr>
          <w:p>
            <w:r>
              <w:t>Temps libre</w:t>
            </w:r>
          </w:p>
        </w:tc>
        <w:tc>
          <w:tcPr>
            <w:tcW w:type="dxa" w:w="1728"/>
          </w:tcPr>
          <w:p>
            <w:r>
              <w:t>449</w:t>
            </w:r>
          </w:p>
        </w:tc>
        <w:tc>
          <w:tcPr>
            <w:tcW w:type="dxa" w:w="1728"/>
          </w:tcPr>
          <w:p>
            <w:r>
              <w:t>277</w:t>
            </w:r>
          </w:p>
        </w:tc>
        <w:tc>
          <w:tcPr>
            <w:tcW w:type="dxa" w:w="1728"/>
          </w:tcPr>
          <w:p>
            <w:r>
              <w:t>442</w:t>
            </w:r>
          </w:p>
        </w:tc>
        <w:tc>
          <w:tcPr>
            <w:tcW w:type="dxa" w:w="1728"/>
          </w:tcPr>
          <w:p>
            <w:r>
              <w:t>444</w:t>
            </w:r>
          </w:p>
        </w:tc>
      </w:tr>
      <w:tr>
        <w:tc>
          <w:tcPr>
            <w:tcW w:type="dxa" w:w="1728"/>
          </w:tcPr>
          <w:p>
            <w:r>
              <w:t>Loisirs</w:t>
            </w:r>
          </w:p>
        </w:tc>
        <w:tc>
          <w:tcPr>
            <w:tcW w:type="dxa" w:w="1728"/>
          </w:tcPr>
          <w:p>
            <w:r>
              <w:t>415</w:t>
            </w:r>
          </w:p>
        </w:tc>
        <w:tc>
          <w:tcPr>
            <w:tcW w:type="dxa" w:w="1728"/>
          </w:tcPr>
          <w:p>
            <w:r>
              <w:t>241</w:t>
            </w:r>
          </w:p>
        </w:tc>
        <w:tc>
          <w:tcPr>
            <w:tcW w:type="dxa" w:w="1728"/>
          </w:tcPr>
          <w:p>
            <w:r>
              <w:t>414</w:t>
            </w:r>
          </w:p>
        </w:tc>
        <w:tc>
          <w:tcPr>
            <w:tcW w:type="dxa" w:w="1728"/>
          </w:tcPr>
          <w:p>
            <w:r>
              <w:t>410</w:t>
            </w:r>
          </w:p>
        </w:tc>
      </w:tr>
      <w:tr>
        <w:tc>
          <w:tcPr>
            <w:tcW w:type="dxa" w:w="1728"/>
          </w:tcPr>
          <w:p>
            <w:r>
              <w:t>Sociabilité</w:t>
            </w:r>
          </w:p>
        </w:tc>
        <w:tc>
          <w:tcPr>
            <w:tcW w:type="dxa" w:w="1728"/>
          </w:tcPr>
          <w:p>
            <w:r>
              <w:t>22</w:t>
            </w:r>
          </w:p>
        </w:tc>
        <w:tc>
          <w:tcPr>
            <w:tcW w:type="dxa" w:w="1728"/>
          </w:tcPr>
          <w:p>
            <w:r>
              <w:t>31</w:t>
            </w:r>
          </w:p>
        </w:tc>
        <w:tc>
          <w:tcPr>
            <w:tcW w:type="dxa" w:w="1728"/>
          </w:tcPr>
          <w:p>
            <w:r>
              <w:t>28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Pratiques religieuses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11</w:t>
            </w:r>
          </w:p>
        </w:tc>
      </w:tr>
    </w:tbl>
    <w:p>
      <w:pPr>
        <w:pStyle w:val="Heading3"/>
      </w:pPr>
      <w:r>
        <w:t>FEMMMES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Activité</w:t>
            </w:r>
          </w:p>
        </w:tc>
        <w:tc>
          <w:tcPr>
            <w:tcW w:type="dxa" w:w="1728"/>
          </w:tcPr>
          <w:p>
            <w:r>
              <w:t>chomeur</w:t>
            </w:r>
          </w:p>
        </w:tc>
        <w:tc>
          <w:tcPr>
            <w:tcW w:type="dxa" w:w="1728"/>
          </w:tcPr>
          <w:p>
            <w:r>
              <w:t>actif occupé</w:t>
            </w:r>
          </w:p>
        </w:tc>
        <w:tc>
          <w:tcPr>
            <w:tcW w:type="dxa" w:w="1728"/>
          </w:tcPr>
          <w:p>
            <w:r>
              <w:t>femme foyer</w:t>
            </w:r>
          </w:p>
        </w:tc>
        <w:tc>
          <w:tcPr>
            <w:tcW w:type="dxa" w:w="1728"/>
          </w:tcPr>
          <w:p>
            <w:r>
              <w:t>Ensemble</w:t>
            </w:r>
          </w:p>
        </w:tc>
      </w:tr>
      <w:tr>
        <w:tc>
          <w:tcPr>
            <w:tcW w:type="dxa" w:w="1728"/>
          </w:tcPr>
          <w:p>
            <w:r>
              <w:t>Temps physiologique</w:t>
            </w:r>
          </w:p>
        </w:tc>
        <w:tc>
          <w:tcPr>
            <w:tcW w:type="dxa" w:w="1728"/>
          </w:tcPr>
          <w:p>
            <w:r>
              <w:t>724</w:t>
            </w:r>
          </w:p>
        </w:tc>
        <w:tc>
          <w:tcPr>
            <w:tcW w:type="dxa" w:w="1728"/>
          </w:tcPr>
          <w:p>
            <w:r>
              <w:t>678</w:t>
            </w:r>
          </w:p>
        </w:tc>
        <w:tc>
          <w:tcPr>
            <w:tcW w:type="dxa" w:w="1728"/>
          </w:tcPr>
          <w:p>
            <w:r>
              <w:t>3006</w:t>
            </w:r>
          </w:p>
        </w:tc>
        <w:tc>
          <w:tcPr>
            <w:tcW w:type="dxa" w:w="1728"/>
          </w:tcPr>
          <w:p>
            <w:r>
              <w:t>877</w:t>
            </w:r>
          </w:p>
        </w:tc>
      </w:tr>
      <w:tr>
        <w:tc>
          <w:tcPr>
            <w:tcW w:type="dxa" w:w="1728"/>
          </w:tcPr>
          <w:p>
            <w:r>
              <w:t>Sommeil</w:t>
            </w:r>
          </w:p>
        </w:tc>
        <w:tc>
          <w:tcPr>
            <w:tcW w:type="dxa" w:w="1728"/>
          </w:tcPr>
          <w:p>
            <w:r>
              <w:t>598</w:t>
            </w:r>
          </w:p>
        </w:tc>
        <w:tc>
          <w:tcPr>
            <w:tcW w:type="dxa" w:w="1728"/>
          </w:tcPr>
          <w:p>
            <w:r>
              <w:t>565</w:t>
            </w:r>
          </w:p>
        </w:tc>
        <w:tc>
          <w:tcPr>
            <w:tcW w:type="dxa" w:w="1728"/>
          </w:tcPr>
          <w:p>
            <w:r>
              <w:t>576</w:t>
            </w:r>
          </w:p>
        </w:tc>
        <w:tc>
          <w:tcPr>
            <w:tcW w:type="dxa" w:w="1728"/>
          </w:tcPr>
          <w:p>
            <w:r>
              <w:t>596</w:t>
            </w:r>
          </w:p>
        </w:tc>
      </w:tr>
      <w:tr>
        <w:tc>
          <w:tcPr>
            <w:tcW w:type="dxa" w:w="1728"/>
          </w:tcPr>
          <w:p>
            <w:r>
              <w:t>Repas</w:t>
            </w:r>
          </w:p>
        </w:tc>
        <w:tc>
          <w:tcPr>
            <w:tcW w:type="dxa" w:w="1728"/>
          </w:tcPr>
          <w:p>
            <w:r>
              <w:t>81</w:t>
            </w:r>
          </w:p>
        </w:tc>
        <w:tc>
          <w:tcPr>
            <w:tcW w:type="dxa" w:w="1728"/>
          </w:tcPr>
          <w:p>
            <w:r>
              <w:t>79</w:t>
            </w:r>
          </w:p>
        </w:tc>
        <w:tc>
          <w:tcPr>
            <w:tcW w:type="dxa" w:w="1728"/>
          </w:tcPr>
          <w:p>
            <w:r>
              <w:t>92</w:t>
            </w:r>
          </w:p>
        </w:tc>
        <w:tc>
          <w:tcPr>
            <w:tcW w:type="dxa" w:w="1728"/>
          </w:tcPr>
          <w:p>
            <w:r>
              <w:t>82</w:t>
            </w:r>
          </w:p>
        </w:tc>
      </w:tr>
      <w:tr>
        <w:tc>
          <w:tcPr>
            <w:tcW w:type="dxa" w:w="1728"/>
          </w:tcPr>
          <w:p>
            <w:r>
              <w:t>Soins personnel</w:t>
            </w:r>
          </w:p>
        </w:tc>
        <w:tc>
          <w:tcPr>
            <w:tcW w:type="dxa" w:w="1728"/>
          </w:tcPr>
          <w:p>
            <w:r>
              <w:t>45</w:t>
            </w:r>
          </w:p>
        </w:tc>
        <w:tc>
          <w:tcPr>
            <w:tcW w:type="dxa" w:w="1728"/>
          </w:tcPr>
          <w:p>
            <w:r>
              <w:t>34</w:t>
            </w:r>
          </w:p>
        </w:tc>
        <w:tc>
          <w:tcPr>
            <w:tcW w:type="dxa" w:w="1728"/>
          </w:tcPr>
          <w:p>
            <w:r>
              <w:t>2338</w:t>
            </w:r>
          </w:p>
        </w:tc>
        <w:tc>
          <w:tcPr>
            <w:tcW w:type="dxa" w:w="1728"/>
          </w:tcPr>
          <w:p>
            <w:r>
              <w:t>199</w:t>
            </w:r>
          </w:p>
        </w:tc>
      </w:tr>
      <w:tr>
        <w:tc>
          <w:tcPr>
            <w:tcW w:type="dxa" w:w="1728"/>
          </w:tcPr>
          <w:p>
            <w:r>
              <w:t>Travail professionnel</w:t>
            </w:r>
          </w:p>
        </w:tc>
        <w:tc>
          <w:tcPr>
            <w:tcW w:type="dxa" w:w="1728"/>
          </w:tcPr>
          <w:p>
            <w:r>
              <w:t>12</w:t>
            </w:r>
          </w:p>
        </w:tc>
        <w:tc>
          <w:tcPr>
            <w:tcW w:type="dxa" w:w="1728"/>
          </w:tcPr>
          <w:p>
            <w:r>
              <w:t>207</w:t>
            </w:r>
          </w:p>
        </w:tc>
        <w:tc>
          <w:tcPr>
            <w:tcW w:type="dxa" w:w="1728"/>
          </w:tcPr>
          <w:p>
            <w:r>
              <w:t>93</w:t>
            </w:r>
          </w:p>
        </w:tc>
        <w:tc>
          <w:tcPr>
            <w:tcW w:type="dxa" w:w="1728"/>
          </w:tcPr>
          <w:p>
            <w:r>
              <w:t>23</w:t>
            </w:r>
          </w:p>
        </w:tc>
      </w:tr>
      <w:tr>
        <w:tc>
          <w:tcPr>
            <w:tcW w:type="dxa" w:w="1728"/>
          </w:tcPr>
          <w:p>
            <w:r>
              <w:t>Formation et éducation</w:t>
            </w:r>
          </w:p>
        </w:tc>
        <w:tc>
          <w:tcPr>
            <w:tcW w:type="dxa" w:w="1728"/>
          </w:tcPr>
          <w:p>
            <w:r>
              <w:t>243</w:t>
            </w:r>
          </w:p>
        </w:tc>
        <w:tc>
          <w:tcPr>
            <w:tcW w:type="dxa" w:w="1728"/>
          </w:tcPr>
          <w:p>
            <w:r>
              <w:t>57</w:t>
            </w:r>
          </w:p>
        </w:tc>
        <w:tc>
          <w:tcPr>
            <w:tcW w:type="dxa" w:w="1728"/>
          </w:tcPr>
          <w:p>
            <w:r>
              <w:t>23</w:t>
            </w:r>
          </w:p>
        </w:tc>
        <w:tc>
          <w:tcPr>
            <w:tcW w:type="dxa" w:w="1728"/>
          </w:tcPr>
          <w:p>
            <w:r>
              <w:t>223</w:t>
            </w:r>
          </w:p>
        </w:tc>
      </w:tr>
      <w:tr>
        <w:tc>
          <w:tcPr>
            <w:tcW w:type="dxa" w:w="1728"/>
          </w:tcPr>
          <w:p>
            <w:r>
              <w:t>Travaux ménagers,soins du ménage</w:t>
            </w:r>
          </w:p>
        </w:tc>
        <w:tc>
          <w:tcPr>
            <w:tcW w:type="dxa" w:w="1728"/>
          </w:tcPr>
          <w:p>
            <w:r>
              <w:t>65</w:t>
            </w:r>
          </w:p>
        </w:tc>
        <w:tc>
          <w:tcPr>
            <w:tcW w:type="dxa" w:w="1728"/>
          </w:tcPr>
          <w:p>
            <w:r>
              <w:t>133</w:t>
            </w:r>
          </w:p>
        </w:tc>
        <w:tc>
          <w:tcPr>
            <w:tcW w:type="dxa" w:w="1728"/>
          </w:tcPr>
          <w:p>
            <w:r>
              <w:t>166</w:t>
            </w:r>
          </w:p>
        </w:tc>
        <w:tc>
          <w:tcPr>
            <w:tcW w:type="dxa" w:w="1728"/>
          </w:tcPr>
          <w:p>
            <w:r>
              <w:t>74</w:t>
            </w:r>
          </w:p>
        </w:tc>
      </w:tr>
      <w:tr>
        <w:tc>
          <w:tcPr>
            <w:tcW w:type="dxa" w:w="1728"/>
          </w:tcPr>
          <w:p>
            <w:r>
              <w:t>Travaux ménagers</w:t>
            </w:r>
          </w:p>
        </w:tc>
        <w:tc>
          <w:tcPr>
            <w:tcW w:type="dxa" w:w="1728"/>
          </w:tcPr>
          <w:p>
            <w:r>
              <w:t>55</w:t>
            </w:r>
          </w:p>
        </w:tc>
        <w:tc>
          <w:tcPr>
            <w:tcW w:type="dxa" w:w="1728"/>
          </w:tcPr>
          <w:p>
            <w:r>
              <w:t>130</w:t>
            </w:r>
          </w:p>
        </w:tc>
        <w:tc>
          <w:tcPr>
            <w:tcW w:type="dxa" w:w="1728"/>
          </w:tcPr>
          <w:p>
            <w:r>
              <w:t>158</w:t>
            </w:r>
          </w:p>
        </w:tc>
        <w:tc>
          <w:tcPr>
            <w:tcW w:type="dxa" w:w="1728"/>
          </w:tcPr>
          <w:p>
            <w:r>
              <w:t>64</w:t>
            </w:r>
          </w:p>
        </w:tc>
      </w:tr>
      <w:tr>
        <w:tc>
          <w:tcPr>
            <w:tcW w:type="dxa" w:w="1728"/>
          </w:tcPr>
          <w:p>
            <w:r>
              <w:t>Soins donnés aux membres du ménage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10</w:t>
            </w:r>
          </w:p>
        </w:tc>
      </w:tr>
      <w:tr>
        <w:tc>
          <w:tcPr>
            <w:tcW w:type="dxa" w:w="1728"/>
          </w:tcPr>
          <w:p>
            <w:r>
              <w:t>Temps libre</w:t>
            </w:r>
          </w:p>
        </w:tc>
        <w:tc>
          <w:tcPr>
            <w:tcW w:type="dxa" w:w="1728"/>
          </w:tcPr>
          <w:p>
            <w:r>
              <w:t>390</w:t>
            </w:r>
          </w:p>
        </w:tc>
        <w:tc>
          <w:tcPr>
            <w:tcW w:type="dxa" w:w="1728"/>
          </w:tcPr>
          <w:p>
            <w:r>
              <w:t>361</w:t>
            </w:r>
          </w:p>
        </w:tc>
        <w:tc>
          <w:tcPr>
            <w:tcW w:type="dxa" w:w="1728"/>
          </w:tcPr>
          <w:p>
            <w:r>
              <w:t>454</w:t>
            </w:r>
          </w:p>
        </w:tc>
        <w:tc>
          <w:tcPr>
            <w:tcW w:type="dxa" w:w="1728"/>
          </w:tcPr>
          <w:p>
            <w:r>
              <w:t>393</w:t>
            </w:r>
          </w:p>
        </w:tc>
      </w:tr>
      <w:tr>
        <w:tc>
          <w:tcPr>
            <w:tcW w:type="dxa" w:w="1728"/>
          </w:tcPr>
          <w:p>
            <w:r>
              <w:t>Loisirs</w:t>
            </w:r>
          </w:p>
        </w:tc>
        <w:tc>
          <w:tcPr>
            <w:tcW w:type="dxa" w:w="1728"/>
          </w:tcPr>
          <w:p>
            <w:r>
              <w:t>352</w:t>
            </w:r>
          </w:p>
        </w:tc>
        <w:tc>
          <w:tcPr>
            <w:tcW w:type="dxa" w:w="1728"/>
          </w:tcPr>
          <w:p>
            <w:r>
              <w:t>327</w:t>
            </w:r>
          </w:p>
        </w:tc>
        <w:tc>
          <w:tcPr>
            <w:tcW w:type="dxa" w:w="1728"/>
          </w:tcPr>
          <w:p>
            <w:r>
              <w:t>385</w:t>
            </w:r>
          </w:p>
        </w:tc>
        <w:tc>
          <w:tcPr>
            <w:tcW w:type="dxa" w:w="1728"/>
          </w:tcPr>
          <w:p>
            <w:r>
              <w:t>353</w:t>
            </w:r>
          </w:p>
        </w:tc>
      </w:tr>
      <w:tr>
        <w:tc>
          <w:tcPr>
            <w:tcW w:type="dxa" w:w="1728"/>
          </w:tcPr>
          <w:p>
            <w:r>
              <w:t>Sociabilité</w:t>
            </w:r>
          </w:p>
        </w:tc>
        <w:tc>
          <w:tcPr>
            <w:tcW w:type="dxa" w:w="1728"/>
          </w:tcPr>
          <w:p>
            <w:r>
              <w:t>32</w:t>
            </w:r>
          </w:p>
        </w:tc>
        <w:tc>
          <w:tcPr>
            <w:tcW w:type="dxa" w:w="1728"/>
          </w:tcPr>
          <w:p>
            <w:r>
              <w:t>30</w:t>
            </w:r>
          </w:p>
        </w:tc>
        <w:tc>
          <w:tcPr>
            <w:tcW w:type="dxa" w:w="1728"/>
          </w:tcPr>
          <w:p>
            <w:r>
              <w:t>60</w:t>
            </w:r>
          </w:p>
        </w:tc>
        <w:tc>
          <w:tcPr>
            <w:tcW w:type="dxa" w:w="1728"/>
          </w:tcPr>
          <w:p>
            <w:r>
              <w:t>34</w:t>
            </w:r>
          </w:p>
        </w:tc>
      </w:tr>
      <w:tr>
        <w:tc>
          <w:tcPr>
            <w:tcW w:type="dxa" w:w="1728"/>
          </w:tcPr>
          <w:p>
            <w:r>
              <w:t>Pratiques religieuses</w:t>
            </w:r>
          </w:p>
        </w:tc>
        <w:tc>
          <w:tcPr>
            <w:tcW w:type="dxa" w:w="1728"/>
          </w:tcPr>
          <w:p>
            <w:r>
              <w:t>6</w:t>
            </w:r>
          </w:p>
        </w:tc>
        <w:tc>
          <w:tcPr>
            <w:tcW w:type="dxa" w:w="1728"/>
          </w:tcPr>
          <w:p>
            <w:r>
              <w:t>4</w:t>
            </w:r>
          </w:p>
        </w:tc>
        <w:tc>
          <w:tcPr>
            <w:tcW w:type="dxa" w:w="1728"/>
          </w:tcPr>
          <w:p>
            <w:r>
              <w:t>9</w:t>
            </w:r>
          </w:p>
        </w:tc>
        <w:tc>
          <w:tcPr>
            <w:tcW w:type="dxa" w:w="1728"/>
          </w:tcPr>
          <w:p>
            <w:r>
              <w:t>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